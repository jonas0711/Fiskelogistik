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Lind, Lars Broberg</w:t>
      </w:r>
    </w:p>
    <w:p>
      <w:pPr>
        <w:jc w:val="center"/>
      </w:pPr>
      <w:r>
        <w:rPr>
          <w:sz w:val="48"/>
        </w:rPr>
        <w:t>Januar 2025</w:t>
      </w:r>
    </w:p>
    <w:p>
      <w:pPr>
        <w:jc w:val="center"/>
      </w:pPr>
      <w:r>
        <w:t>Genereret: 02-02-2025 01:00</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Lind, Lars Broberg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24.8</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24.6</w:t>
            </w:r>
          </w:p>
        </w:tc>
      </w:tr>
      <w:tr>
        <w:tc>
          <w:tcPr>
            <w:tcW w:type="dxa" w:w="4320"/>
          </w:tcPr>
          <w:p>
            <w:r>
              <w:t>Forbrug [l]</w:t>
            </w:r>
          </w:p>
        </w:tc>
        <w:tc>
          <w:tcPr>
            <w:tcW w:type="dxa" w:w="4320"/>
          </w:tcPr>
          <w:p>
            <w:r>
              <w:t>574.5</w:t>
            </w:r>
          </w:p>
        </w:tc>
      </w:tr>
      <w:tr>
        <w:tc>
          <w:tcPr>
            <w:tcW w:type="dxa" w:w="4320"/>
          </w:tcPr>
          <w:p>
            <w:r>
              <w:t>Kørestrækning [km]</w:t>
            </w:r>
          </w:p>
        </w:tc>
        <w:tc>
          <w:tcPr>
            <w:tcW w:type="dxa" w:w="4320"/>
          </w:tcPr>
          <w:p>
            <w:r>
              <w:t>2312.1</w:t>
            </w:r>
          </w:p>
        </w:tc>
      </w:tr>
      <w:tr>
        <w:tc>
          <w:tcPr>
            <w:tcW w:type="dxa" w:w="4320"/>
          </w:tcPr>
          <w:p>
            <w:r>
              <w:t>Ø totalvægt [t]</w:t>
            </w:r>
          </w:p>
        </w:tc>
        <w:tc>
          <w:tcPr>
            <w:tcW w:type="dxa" w:w="4320"/>
          </w:tcPr>
          <w:p>
            <w:r>
              <w:t>25.8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34.8</w:t>
            </w:r>
          </w:p>
        </w:tc>
      </w:tr>
      <w:tr>
        <w:tc>
          <w:tcPr>
            <w:tcW w:type="dxa" w:w="4320"/>
          </w:tcPr>
          <w:p>
            <w:r>
              <w:t>Afstand i påløbsdrift [km]</w:t>
            </w:r>
          </w:p>
        </w:tc>
        <w:tc>
          <w:tcPr>
            <w:tcW w:type="dxa" w:w="4320"/>
          </w:tcPr>
          <w:p>
            <w:r>
              <w:t>87.3</w:t>
            </w:r>
          </w:p>
        </w:tc>
      </w:tr>
      <w:tr>
        <w:tc>
          <w:tcPr>
            <w:tcW w:type="dxa" w:w="4320"/>
          </w:tcPr>
          <w:p>
            <w:r>
              <w:t>Kickdown (km) [km]</w:t>
            </w:r>
          </w:p>
        </w:tc>
        <w:tc>
          <w:tcPr>
            <w:tcW w:type="dxa" w:w="4320"/>
          </w:tcPr>
          <w:p>
            <w:r>
              <w:t>22.3</w:t>
            </w:r>
          </w:p>
        </w:tc>
      </w:tr>
      <w:tr>
        <w:tc>
          <w:tcPr>
            <w:tcW w:type="dxa" w:w="4320"/>
          </w:tcPr>
          <w:p>
            <w:r>
              <w:t>Afstand med kørehastighedsregulering (&gt; 50 km/h) [km]</w:t>
            </w:r>
          </w:p>
        </w:tc>
        <w:tc>
          <w:tcPr>
            <w:tcW w:type="dxa" w:w="4320"/>
          </w:tcPr>
          <w:p>
            <w:r>
              <w:t>1975.7</w:t>
            </w:r>
          </w:p>
        </w:tc>
      </w:tr>
      <w:tr>
        <w:tc>
          <w:tcPr>
            <w:tcW w:type="dxa" w:w="4320"/>
          </w:tcPr>
          <w:p>
            <w:r>
              <w:t>Afstand &gt; 50 km/h uden kørehastighedsregulering [km]</w:t>
            </w:r>
          </w:p>
        </w:tc>
        <w:tc>
          <w:tcPr>
            <w:tcW w:type="dxa" w:w="4320"/>
          </w:tcPr>
          <w:p>
            <w:r>
              <w:t>223.4</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30.9</w:t>
            </w:r>
          </w:p>
        </w:tc>
      </w:tr>
      <w:tr>
        <w:tc>
          <w:tcPr>
            <w:tcW w:type="dxa" w:w="4320"/>
          </w:tcPr>
          <w:p>
            <w:r>
              <w:t>Driftsbremse (km) [km]</w:t>
            </w:r>
          </w:p>
        </w:tc>
        <w:tc>
          <w:tcPr>
            <w:tcW w:type="dxa" w:w="4320"/>
          </w:tcPr>
          <w:p>
            <w:r>
              <w:t>19.5</w:t>
            </w:r>
          </w:p>
        </w:tc>
      </w:tr>
      <w:tr>
        <w:tc>
          <w:tcPr>
            <w:tcW w:type="dxa" w:w="4320"/>
          </w:tcPr>
          <w:p>
            <w:r>
              <w:t>Afstand motorbremse [km]</w:t>
            </w:r>
          </w:p>
        </w:tc>
        <w:tc>
          <w:tcPr>
            <w:tcW w:type="dxa" w:w="4320"/>
          </w:tcPr>
          <w:p>
            <w:r>
              <w:t>55.9</w:t>
            </w:r>
          </w:p>
        </w:tc>
      </w:tr>
      <w:tr>
        <w:tc>
          <w:tcPr>
            <w:tcW w:type="dxa" w:w="4320"/>
          </w:tcPr>
          <w:p>
            <w:r>
              <w:t>Overspeed (km uden påløbsdrift) [km]</w:t>
            </w:r>
          </w:p>
        </w:tc>
        <w:tc>
          <w:tcPr>
            <w:tcW w:type="dxa" w:w="4320"/>
          </w:tcPr>
          <w:p>
            <w:r>
              <w:t>1417.7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31:41:08</w:t>
            </w:r>
          </w:p>
        </w:tc>
      </w:tr>
      <w:tr>
        <w:tc>
          <w:tcPr>
            <w:tcW w:type="dxa" w:w="4320"/>
          </w:tcPr>
          <w:p>
            <w:r>
              <w:t>Køretid [hh:mm:ss]</w:t>
            </w:r>
          </w:p>
        </w:tc>
        <w:tc>
          <w:tcPr>
            <w:tcW w:type="dxa" w:w="4320"/>
          </w:tcPr>
          <w:p>
            <w:r>
              <w:t>29:45:11</w:t>
            </w:r>
          </w:p>
        </w:tc>
      </w:tr>
      <w:tr>
        <w:tc>
          <w:tcPr>
            <w:tcW w:type="dxa" w:w="4320"/>
          </w:tcPr>
          <w:p>
            <w:r>
              <w:t>Tomgang / stilstandstid [hh:mm:ss]</w:t>
            </w:r>
          </w:p>
        </w:tc>
        <w:tc>
          <w:tcPr>
            <w:tcW w:type="dxa" w:w="4320"/>
          </w:tcPr>
          <w:p>
            <w:r>
              <w:t>01:55:56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9.4%</w:t>
            </w:r>
          </w:p>
        </w:tc>
        <w:tc>
          <w:tcPr>
            <w:tcW w:type="dxa" w:w="1728"/>
          </w:tcPr>
          <w:p>
            <w:r>
              <w:t>6.1%</w:t>
            </w:r>
          </w:p>
        </w:tc>
        <w:tc>
          <w:tcPr>
            <w:tcW w:type="dxa" w:w="1728"/>
          </w:tcPr>
          <w:p>
            <w:r>
              <w:t>Under 5%</w:t>
            </w:r>
          </w:p>
        </w:tc>
        <w:tc>
          <w:tcPr>
            <w:tcW w:type="dxa" w:w="1728"/>
          </w:tcPr>
          <w:p>
            <w:r>
              <w:rPr>
                <w:color w:val="008000"/>
              </w:rPr>
              <w:t>-35.3%</w:t>
            </w:r>
          </w:p>
        </w:tc>
      </w:tr>
      <w:tr>
        <w:tc>
          <w:tcPr>
            <w:tcW w:type="dxa" w:w="1728"/>
          </w:tcPr>
          <w:p>
            <w:r>
              <w:t>Procentdel af køretid hvor fartpilot er aktivt. Højere er bedre.</w:t>
            </w:r>
          </w:p>
        </w:tc>
        <w:tc>
          <w:tcPr>
            <w:tcW w:type="dxa" w:w="1728"/>
          </w:tcPr>
          <w:p>
            <w:r>
              <w:t>37.4%</w:t>
            </w:r>
          </w:p>
        </w:tc>
        <w:tc>
          <w:tcPr>
            <w:tcW w:type="dxa" w:w="1728"/>
          </w:tcPr>
          <w:p>
            <w:r>
              <w:t>89.8%</w:t>
            </w:r>
          </w:p>
        </w:tc>
        <w:tc>
          <w:tcPr>
            <w:tcW w:type="dxa" w:w="1728"/>
          </w:tcPr>
          <w:p>
            <w:r>
              <w:t>Over 66,5%</w:t>
            </w:r>
          </w:p>
        </w:tc>
        <w:tc>
          <w:tcPr>
            <w:tcW w:type="dxa" w:w="1728"/>
          </w:tcPr>
          <w:p>
            <w:r>
              <w:rPr>
                <w:color w:val="008000"/>
              </w:rPr>
              <w:t>+140.4%</w:t>
            </w:r>
          </w:p>
        </w:tc>
      </w:tr>
      <w:tr>
        <w:tc>
          <w:tcPr>
            <w:tcW w:type="dxa" w:w="1728"/>
          </w:tcPr>
          <w:p>
            <w:r>
              <w:t>Procentdel af total bremsning udført med motorbremse. Højere er bedre.</w:t>
            </w:r>
          </w:p>
        </w:tc>
        <w:tc>
          <w:tcPr>
            <w:tcW w:type="dxa" w:w="1728"/>
          </w:tcPr>
          <w:p>
            <w:r>
              <w:t>58.1%</w:t>
            </w:r>
          </w:p>
        </w:tc>
        <w:tc>
          <w:tcPr>
            <w:tcW w:type="dxa" w:w="1728"/>
          </w:tcPr>
          <w:p>
            <w:r>
              <w:t>74.1%</w:t>
            </w:r>
          </w:p>
        </w:tc>
        <w:tc>
          <w:tcPr>
            <w:tcW w:type="dxa" w:w="1728"/>
          </w:tcPr>
          <w:p>
            <w:r>
              <w:t>Over 56%</w:t>
            </w:r>
          </w:p>
        </w:tc>
        <w:tc>
          <w:tcPr>
            <w:tcW w:type="dxa" w:w="1728"/>
          </w:tcPr>
          <w:p>
            <w:r>
              <w:rPr>
                <w:color w:val="008000"/>
              </w:rPr>
              <w:t>+27.5%</w:t>
            </w:r>
          </w:p>
        </w:tc>
      </w:tr>
      <w:tr>
        <w:tc>
          <w:tcPr>
            <w:tcW w:type="dxa" w:w="1728"/>
          </w:tcPr>
          <w:p>
            <w:r>
              <w:t>Procentdel af køretid i påløbsdrift. Højere er bedre.</w:t>
            </w:r>
          </w:p>
        </w:tc>
        <w:tc>
          <w:tcPr>
            <w:tcW w:type="dxa" w:w="1728"/>
          </w:tcPr>
          <w:p>
            <w:r>
              <w:t>4.1%</w:t>
            </w:r>
          </w:p>
        </w:tc>
        <w:tc>
          <w:tcPr>
            <w:tcW w:type="dxa" w:w="1728"/>
          </w:tcPr>
          <w:p>
            <w:r>
              <w:t>5.3%</w:t>
            </w:r>
          </w:p>
        </w:tc>
        <w:tc>
          <w:tcPr>
            <w:tcW w:type="dxa" w:w="1728"/>
          </w:tcPr>
          <w:p>
            <w:r>
              <w:t>Over 7%</w:t>
            </w:r>
          </w:p>
        </w:tc>
        <w:tc>
          <w:tcPr>
            <w:tcW w:type="dxa" w:w="1728"/>
          </w:tcPr>
          <w:p>
            <w:r>
              <w:rPr>
                <w:color w:val="008000"/>
              </w:rPr>
              <w:t>+30.3%</w:t>
            </w:r>
          </w:p>
        </w:tc>
      </w:tr>
      <w:tr>
        <w:tc>
          <w:tcPr>
            <w:tcW w:type="dxa" w:w="1728"/>
          </w:tcPr>
          <w:p>
            <w:r>
              <w:t>Antal kilometer kørt per liter brændstof. Højere er bedre.</w:t>
            </w:r>
          </w:p>
        </w:tc>
        <w:tc>
          <w:tcPr>
            <w:tcW w:type="dxa" w:w="1728"/>
          </w:tcPr>
          <w:p>
            <w:r>
              <w:t>3.30 km/l</w:t>
            </w:r>
          </w:p>
        </w:tc>
        <w:tc>
          <w:tcPr>
            <w:tcW w:type="dxa" w:w="1728"/>
          </w:tcPr>
          <w:p>
            <w:r>
              <w:t>4.02 km/l</w:t>
            </w:r>
          </w:p>
        </w:tc>
        <w:tc>
          <w:tcPr>
            <w:tcW w:type="dxa" w:w="1728"/>
          </w:tcPr>
          <w:p>
            <w:r/>
          </w:p>
        </w:tc>
        <w:tc>
          <w:tcPr>
            <w:tcW w:type="dxa" w:w="1728"/>
          </w:tcPr>
          <w:p>
            <w:r>
              <w:rPr>
                <w:color w:val="008000"/>
              </w:rPr>
              <w:t>+22.1%</w:t>
            </w:r>
          </w:p>
        </w:tc>
      </w:tr>
      <w:tr>
        <w:tc>
          <w:tcPr>
            <w:tcW w:type="dxa" w:w="1728"/>
          </w:tcPr>
          <w:p>
            <w:r>
              <w:t>Brændstofforbrug justeret for lastens vægt. Lavere er bedre.</w:t>
            </w:r>
          </w:p>
        </w:tc>
        <w:tc>
          <w:tcPr>
            <w:tcW w:type="dxa" w:w="1728"/>
          </w:tcPr>
          <w:p>
            <w:r>
              <w:t>0.94 l/100km/t</w:t>
            </w:r>
          </w:p>
        </w:tc>
        <w:tc>
          <w:tcPr>
            <w:tcW w:type="dxa" w:w="1728"/>
          </w:tcPr>
          <w:p>
            <w:r>
              <w:t>0.96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68.8%</w:t>
            </w:r>
          </w:p>
        </w:tc>
        <w:tc>
          <w:tcPr>
            <w:tcW w:type="dxa" w:w="1728"/>
          </w:tcPr>
          <w:p>
            <w:r>
              <w:t>61.3%</w:t>
            </w:r>
          </w:p>
        </w:tc>
        <w:tc>
          <w:tcPr>
            <w:tcW w:type="dxa" w:w="1728"/>
          </w:tcPr>
          <w:p>
            <w:r/>
          </w:p>
        </w:tc>
        <w:tc>
          <w:tcPr>
            <w:tcW w:type="dxa" w:w="1728"/>
          </w:tcPr>
          <w:p>
            <w:r>
              <w:rPr>
                <w:color w:val="008000"/>
              </w:rPr>
              <w:t>-10.9%</w:t>
            </w:r>
          </w:p>
        </w:tc>
      </w:tr>
    </w:tbl>
    <w:p/>
    <w:p>
      <w:r>
        <w:rPr>
          <w:b/>
          <w:sz w:val="24"/>
        </w:rPr>
        <w:t>Nøgletallene giver et overblik over de vigtigste præstationsindikatorer:</w:t>
        <w:br/>
        <w:br/>
      </w:r>
      <w:r>
        <w:rPr>
          <w:i/>
          <w:sz w:val="22"/>
        </w:rPr>
        <w:t>• Påløbsdrift (Coasting):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r>
        <w:rPr>
          <w:b/>
          <w:color w:val="1E90FF"/>
          <w:sz w:val="32"/>
        </w:rPr>
        <w:t>Forklaring af Data</w:t>
      </w:r>
    </w:p>
    <w:p>
      <w:r>
        <w:rPr>
          <w:b/>
          <w:sz w:val="24"/>
        </w:rPr>
        <w:t>Nøgletallene giver et overblik over de vigtigste præstationsindikatorer:</w:t>
        <w:br/>
        <w:br/>
      </w:r>
      <w:r>
        <w:rPr>
          <w:sz w:val="22"/>
        </w:rPr>
        <w:t>• Påløbsdrift (Coasting): Kørsels distance uden at bruge bremser eller speeder...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