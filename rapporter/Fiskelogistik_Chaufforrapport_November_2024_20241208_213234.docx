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November 2024</w:t>
      </w:r>
    </w:p>
    <w:p>
      <w:pPr>
        <w:jc w:val="center"/>
      </w:pPr>
      <w:r>
        <w:t>Genereret: 08-12-2024 21:32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Den samlede rangering kombinerer præstationen på fire nøgleområder:</w:t>
        <w:br/>
        <w:br/>
        <w:t>1. Tomgang: Minimering af unødvendig tomgangskørsel</w:t>
        <w:br/>
        <w:t>2. Fartpilot: Optimal brug af fartpilot ved højere hastigheder</w:t>
        <w:br/>
        <w:t>3. Motorbremse: Effektiv brug af motorbremsning</w:t>
        <w:br/>
        <w:t>4. Påløbsdrift: Udnyttelse af køretøjets momentum</w:t>
        <w:br/>
        <w:br/>
        <w:t>Hver chauffør får points baseret på deres placering i hver kategori. Lavere samlet score er bedre, da det betyder bedre placeringer på tværs af kategorierne. De tre bedste chauffører er markeret med grøn for at fremhæve særligt god præstation.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5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Nielsen, Torben Brian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12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Andreasen, Leslie Archibald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30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24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Andersen, Kent René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Bering, Claus Holtet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18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Lind, Lars Broberg</w:t>
            </w:r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Søgaard, Christian Andreas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Dan, Robert-Alexandru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6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Nielsen, Henrik Nilaus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Jørgensen, Hans Martin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Vinther Lemuchi, Javid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Flyvbjerg, Gunnar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Petersen, Jan Søndergaard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Christoffersen, Tommy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Karlsson, Mike Pete Patrick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Mortensen, Taus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Jensen, Lars Henrik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Munkbøl, Daniel Maegaard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Klausen, René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11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Møller, Christian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Nielsen, Henrik Kloster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13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Pedersen, Henning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Kristensen, Tom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22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Clausen, Jesper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5.7%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6.6%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7.6%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9.7%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10.1%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10.4%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10.5%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11.3%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12.2%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13.5%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13.6%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14.2%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14.5%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14.9%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15.7%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16.1%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21.2%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21.4%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27.3%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54.5%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94.4%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89.6%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83.3%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81.9%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80.0%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77.3%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76.7%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75.1%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71.3%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70.5%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70.2%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64.2%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62.4%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53.3%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52.6%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50.7%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45.4%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39.1%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38.9%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21.2%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10.7%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8.9%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66.1%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59.6%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58.0%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47.1%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42.1%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38.6%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37.4%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35.6%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34.4%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34.1%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33.0%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32.9%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32.1%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27.2%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25.6%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25.5%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24.5%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22.9%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22.3%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19.5%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18.0%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17.2%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10.0%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7.4%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6.9%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6.8%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6.6%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6.0%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6.0%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5.9%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5.9%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5.5%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5.2%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4.8%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4.6%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3.9%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2.9%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1.4%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4.3km/l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4.3km/l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3.7km/l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2.4km/l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16.5%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22.4%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23.8%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25.9%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30.6%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35.9%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39.0%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41.6%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44.5%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51.5%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54.6%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57.4%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60.4%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62.0%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62.3%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64.1%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64.5%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70.5%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80.0%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82.2%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2001.0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8665.4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233.1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218.0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5563.1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2358.7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293.7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261.3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5232.9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127:29:35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119:31:40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07:57:54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-34.8%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70.2%</w:t>
            </w:r>
          </w:p>
        </w:tc>
        <w:tc>
          <w:tcPr>
            <w:tcW w:type="dxa" w:w="2160"/>
          </w:tcPr>
          <w:p>
            <w:r>
              <w:t>68.2%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72.5 km/t</w:t>
            </w:r>
          </w:p>
        </w:tc>
        <w:tc>
          <w:tcPr>
            <w:tcW w:type="dxa" w:w="2160"/>
          </w:tcPr>
          <w:p>
            <w:r>
              <w:t>71.4 km/t</w:t>
            </w:r>
          </w:p>
        </w:tc>
        <w:tc>
          <w:tcPr>
            <w:tcW w:type="dxa" w:w="2160"/>
          </w:tcPr>
          <w:p>
            <w:r>
              <w:t>+1.5%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47.1%</w:t>
            </w:r>
          </w:p>
        </w:tc>
        <w:tc>
          <w:tcPr>
            <w:tcW w:type="dxa" w:w="2160"/>
          </w:tcPr>
          <w:p>
            <w:r>
              <w:t>44.1%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4.33 km/l</w:t>
            </w:r>
          </w:p>
        </w:tc>
        <w:tc>
          <w:tcPr>
            <w:tcW w:type="dxa" w:w="2160"/>
          </w:tcPr>
          <w:p>
            <w:r>
              <w:t>3.93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0.862 l/100km/t</w:t>
            </w:r>
          </w:p>
        </w:tc>
        <w:tc>
          <w:tcPr>
            <w:tcW w:type="dxa" w:w="2160"/>
          </w:tcPr>
          <w:p>
            <w:r>
              <w:t>0.883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60.4%</w:t>
            </w:r>
          </w:p>
        </w:tc>
        <w:tc>
          <w:tcPr>
            <w:tcW w:type="dxa" w:w="2160"/>
          </w:tcPr>
          <w:p>
            <w:r>
              <w:t>55.7%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Andreasen, Leslie Archibald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106.0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435.5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401.7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42.1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343.8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05:29:35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05:10:42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00:18:52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5.7%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-21.0%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94.4%</w:t>
            </w:r>
          </w:p>
        </w:tc>
        <w:tc>
          <w:tcPr>
            <w:tcW w:type="dxa" w:w="2160"/>
          </w:tcPr>
          <w:p>
            <w:r>
              <w:t>83.5%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1.4%</w:t>
            </w:r>
          </w:p>
        </w:tc>
        <w:tc>
          <w:tcPr>
            <w:tcW w:type="dxa" w:w="2160"/>
          </w:tcPr>
          <w:p>
            <w:r>
              <w:t>4.3%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-68.4%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84.1 km/t</w:t>
            </w:r>
          </w:p>
        </w:tc>
        <w:tc>
          <w:tcPr>
            <w:tcW w:type="dxa" w:w="2160"/>
          </w:tcPr>
          <w:p>
            <w:r>
              <w:t>70.1 km/t</w:t>
            </w:r>
          </w:p>
        </w:tc>
        <w:tc>
          <w:tcPr>
            <w:tcW w:type="dxa" w:w="2160"/>
          </w:tcPr>
          <w:p>
            <w:r>
              <w:t>+20.0%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58.0%</w:t>
            </w:r>
          </w:p>
        </w:tc>
        <w:tc>
          <w:tcPr>
            <w:tcW w:type="dxa" w:w="2160"/>
          </w:tcPr>
          <w:p>
            <w:r>
              <w:t>50.5%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+15.0%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4.11 km/l</w:t>
            </w:r>
          </w:p>
        </w:tc>
        <w:tc>
          <w:tcPr>
            <w:tcW w:type="dxa" w:w="2160"/>
          </w:tcPr>
          <w:p>
            <w:r>
              <w:t>3.62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1.023 l/100km/t</w:t>
            </w:r>
          </w:p>
        </w:tc>
        <w:tc>
          <w:tcPr>
            <w:tcW w:type="dxa" w:w="2160"/>
          </w:tcPr>
          <w:p>
            <w:r>
              <w:t>0.800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+27.8%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t>63.4%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+24.6%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Bering, Claus Holtet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29.3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2467.5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8349.3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189.5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211.6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94.6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6038.6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1507.1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307.2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223.7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3712.8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131:49:45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121:44:54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10:04:51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7.6%</w:t>
            </w:r>
          </w:p>
        </w:tc>
        <w:tc>
          <w:tcPr>
            <w:tcW w:type="dxa" w:w="2160"/>
          </w:tcPr>
          <w:p>
            <w:r>
              <w:t>7.1%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t>81.4%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68.6 km/t</w:t>
            </w:r>
          </w:p>
        </w:tc>
        <w:tc>
          <w:tcPr>
            <w:tcW w:type="dxa" w:w="2160"/>
          </w:tcPr>
          <w:p>
            <w:r>
              <w:t>70.2 km/t</w:t>
            </w:r>
          </w:p>
        </w:tc>
        <w:tc>
          <w:tcPr>
            <w:tcW w:type="dxa" w:w="2160"/>
          </w:tcPr>
          <w:p>
            <w:r>
              <w:t>-2.3%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42.1%</w:t>
            </w:r>
          </w:p>
        </w:tc>
        <w:tc>
          <w:tcPr>
            <w:tcW w:type="dxa" w:w="2160"/>
          </w:tcPr>
          <w:p>
            <w:r>
              <w:t>42.3%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1.099 l/100km/t</w:t>
            </w:r>
          </w:p>
        </w:tc>
        <w:tc>
          <w:tcPr>
            <w:tcW w:type="dxa" w:w="2160"/>
          </w:tcPr>
          <w:p>
            <w:r>
              <w:t>1.117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44.5%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+3.2%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Christoffersen, Tommy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1486.5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6076.5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104.2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178.0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4320.7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1154.7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261.9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128.4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2370.2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100:03:14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88:56:18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11:06:55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11.1%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4.6%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+0.1%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32.9%</w:t>
            </w:r>
          </w:p>
        </w:tc>
        <w:tc>
          <w:tcPr>
            <w:tcW w:type="dxa" w:w="2160"/>
          </w:tcPr>
          <w:p>
            <w:r>
              <w:t>42.0%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-21.6%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0.916 l/100km/t</w:t>
            </w:r>
          </w:p>
        </w:tc>
        <w:tc>
          <w:tcPr>
            <w:tcW w:type="dxa" w:w="2160"/>
          </w:tcPr>
          <w:p>
            <w:r>
              <w:t>0.893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39.0%</w:t>
            </w:r>
          </w:p>
        </w:tc>
        <w:tc>
          <w:tcPr>
            <w:tcW w:type="dxa" w:w="2160"/>
          </w:tcPr>
          <w:p>
            <w:r>
              <w:t>39.6%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Clausen, Jesper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1444.0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5149.3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186.3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46.7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2289.5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2225.2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372.6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106.7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2954.6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89:53:26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75:26:28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14:26:57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16.1%</w:t>
            </w:r>
          </w:p>
        </w:tc>
        <w:tc>
          <w:tcPr>
            <w:tcW w:type="dxa" w:w="2160"/>
          </w:tcPr>
          <w:p>
            <w:r>
              <w:t>15.3%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50.7%</w:t>
            </w:r>
          </w:p>
        </w:tc>
        <w:tc>
          <w:tcPr>
            <w:tcW w:type="dxa" w:w="2160"/>
          </w:tcPr>
          <w:p>
            <w:r>
              <w:t>54.4%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+2.1%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22.3%</w:t>
            </w:r>
          </w:p>
        </w:tc>
        <w:tc>
          <w:tcPr>
            <w:tcW w:type="dxa" w:w="2160"/>
          </w:tcPr>
          <w:p>
            <w:r>
              <w:t>18.4%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+20.8%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t>3.53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+0.9%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1.031 l/100km/t</w:t>
            </w:r>
          </w:p>
        </w:tc>
        <w:tc>
          <w:tcPr>
            <w:tcW w:type="dxa" w:w="2160"/>
          </w:tcPr>
          <w:p>
            <w:r>
              <w:t>1.000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57.4%</w:t>
            </w:r>
          </w:p>
        </w:tc>
        <w:tc>
          <w:tcPr>
            <w:tcW w:type="dxa" w:w="2160"/>
          </w:tcPr>
          <w:p>
            <w:r>
              <w:t>58.2%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Dan, Robert-Alexandru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1841.5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5942.9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288.8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113.5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3764.5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1103.8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299.3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111.9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979.2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117:44:39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101:41:43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16:02:55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13.6%</w:t>
            </w:r>
          </w:p>
        </w:tc>
        <w:tc>
          <w:tcPr>
            <w:tcW w:type="dxa" w:w="2160"/>
          </w:tcPr>
          <w:p>
            <w:r>
              <w:t>14.0%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t>78.2%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t>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58.4 km/t</w:t>
            </w:r>
          </w:p>
        </w:tc>
        <w:tc>
          <w:tcPr>
            <w:tcW w:type="dxa" w:w="2160"/>
          </w:tcPr>
          <w:p>
            <w:r>
              <w:t>57.8 km/t</w:t>
            </w:r>
          </w:p>
        </w:tc>
        <w:tc>
          <w:tcPr>
            <w:tcW w:type="dxa" w:w="2160"/>
          </w:tcPr>
          <w:p>
            <w:r>
              <w:t>+1.0%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27.2%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3.23 km/l</w:t>
            </w:r>
          </w:p>
        </w:tc>
        <w:tc>
          <w:tcPr>
            <w:tcW w:type="dxa" w:w="2160"/>
          </w:tcPr>
          <w:p>
            <w:r>
              <w:t>3.15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1.230 l/100km/t</w:t>
            </w:r>
          </w:p>
        </w:tc>
        <w:tc>
          <w:tcPr>
            <w:tcW w:type="dxa" w:w="2160"/>
          </w:tcPr>
          <w:p>
            <w:r>
              <w:t>1.197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16.5%</w:t>
            </w:r>
          </w:p>
        </w:tc>
        <w:tc>
          <w:tcPr>
            <w:tcW w:type="dxa" w:w="2160"/>
          </w:tcPr>
          <w:p>
            <w:r>
              <w:t>16.9%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Flyvbjerg, Gunnar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1194.0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3846.4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35.5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1856.7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776.9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27.2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267.1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86.7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862.5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93:05:47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80:31:22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12:34:24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13.5%</w:t>
            </w:r>
          </w:p>
        </w:tc>
        <w:tc>
          <w:tcPr>
            <w:tcW w:type="dxa" w:w="2160"/>
          </w:tcPr>
          <w:p>
            <w:r>
              <w:t>10.8%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+25.2%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47.8 km/t</w:t>
            </w:r>
          </w:p>
        </w:tc>
        <w:tc>
          <w:tcPr>
            <w:tcW w:type="dxa" w:w="2160"/>
          </w:tcPr>
          <w:p>
            <w:r>
              <w:t>48.2 km/t</w:t>
            </w:r>
          </w:p>
        </w:tc>
        <w:tc>
          <w:tcPr>
            <w:tcW w:type="dxa" w:w="2160"/>
          </w:tcPr>
          <w:p>
            <w:r>
              <w:t>-1.0%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t>25.2%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t>3.33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1.247 l/100km/t</w:t>
            </w:r>
          </w:p>
        </w:tc>
        <w:tc>
          <w:tcPr>
            <w:tcW w:type="dxa" w:w="2160"/>
          </w:tcPr>
          <w:p>
            <w:r>
              <w:t>1.242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22.4%</w:t>
            </w:r>
          </w:p>
        </w:tc>
        <w:tc>
          <w:tcPr>
            <w:tcW w:type="dxa" w:w="2160"/>
          </w:tcPr>
          <w:p>
            <w:r>
              <w:t>18.6%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+20.9%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Jensen, Lars Henrik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1434.0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5187.0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211.9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75.8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7.5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2366.1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2074.1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273.8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141.4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1861.9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90:27:14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77:33:52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12:53:21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14.2%</w:t>
            </w:r>
          </w:p>
        </w:tc>
        <w:tc>
          <w:tcPr>
            <w:tcW w:type="dxa" w:w="2160"/>
          </w:tcPr>
          <w:p>
            <w:r>
              <w:t>14.1%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  <w:tc>
          <w:tcPr>
            <w:tcW w:type="dxa" w:w="2160"/>
          </w:tcPr>
          <w:p>
            <w:r>
              <w:t>56.3%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t>6.7%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64.9 km/t</w:t>
            </w:r>
          </w:p>
        </w:tc>
        <w:tc>
          <w:tcPr>
            <w:tcW w:type="dxa" w:w="2160"/>
          </w:tcPr>
          <w:p>
            <w:r>
              <w:t>+3.0%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34.1%</w:t>
            </w:r>
          </w:p>
        </w:tc>
        <w:tc>
          <w:tcPr>
            <w:tcW w:type="dxa" w:w="2160"/>
          </w:tcPr>
          <w:p>
            <w:r>
              <w:t>36.2%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3.62 km/l</w:t>
            </w:r>
          </w:p>
        </w:tc>
        <w:tc>
          <w:tcPr>
            <w:tcW w:type="dxa" w:w="2160"/>
          </w:tcPr>
          <w:p>
            <w:r>
              <w:t>3.72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0.944 l/100km/t</w:t>
            </w:r>
          </w:p>
        </w:tc>
        <w:tc>
          <w:tcPr>
            <w:tcW w:type="dxa" w:w="2160"/>
          </w:tcPr>
          <w:p>
            <w:r>
              <w:t>0.967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35.9%</w:t>
            </w:r>
          </w:p>
        </w:tc>
        <w:tc>
          <w:tcPr>
            <w:tcW w:type="dxa" w:w="2160"/>
          </w:tcPr>
          <w:p>
            <w:r>
              <w:t>30.5%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+17.8%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Jørgensen, Hans Martin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2004.0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7825.7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261.5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209.6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5168.6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1715.3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23.2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320.8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177.1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2396.8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136:24:39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116:38:20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19:46:19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14.5%</w:t>
            </w:r>
          </w:p>
        </w:tc>
        <w:tc>
          <w:tcPr>
            <w:tcW w:type="dxa" w:w="2160"/>
          </w:tcPr>
          <w:p>
            <w:r>
              <w:t>12.7%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+14.5%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75.1%</w:t>
            </w:r>
          </w:p>
        </w:tc>
        <w:tc>
          <w:tcPr>
            <w:tcW w:type="dxa" w:w="2160"/>
          </w:tcPr>
          <w:p>
            <w:r>
              <w:t>76.3%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67.1 km/t</w:t>
            </w:r>
          </w:p>
        </w:tc>
        <w:tc>
          <w:tcPr>
            <w:tcW w:type="dxa" w:w="2160"/>
          </w:tcPr>
          <w:p>
            <w:r>
              <w:t>67.4 km/t</w:t>
            </w:r>
          </w:p>
        </w:tc>
        <w:tc>
          <w:tcPr>
            <w:tcW w:type="dxa" w:w="2160"/>
          </w:tcPr>
          <w:p>
            <w:r>
              <w:t>-0.5%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35.6%</w:t>
            </w:r>
          </w:p>
        </w:tc>
        <w:tc>
          <w:tcPr>
            <w:tcW w:type="dxa" w:w="2160"/>
          </w:tcPr>
          <w:p>
            <w:r>
              <w:t>39.3%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3.91 km/l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0.899 l/100km/t</w:t>
            </w:r>
          </w:p>
        </w:tc>
        <w:tc>
          <w:tcPr>
            <w:tcW w:type="dxa" w:w="2160"/>
          </w:tcPr>
          <w:p>
            <w:r>
              <w:t>0.864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t>27.0%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+13.6%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Karlsson, Mike Pete Patrick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1781.5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6131.6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416.7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93.6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18.8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1901.1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2990.4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338.3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201.7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2549.9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115:53:07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98:36:11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17:16:56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14.9%</w:t>
            </w:r>
          </w:p>
        </w:tc>
        <w:tc>
          <w:tcPr>
            <w:tcW w:type="dxa" w:w="2160"/>
          </w:tcPr>
          <w:p>
            <w:r>
              <w:t>16.4%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-9.2%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t>41.9%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8.3%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-14.0%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61.4 km/t</w:t>
            </w:r>
          </w:p>
        </w:tc>
        <w:tc>
          <w:tcPr>
            <w:tcW w:type="dxa" w:w="2160"/>
          </w:tcPr>
          <w:p>
            <w:r>
              <w:t>+1.4%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37.4%</w:t>
            </w:r>
          </w:p>
        </w:tc>
        <w:tc>
          <w:tcPr>
            <w:tcW w:type="dxa" w:w="2160"/>
          </w:tcPr>
          <w:p>
            <w:r>
              <w:t>43.4%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1.092 l/100km/t</w:t>
            </w:r>
          </w:p>
        </w:tc>
        <w:tc>
          <w:tcPr>
            <w:tcW w:type="dxa" w:w="2160"/>
          </w:tcPr>
          <w:p>
            <w:r>
              <w:t>1.117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41.6%</w:t>
            </w:r>
          </w:p>
        </w:tc>
        <w:tc>
          <w:tcPr>
            <w:tcW w:type="dxa" w:w="2160"/>
          </w:tcPr>
          <w:p>
            <w:r>
              <w:t>40.6%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+2.3%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Klausen, René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1618.5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5629.8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312.8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370.6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1844.3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2877.7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305.5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67.2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3489.3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99:16:20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88:03:48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11:12:32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t>9.9%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+13.5%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39.1%</w:t>
            </w:r>
          </w:p>
        </w:tc>
        <w:tc>
          <w:tcPr>
            <w:tcW w:type="dxa" w:w="2160"/>
          </w:tcPr>
          <w:p>
            <w:r>
              <w:t>46.8%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t>5.4%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+11.9%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63.9 km/t</w:t>
            </w:r>
          </w:p>
        </w:tc>
        <w:tc>
          <w:tcPr>
            <w:tcW w:type="dxa" w:w="2160"/>
          </w:tcPr>
          <w:p>
            <w:r>
              <w:t>64.4 km/t</w:t>
            </w:r>
          </w:p>
        </w:tc>
        <w:tc>
          <w:tcPr>
            <w:tcW w:type="dxa" w:w="2160"/>
          </w:tcPr>
          <w:p>
            <w:r>
              <w:t>-0.7%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18.0%</w:t>
            </w:r>
          </w:p>
        </w:tc>
        <w:tc>
          <w:tcPr>
            <w:tcW w:type="dxa" w:w="2160"/>
          </w:tcPr>
          <w:p>
            <w:r>
              <w:t>19.4%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3.48 km/l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1.093 l/100km/t</w:t>
            </w:r>
          </w:p>
        </w:tc>
        <w:tc>
          <w:tcPr>
            <w:tcW w:type="dxa" w:w="2160"/>
          </w:tcPr>
          <w:p>
            <w:r>
              <w:t>1.063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62.0%</w:t>
            </w:r>
          </w:p>
        </w:tc>
        <w:tc>
          <w:tcPr>
            <w:tcW w:type="dxa" w:w="2160"/>
          </w:tcPr>
          <w:p>
            <w:r>
              <w:t>66.6%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-6.9%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Kristensen, Tom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2337.5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9261.4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281.2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43.8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42.1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1783.3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6646.5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18.9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529.0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260.7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5766.0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150:09:14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126:32:30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23:36:44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15.7%</w:t>
            </w:r>
          </w:p>
        </w:tc>
        <w:tc>
          <w:tcPr>
            <w:tcW w:type="dxa" w:w="2160"/>
          </w:tcPr>
          <w:p>
            <w:r>
              <w:t>15.4%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t>29.4%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-27.9%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3.5%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73.2 km/t</w:t>
            </w:r>
          </w:p>
        </w:tc>
        <w:tc>
          <w:tcPr>
            <w:tcW w:type="dxa" w:w="2160"/>
          </w:tcPr>
          <w:p>
            <w:r>
              <w:t>72.9 km/t</w:t>
            </w:r>
          </w:p>
        </w:tc>
        <w:tc>
          <w:tcPr>
            <w:tcW w:type="dxa" w:w="2160"/>
          </w:tcPr>
          <w:p>
            <w:r>
              <w:t>+0.5%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33.0%</w:t>
            </w:r>
          </w:p>
        </w:tc>
        <w:tc>
          <w:tcPr>
            <w:tcW w:type="dxa" w:w="2160"/>
          </w:tcPr>
          <w:p>
            <w:r>
              <w:t>35.5%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3.96 km/l</w:t>
            </w:r>
          </w:p>
        </w:tc>
        <w:tc>
          <w:tcPr>
            <w:tcW w:type="dxa" w:w="2160"/>
          </w:tcPr>
          <w:p>
            <w:r>
              <w:t>3.92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0.892 l/100km/t</w:t>
            </w:r>
          </w:p>
        </w:tc>
        <w:tc>
          <w:tcPr>
            <w:tcW w:type="dxa" w:w="2160"/>
          </w:tcPr>
          <w:p>
            <w:r>
              <w:t>0.882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62.3%</w:t>
            </w:r>
          </w:p>
        </w:tc>
        <w:tc>
          <w:tcPr>
            <w:tcW w:type="dxa" w:w="2160"/>
          </w:tcPr>
          <w:p>
            <w:r>
              <w:t>64.0%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Lind, Lars Broberg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224.5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917.1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6.2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472.7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425.9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6.3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753.8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11:25:51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10:47:50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00:38:01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t>9.1%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-39.4%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52.6%</w:t>
            </w:r>
          </w:p>
        </w:tc>
        <w:tc>
          <w:tcPr>
            <w:tcW w:type="dxa" w:w="2160"/>
          </w:tcPr>
          <w:p>
            <w:r>
              <w:t>32.8%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+60.4%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2.9%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-26.3%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84.9 km/t</w:t>
            </w:r>
          </w:p>
        </w:tc>
        <w:tc>
          <w:tcPr>
            <w:tcW w:type="dxa" w:w="2160"/>
          </w:tcPr>
          <w:p>
            <w:r>
              <w:t>78.9 km/t</w:t>
            </w:r>
          </w:p>
        </w:tc>
        <w:tc>
          <w:tcPr>
            <w:tcW w:type="dxa" w:w="2160"/>
          </w:tcPr>
          <w:p>
            <w:r>
              <w:t>+7.7%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66.1%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t>3.78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0.945 l/100km/t</w:t>
            </w:r>
          </w:p>
        </w:tc>
        <w:tc>
          <w:tcPr>
            <w:tcW w:type="dxa" w:w="2160"/>
          </w:tcPr>
          <w:p>
            <w:r>
              <w:t>0.841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+12.4%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82.2%</w:t>
            </w:r>
          </w:p>
        </w:tc>
        <w:tc>
          <w:tcPr>
            <w:tcW w:type="dxa" w:w="2160"/>
          </w:tcPr>
          <w:p>
            <w:r>
              <w:t>75.4%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+9.0%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2767.5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10932.8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280.5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473.6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8314.9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1668.1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418.6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5634.0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167:23:12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154:13:42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13:09:29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+60.3%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87.6%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+18.0%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70.9 km/t</w:t>
            </w:r>
          </w:p>
        </w:tc>
        <w:tc>
          <w:tcPr>
            <w:tcW w:type="dxa" w:w="2160"/>
          </w:tcPr>
          <w:p>
            <w:r>
              <w:t>75.7 km/t</w:t>
            </w:r>
          </w:p>
        </w:tc>
        <w:tc>
          <w:tcPr>
            <w:tcW w:type="dxa" w:w="2160"/>
          </w:tcPr>
          <w:p>
            <w:r>
              <w:t>-6.4%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59.6%</w:t>
            </w:r>
          </w:p>
        </w:tc>
        <w:tc>
          <w:tcPr>
            <w:tcW w:type="dxa" w:w="2160"/>
          </w:tcPr>
          <w:p>
            <w:r>
              <w:t>67.3%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t>4.51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0.879 l/100km/t</w:t>
            </w:r>
          </w:p>
        </w:tc>
        <w:tc>
          <w:tcPr>
            <w:tcW w:type="dxa" w:w="2160"/>
          </w:tcPr>
          <w:p>
            <w:r>
              <w:t>0.790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-9.2%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Mortensen, Taus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1231.5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3965.3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233.7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29.3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216.7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2300.3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924.0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220.9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115.9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2312.1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84:43:26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66:34:00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18:09:25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21.4%</w:t>
            </w:r>
          </w:p>
        </w:tc>
        <w:tc>
          <w:tcPr>
            <w:tcW w:type="dxa" w:w="2160"/>
          </w:tcPr>
          <w:p>
            <w:r>
              <w:t>20.2%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71.3%</w:t>
            </w:r>
          </w:p>
        </w:tc>
        <w:tc>
          <w:tcPr>
            <w:tcW w:type="dxa" w:w="2160"/>
          </w:tcPr>
          <w:p>
            <w:r>
              <w:t>71.5%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t>7.1%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59.6 km/t</w:t>
            </w:r>
          </w:p>
        </w:tc>
        <w:tc>
          <w:tcPr>
            <w:tcW w:type="dxa" w:w="2160"/>
          </w:tcPr>
          <w:p>
            <w:r>
              <w:t>62.4 km/t</w:t>
            </w:r>
          </w:p>
        </w:tc>
        <w:tc>
          <w:tcPr>
            <w:tcW w:type="dxa" w:w="2160"/>
          </w:tcPr>
          <w:p>
            <w:r>
              <w:t>-4.6%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34.4%</w:t>
            </w:r>
          </w:p>
        </w:tc>
        <w:tc>
          <w:tcPr>
            <w:tcW w:type="dxa" w:w="2160"/>
          </w:tcPr>
          <w:p>
            <w:r>
              <w:t>40.5%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-15.1%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1.049 l/100km/t</w:t>
            </w:r>
          </w:p>
        </w:tc>
        <w:tc>
          <w:tcPr>
            <w:tcW w:type="dxa" w:w="2160"/>
          </w:tcPr>
          <w:p>
            <w:r>
              <w:t>1.011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58.3%</w:t>
            </w:r>
          </w:p>
        </w:tc>
        <w:tc>
          <w:tcPr>
            <w:tcW w:type="dxa" w:w="2160"/>
          </w:tcPr>
          <w:p>
            <w:r>
              <w:t>55.3%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Munkbøl, Daniel Maegaard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2371.5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8177.3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198.5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208.2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39.3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4573.9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2548.4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396.8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136.4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5270.6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137:47:52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123:19:39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14:28:13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10.5%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64.2%</w:t>
            </w:r>
          </w:p>
        </w:tc>
        <w:tc>
          <w:tcPr>
            <w:tcW w:type="dxa" w:w="2160"/>
          </w:tcPr>
          <w:p>
            <w:r>
              <w:t>61.0%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66.3 km/t</w:t>
            </w:r>
          </w:p>
        </w:tc>
        <w:tc>
          <w:tcPr>
            <w:tcW w:type="dxa" w:w="2160"/>
          </w:tcPr>
          <w:p>
            <w:r>
              <w:t>65.8 km/t</w:t>
            </w:r>
          </w:p>
        </w:tc>
        <w:tc>
          <w:tcPr>
            <w:tcW w:type="dxa" w:w="2160"/>
          </w:tcPr>
          <w:p>
            <w:r>
              <w:t>+0.8%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25.6%</w:t>
            </w:r>
          </w:p>
        </w:tc>
        <w:tc>
          <w:tcPr>
            <w:tcW w:type="dxa" w:w="2160"/>
          </w:tcPr>
          <w:p>
            <w:r>
              <w:t>25.8%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1.003 l/100km/t</w:t>
            </w:r>
          </w:p>
        </w:tc>
        <w:tc>
          <w:tcPr>
            <w:tcW w:type="dxa" w:w="2160"/>
          </w:tcPr>
          <w:p>
            <w:r>
              <w:t>0.983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64.5%</w:t>
            </w:r>
          </w:p>
        </w:tc>
        <w:tc>
          <w:tcPr>
            <w:tcW w:type="dxa" w:w="2160"/>
          </w:tcPr>
          <w:p>
            <w:r>
              <w:t>63.2%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+2.0%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Møller, Christian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41.7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32.2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105.0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251.5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17.2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67.3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81.0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18.9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65.1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17:25:38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07:55:21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09:30:16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54.5%</w:t>
            </w:r>
          </w:p>
        </w:tc>
        <w:tc>
          <w:tcPr>
            <w:tcW w:type="dxa" w:w="2160"/>
          </w:tcPr>
          <w:p>
            <w:r>
              <w:t>56.9%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45.4%</w:t>
            </w:r>
          </w:p>
        </w:tc>
        <w:tc>
          <w:tcPr>
            <w:tcW w:type="dxa" w:w="2160"/>
          </w:tcPr>
          <w:p>
            <w:r>
              <w:t>25.9%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+75.1%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9.0%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31.7 km/t</w:t>
            </w:r>
          </w:p>
        </w:tc>
        <w:tc>
          <w:tcPr>
            <w:tcW w:type="dxa" w:w="2160"/>
          </w:tcPr>
          <w:p>
            <w:r>
              <w:t>27.4 km/t</w:t>
            </w:r>
          </w:p>
        </w:tc>
        <w:tc>
          <w:tcPr>
            <w:tcW w:type="dxa" w:w="2160"/>
          </w:tcPr>
          <w:p>
            <w:r>
              <w:t>+16.0%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t>21.3%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2.40 km/l</w:t>
            </w:r>
          </w:p>
        </w:tc>
        <w:tc>
          <w:tcPr>
            <w:tcW w:type="dxa" w:w="2160"/>
          </w:tcPr>
          <w:p>
            <w:r>
              <w:t>2.10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1.524 l/100km/t</w:t>
            </w:r>
          </w:p>
        </w:tc>
        <w:tc>
          <w:tcPr>
            <w:tcW w:type="dxa" w:w="2160"/>
          </w:tcPr>
          <w:p>
            <w:r>
              <w:t>1.568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25.9%</w:t>
            </w:r>
          </w:p>
        </w:tc>
        <w:tc>
          <w:tcPr>
            <w:tcW w:type="dxa" w:w="2160"/>
          </w:tcPr>
          <w:p>
            <w:r>
              <w:t>8.7%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+196.3%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Nielsen, Henrik Kloster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30.6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2648.5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8472.0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405.6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96.4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588.3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793.4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6594.3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412.9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141.7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4625.6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141:59:43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124:37:01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17:22:42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+15.0%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10.7%</w:t>
            </w:r>
          </w:p>
        </w:tc>
        <w:tc>
          <w:tcPr>
            <w:tcW w:type="dxa" w:w="2160"/>
          </w:tcPr>
          <w:p>
            <w:r>
              <w:t>19.6%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-45.3%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-17.4%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68.0 km/t</w:t>
            </w:r>
          </w:p>
        </w:tc>
        <w:tc>
          <w:tcPr>
            <w:tcW w:type="dxa" w:w="2160"/>
          </w:tcPr>
          <w:p>
            <w:r>
              <w:t>65.0 km/t</w:t>
            </w:r>
          </w:p>
        </w:tc>
        <w:tc>
          <w:tcPr>
            <w:tcW w:type="dxa" w:w="2160"/>
          </w:tcPr>
          <w:p>
            <w:r>
              <w:t>+4.7%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25.5%</w:t>
            </w:r>
          </w:p>
        </w:tc>
        <w:tc>
          <w:tcPr>
            <w:tcW w:type="dxa" w:w="2160"/>
          </w:tcPr>
          <w:p>
            <w:r>
              <w:t>26.8%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3.20 km/l</w:t>
            </w:r>
          </w:p>
        </w:tc>
        <w:tc>
          <w:tcPr>
            <w:tcW w:type="dxa" w:w="2160"/>
          </w:tcPr>
          <w:p>
            <w:r>
              <w:t>3.28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0.950 l/100km/t</w:t>
            </w:r>
          </w:p>
        </w:tc>
        <w:tc>
          <w:tcPr>
            <w:tcW w:type="dxa" w:w="2160"/>
          </w:tcPr>
          <w:p>
            <w:r>
              <w:t>0.999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54.6%</w:t>
            </w:r>
          </w:p>
        </w:tc>
        <w:tc>
          <w:tcPr>
            <w:tcW w:type="dxa" w:w="2160"/>
          </w:tcPr>
          <w:p>
            <w:r>
              <w:t>48.9%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+11.7%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1150.0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4257.7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214.7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49.5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2767.4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842.2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150.1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1011.9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71:36:40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66:51:38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04:45:02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76.7%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63.7 km/t</w:t>
            </w:r>
          </w:p>
        </w:tc>
        <w:tc>
          <w:tcPr>
            <w:tcW w:type="dxa" w:w="2160"/>
          </w:tcPr>
          <w:p>
            <w:r>
              <w:t>64.0 km/t</w:t>
            </w:r>
          </w:p>
        </w:tc>
        <w:tc>
          <w:tcPr>
            <w:tcW w:type="dxa" w:w="2160"/>
          </w:tcPr>
          <w:p>
            <w:r>
              <w:t>-0.5%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17.2%</w:t>
            </w:r>
          </w:p>
        </w:tc>
        <w:tc>
          <w:tcPr>
            <w:tcW w:type="dxa" w:w="2160"/>
          </w:tcPr>
          <w:p>
            <w:r>
              <w:t>19.1%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3.70 km/l</w:t>
            </w:r>
          </w:p>
        </w:tc>
        <w:tc>
          <w:tcPr>
            <w:tcW w:type="dxa" w:w="2160"/>
          </w:tcPr>
          <w:p>
            <w:r>
              <w:t>3.82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1.008 l/100km/t</w:t>
            </w:r>
          </w:p>
        </w:tc>
        <w:tc>
          <w:tcPr>
            <w:tcW w:type="dxa" w:w="2160"/>
          </w:tcPr>
          <w:p>
            <w:r>
              <w:t>1.007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23.8%</w:t>
            </w:r>
          </w:p>
        </w:tc>
        <w:tc>
          <w:tcPr>
            <w:tcW w:type="dxa" w:w="2160"/>
          </w:tcPr>
          <w:p>
            <w:r>
              <w:t>26.1%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-8.8%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Nielsen, Torben Brian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3057.5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13284.0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542.8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245.0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10909.4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1272.8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259.2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196.3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9366.8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192:09:18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173:36:35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18:32:42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89.6%</w:t>
            </w:r>
          </w:p>
        </w:tc>
        <w:tc>
          <w:tcPr>
            <w:tcW w:type="dxa" w:w="2160"/>
          </w:tcPr>
          <w:p>
            <w:r>
              <w:t>90.3%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t>6.1%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76.5 km/t</w:t>
            </w:r>
          </w:p>
        </w:tc>
        <w:tc>
          <w:tcPr>
            <w:tcW w:type="dxa" w:w="2160"/>
          </w:tcPr>
          <w:p>
            <w:r>
              <w:t>77.2 km/t</w:t>
            </w:r>
          </w:p>
        </w:tc>
        <w:tc>
          <w:tcPr>
            <w:tcW w:type="dxa" w:w="2160"/>
          </w:tcPr>
          <w:p>
            <w:r>
              <w:t>-0.9%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t>42.4%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0.843 l/100km/t</w:t>
            </w:r>
          </w:p>
        </w:tc>
        <w:tc>
          <w:tcPr>
            <w:tcW w:type="dxa" w:w="2160"/>
          </w:tcPr>
          <w:p>
            <w:r>
              <w:t>0.838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t>76.2%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875.0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3110.8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185.8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226.8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2318.5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177.1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42.8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127.7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64:57:52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51:10:12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13:47:39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t>21.0%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t>0.9%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+874.0%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60.8 km/t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-2.3%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19.5%</w:t>
            </w:r>
          </w:p>
        </w:tc>
        <w:tc>
          <w:tcPr>
            <w:tcW w:type="dxa" w:w="2160"/>
          </w:tcPr>
          <w:p>
            <w:r>
              <w:t>20.6%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3.56 km/l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1.027 l/100km/t</w:t>
            </w:r>
          </w:p>
        </w:tc>
        <w:tc>
          <w:tcPr>
            <w:tcW w:type="dxa" w:w="2160"/>
          </w:tcPr>
          <w:p>
            <w:r>
              <w:t>1.036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14.8%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-72.3%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Petersen, Jan Søndergaard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2080.5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8509.4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323.7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8.5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4842.5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2918.8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304.2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191.3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5457.7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126:57:44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113:48:52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13:08:51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t>9.3%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62.4%</w:t>
            </w:r>
          </w:p>
        </w:tc>
        <w:tc>
          <w:tcPr>
            <w:tcW w:type="dxa" w:w="2160"/>
          </w:tcPr>
          <w:p>
            <w:r>
              <w:t>63.8%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74.8 km/t</w:t>
            </w:r>
          </w:p>
        </w:tc>
        <w:tc>
          <w:tcPr>
            <w:tcW w:type="dxa" w:w="2160"/>
          </w:tcPr>
          <w:p>
            <w:r>
              <w:t>76.2 km/t</w:t>
            </w:r>
          </w:p>
        </w:tc>
        <w:tc>
          <w:tcPr>
            <w:tcW w:type="dxa" w:w="2160"/>
          </w:tcPr>
          <w:p>
            <w:r>
              <w:t>-1.9%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38.6%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t>4.19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1.040 l/100km/t</w:t>
            </w:r>
          </w:p>
        </w:tc>
        <w:tc>
          <w:tcPr>
            <w:tcW w:type="dxa" w:w="2160"/>
          </w:tcPr>
          <w:p>
            <w:r>
              <w:t>1.033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64.1%</w:t>
            </w:r>
          </w:p>
        </w:tc>
        <w:tc>
          <w:tcPr>
            <w:tcW w:type="dxa" w:w="2160"/>
          </w:tcPr>
          <w:p>
            <w:r>
              <w:t>65.4%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-1.9%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Søgaard, Christian Andreas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1033.5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4143.6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118.9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42.8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2858.9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1047.4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59.6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45.2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3315.1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57:01:12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51:14:00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05:47:12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10.1%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-13.0%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73.2%</w:t>
            </w:r>
          </w:p>
        </w:tc>
        <w:tc>
          <w:tcPr>
            <w:tcW w:type="dxa" w:w="2160"/>
          </w:tcPr>
          <w:p>
            <w:r>
              <w:t>67.7%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t>4.2%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80.9 km/t</w:t>
            </w:r>
          </w:p>
        </w:tc>
        <w:tc>
          <w:tcPr>
            <w:tcW w:type="dxa" w:w="2160"/>
          </w:tcPr>
          <w:p>
            <w:r>
              <w:t>80.6 km/t</w:t>
            </w:r>
          </w:p>
        </w:tc>
        <w:tc>
          <w:tcPr>
            <w:tcW w:type="dxa" w:w="2160"/>
          </w:tcPr>
          <w:p>
            <w:r>
              <w:t>+0.3%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t>41.9%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4.01 km/l</w:t>
            </w:r>
          </w:p>
        </w:tc>
        <w:tc>
          <w:tcPr>
            <w:tcW w:type="dxa" w:w="2160"/>
          </w:tcPr>
          <w:p>
            <w:r>
              <w:t>4.07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1.006 l/100km/t</w:t>
            </w:r>
          </w:p>
        </w:tc>
        <w:tc>
          <w:tcPr>
            <w:tcW w:type="dxa" w:w="2160"/>
          </w:tcPr>
          <w:p>
            <w:r>
              <w:t>0.945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t>76.5%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Vinther Lemuchi, Javid</w:t>
      </w:r>
    </w:p>
    <w:p>
      <w:r>
        <w:rPr>
          <w:b/>
          <w:color w:val="1E90FF"/>
          <w:sz w:val="28"/>
        </w:rPr>
        <w:t>Driftsdata</w:t>
      </w:r>
    </w:p>
    <w:p>
      <w:r>
        <w:rPr>
          <w:sz w:val="22"/>
        </w:rPr>
        <w:t>Driftsdata viser de overordnede nøgletal for kørslen:</w:t>
        <w:br/>
        <w:br/>
        <w:t>• Ø Forbrug [l/100km]: Gennemsnitligt brændstofforbrug per 100 kilometer</w:t>
        <w:br/>
        <w:t>• Ø Rækkevidde ved forbrug [km/l]: Hvor mange kilometer der køres per liter brændstof</w:t>
        <w:br/>
        <w:t>• Ø Forbrug ved kørsel [l/100km]: Brændstofforbrug under aktiv kørsel (uden tomgang)</w:t>
        <w:br/>
        <w:t>• Forbrug [l]: Samlet brændstofforbrug i perioden</w:t>
        <w:br/>
        <w:t>• Kørestrækning [km]: Total antal kørte kilometer</w:t>
        <w:br/>
        <w:t>• Ø totalvægt [t]: Gennemsnitlig totalvægt af køretøjet under kørsel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1094.0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3775.1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p>
      <w:r>
        <w:rPr>
          <w:sz w:val="22"/>
        </w:rPr>
        <w:t>Kørselsdata viser detaljerede informationer om køremåden:</w:t>
        <w:br/>
        <w:br/>
        <w:t>• Aktiv påløbsdrift: Når køretøjet ruller uden motorens trækkraft (optimal udnyttelse af momentum)</w:t>
        <w:br/>
        <w:t>• Afstand i påløbsdrift: Total distance kørt i påløbsdrift</w:t>
        <w:br/>
        <w:t>• Kickdown: Når speederen trædes helt i bund (bør minimeres for optimal brændstoføkonomi)</w:t>
        <w:br/>
        <w:t>• Kørehastighedsregulering: Brug af fartpilot (anbefales ved hastigheder over 50 km/t)</w:t>
        <w:br/>
        <w:t>• Forbrug med/uden kørehastighedsregulering: Sammenligning af brændstofforbrug med og uden fartpilot</w:t>
        <w:br/>
        <w:t>• Driftsbremse: Brug af normale bremser</w:t>
        <w:br/>
        <w:t>• Motorbremse: Brug af motorens bremseeffekt (anbefales frem for driftsbremse)</w:t>
        <w:br/>
        <w:t>• Overspeed: Kørsel over hastighedsgrænsen (bør minimeres)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110.6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170.1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2405.3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532.2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21.6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215.7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101.9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65.3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p>
      <w:r>
        <w:rPr>
          <w:sz w:val="22"/>
        </w:rPr>
        <w:t>Tomgangsdata viser tidsforbrug under forskellige kørselsforhold:</w:t>
        <w:br/>
        <w:br/>
        <w:t>• Motordriftstid: Total tid motoren har været i gang</w:t>
        <w:br/>
        <w:t>• Køretid: Tid hvor køretøjet faktisk har været i bevægelse</w:t>
        <w:br/>
        <w:t>• Tomgang/stilstandstid: Tid hvor motoren har kørt uden at køretøjet har bevæget sig (bør minimeres for at reducere unødvendigt brændstofforbrug)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100:20:27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72:55:18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27:25:08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27.3%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81.9%</w:t>
            </w:r>
          </w:p>
        </w:tc>
        <w:tc>
          <w:tcPr>
            <w:tcW w:type="dxa" w:w="2160"/>
          </w:tcPr>
          <w:p>
            <w:r>
              <w:t>81.7%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7.4%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-0.4%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51.8 km/t</w:t>
            </w:r>
          </w:p>
        </w:tc>
        <w:tc>
          <w:tcPr>
            <w:tcW w:type="dxa" w:w="2160"/>
          </w:tcPr>
          <w:p>
            <w:r>
              <w:t>52.7 km/t</w:t>
            </w:r>
          </w:p>
        </w:tc>
        <w:tc>
          <w:tcPr>
            <w:tcW w:type="dxa" w:w="2160"/>
          </w:tcPr>
          <w:p>
            <w:r>
              <w:t>-1.8%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32.1%</w:t>
            </w:r>
          </w:p>
        </w:tc>
        <w:tc>
          <w:tcPr>
            <w:tcW w:type="dxa" w:w="2160"/>
          </w:tcPr>
          <w:p>
            <w:r>
              <w:t>34.6%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t>3.53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1.128 l/100km/t</w:t>
            </w:r>
          </w:p>
        </w:tc>
        <w:tc>
          <w:tcPr>
            <w:tcW w:type="dxa" w:w="2160"/>
          </w:tcPr>
          <w:p>
            <w:r>
              <w:t>1.111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1.7%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-27.9%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