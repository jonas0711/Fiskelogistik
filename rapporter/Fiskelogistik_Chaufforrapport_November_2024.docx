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E90FF"/>
          <w:sz w:val="72"/>
        </w:rPr>
        <w:t>Fiskelogistik</w:t>
        <w:br/>
        <w:t>Chaufførrapport</w:t>
      </w:r>
    </w:p>
    <w:p>
      <w:pPr>
        <w:jc w:val="center"/>
      </w:pPr>
      <w:r>
        <w:rPr>
          <w:sz w:val="48"/>
        </w:rPr>
        <w:t>November 2024</w:t>
      </w:r>
    </w:p>
    <w:p>
      <w:pPr>
        <w:jc w:val="center"/>
      </w:pPr>
      <w:r>
        <w:t>Genereret: 11-12-2024 18:47</w:t>
      </w:r>
    </w:p>
    <w:p>
      <w:r>
        <w:br w:type="page"/>
      </w:r>
    </w:p>
    <w:p>
      <w:r>
        <w:rPr>
          <w:b/>
          <w:color w:val="1E90FF"/>
          <w:sz w:val="28"/>
        </w:rPr>
        <w:t>Samlet Performance Rangering</w:t>
      </w:r>
    </w:p>
    <w:p>
      <w:r>
        <w:rPr>
          <w:sz w:val="22"/>
        </w:rPr>
        <w:t>Den samlede rangering kombinerer præstationen på fire nøgleområder:</w:t>
        <w:br/>
        <w:br/>
        <w:t>1. Tomgang: Minimering af unødvendig tomgangskørsel</w:t>
        <w:br/>
        <w:t>2. Fartpilot: Optimal brug af fartpilot ved højere hastigheder</w:t>
        <w:br/>
        <w:t>3. Motorbremse: Effektiv brug af motorbremsning</w:t>
        <w:br/>
        <w:t>4. Påløbsdrift: Udnyttelse af køretøjets momentum</w:t>
        <w:br/>
        <w:br/>
        <w:t>Hver chauffør får points baseret på deres placering i hver kategori. Lavere samlet score er bedre, da det betyder bedre placeringer på tværs af kategorierne. De tre bedste chauffører er markeret med grøn for at fremhæve særligt god præstation.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E0E0E0"/>
          </w:tcPr>
          <w:p>
            <w:r>
              <w:t>Placering</w:t>
            </w:r>
          </w:p>
        </w:tc>
        <w:tc>
          <w:tcPr>
            <w:tcW w:type="dxa" w:w="1234"/>
            <w:shd w:fill="E0E0E0"/>
          </w:tcPr>
          <w:p>
            <w:r>
              <w:t>Chauffør</w:t>
            </w:r>
          </w:p>
        </w:tc>
        <w:tc>
          <w:tcPr>
            <w:tcW w:type="dxa" w:w="1234"/>
            <w:shd w:fill="E0E0E0"/>
          </w:tcPr>
          <w:p>
            <w:r>
              <w:t>Samlet Score</w:t>
            </w:r>
          </w:p>
        </w:tc>
        <w:tc>
          <w:tcPr>
            <w:tcW w:type="dxa" w:w="1234"/>
            <w:shd w:fill="E0E0E0"/>
          </w:tcPr>
          <w:p>
            <w:r>
              <w:t>Tomgang</w:t>
            </w:r>
          </w:p>
        </w:tc>
        <w:tc>
          <w:tcPr>
            <w:tcW w:type="dxa" w:w="1234"/>
            <w:shd w:fill="E0E0E0"/>
          </w:tcPr>
          <w:p>
            <w:r>
              <w:t>Fartpilot</w:t>
            </w:r>
          </w:p>
        </w:tc>
        <w:tc>
          <w:tcPr>
            <w:tcW w:type="dxa" w:w="1234"/>
            <w:shd w:fill="E0E0E0"/>
          </w:tcPr>
          <w:p>
            <w:r>
              <w:t>Motorbremse</w:t>
            </w:r>
          </w:p>
        </w:tc>
        <w:tc>
          <w:tcPr>
            <w:tcW w:type="dxa" w:w="1234"/>
            <w:shd w:fill="E0E0E0"/>
          </w:tcPr>
          <w:p>
            <w:r>
              <w:t>Påløbsdrift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Luther,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5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Nielsen, Torben Brian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27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12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Andreasen, Leslie Archibald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30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24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Andersen, Kent René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15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Bering, Claus Holtet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18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Lind, Lars Broberg</w:t>
            </w:r>
          </w:p>
        </w:tc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23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Søgaard, Christian Andreas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21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Dan, Robert-Alexandru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6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Nielsen, Henrik Nilaus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9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Jørgensen, Hans Martin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Vinther Lemuchi, Javid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Flyvbjerg, Gunnar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Petersen, Jan Søndergaard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16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Christoffersen, Tommy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19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Karlsson, Mike Pete Patrick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Mortensen, Taus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7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Jensen, Lars Henrik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14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Munkbøl, Daniel Maegaard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Klausen, René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11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Møller, Christian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3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Nielsen, Henrik Kloster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13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Pedersen, Henning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8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Kristensen, Tom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22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Clausen, Jesper</w:t>
            </w:r>
          </w:p>
        </w:tc>
        <w:tc>
          <w:tcPr>
            <w:tcW w:type="dxa" w:w="1234"/>
          </w:tcPr>
          <w:p>
            <w:r>
              <w:t>79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20</w:t>
            </w:r>
          </w:p>
        </w:tc>
      </w:tr>
    </w:tbl>
    <w:p/>
    <w:p>
      <w:r>
        <w:br w:type="page"/>
      </w:r>
    </w:p>
    <w:p>
      <w:r>
        <w:rPr>
          <w:b/>
          <w:color w:val="1E90FF"/>
          <w:sz w:val="28"/>
        </w:rPr>
        <w:t>Performance Rangering</w:t>
      </w:r>
    </w:p>
    <w:p>
      <w:r>
        <w:rPr>
          <w:sz w:val="22"/>
        </w:rPr>
        <w:t>Nedenstående tabeller viser rangeringen af chauffører baseret på forskellige performancemålinger. Rangeringen tager højde for om højere eller lavere værdier er optimale for hvert parameter.</w:t>
      </w:r>
    </w:p>
    <w:p>
      <w:r>
        <w:rPr>
          <w:b/>
        </w:rPr>
        <w:br/>
        <w:t>Tomgang</w:t>
      </w:r>
    </w:p>
    <w:p>
      <w:r>
        <w:rPr>
          <w:i/>
          <w:sz w:val="20"/>
        </w:rPr>
        <w:t>Lavere er bedre - Indikerer effektiv udnyttelse af køretøjet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5.7%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6.2%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6.6%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7.6%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7.9%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9.7%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10.1%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10.4%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10.5%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11.1%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11.3%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12.2%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13.5%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13.6%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14.2%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14.5%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14.9%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15.7%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16.1%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21.2%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21.4%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27.3%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54.5%</w:t>
            </w:r>
          </w:p>
        </w:tc>
      </w:tr>
    </w:tbl>
    <w:p/>
    <w:p>
      <w:r>
        <w:br w:type="page"/>
      </w:r>
    </w:p>
    <w:p>
      <w:r>
        <w:rPr>
          <w:b/>
        </w:rPr>
        <w:br/>
        <w:t>Fartpilot Anvendelse</w:t>
      </w:r>
    </w:p>
    <w:p>
      <w:r>
        <w:rPr>
          <w:i/>
          <w:sz w:val="20"/>
        </w:rPr>
        <w:t>Højere er bedre - Bidrager til jævn og økonomisk kørsel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94.4%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89.6%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83.3%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81.9%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80.0%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78.9%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77.3%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76.7%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75.1%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73.2%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71.3%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70.5%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70.2%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64.2%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62.4%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53.3%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52.6%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50.7%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45.4%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39.1%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38.9%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21.2%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10.7%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8.9%</w:t>
            </w:r>
          </w:p>
        </w:tc>
      </w:tr>
    </w:tbl>
    <w:p/>
    <w:p>
      <w:r>
        <w:br w:type="page"/>
      </w:r>
    </w:p>
    <w:p>
      <w:r>
        <w:rPr>
          <w:b/>
        </w:rPr>
        <w:br/>
        <w:t>Brug af Motorbremse</w:t>
      </w:r>
    </w:p>
    <w:p>
      <w:r>
        <w:rPr>
          <w:i/>
          <w:sz w:val="20"/>
        </w:rPr>
        <w:t>Højere er bedre - Sparer på bremserne og reducerer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66.1%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59.6%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58.0%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47.1%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43.1%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43.1%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42.1%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38.6%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37.4%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35.6%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34.4%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34.1%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33.0%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32.9%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32.1%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27.2%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25.6%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25.5%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24.5%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22.9%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22.3%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19.5%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18.0%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17.2%</w:t>
            </w:r>
          </w:p>
        </w:tc>
      </w:tr>
    </w:tbl>
    <w:p/>
    <w:p>
      <w:r>
        <w:br w:type="page"/>
      </w:r>
    </w:p>
    <w:p>
      <w:r>
        <w:rPr>
          <w:b/>
        </w:rPr>
        <w:br/>
        <w:t>Påløbsdrift</w:t>
      </w:r>
    </w:p>
    <w:p>
      <w:r>
        <w:rPr>
          <w:i/>
          <w:sz w:val="20"/>
        </w:rPr>
        <w:t>Højere er bedre - Indikerer effektiv udnyttelse af motorbremsning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10.0%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7.4%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6.9%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6.8%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6.6%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6.3%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6.2%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6.0%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6.0%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5.9%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5.9%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5.5%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5.2%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5.1%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5.0%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4.8%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4.6%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3.9%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3.5%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2.9%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1.4%</w:t>
            </w:r>
          </w:p>
        </w:tc>
      </w:tr>
    </w:tbl>
    <w:p/>
    <w:p>
      <w:r>
        <w:br w:type="page"/>
      </w:r>
    </w:p>
    <w:p>
      <w:r>
        <w:rPr>
          <w:b/>
        </w:rPr>
        <w:br/>
        <w:t>Brændstofeffektivitet</w:t>
      </w:r>
    </w:p>
    <w:p>
      <w:r>
        <w:rPr>
          <w:i/>
          <w:sz w:val="20"/>
        </w:rPr>
        <w:t>Højere er bedre - Flere kilometer pr. liter diesel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(km/l)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4.3km/l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4.3km/l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3.7km/l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2.4km/l</w:t>
            </w:r>
          </w:p>
        </w:tc>
      </w:tr>
    </w:tbl>
    <w:p/>
    <w:p>
      <w:r>
        <w:br w:type="page"/>
      </w:r>
    </w:p>
    <w:p>
      <w:r>
        <w:rPr>
          <w:b/>
        </w:rPr>
        <w:br/>
        <w:t>Vægtkorrigeret Forbrug</w:t>
      </w:r>
    </w:p>
    <w:p>
      <w:r>
        <w:rPr>
          <w:i/>
          <w:sz w:val="20"/>
        </w:rPr>
        <w:t>Lavere er bedre - Mere effektivt forbrug i forhold til vægt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(l/100km/t)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0.8l/100km/t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1.5l/100km/t</w:t>
            </w:r>
          </w:p>
        </w:tc>
      </w:tr>
    </w:tbl>
    <w:p/>
    <w:p>
      <w:r>
        <w:br w:type="page"/>
      </w:r>
    </w:p>
    <w:p>
      <w:r>
        <w:rPr>
          <w:b/>
        </w:rPr>
        <w:br/>
        <w:t>Overspeed</w:t>
      </w:r>
    </w:p>
    <w:p>
      <w:r>
        <w:rPr>
          <w:i/>
          <w:sz w:val="20"/>
        </w:rPr>
        <w:t>Lavere er bedre - Indikerer overholdelse af hastighedsgrænser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1.7%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4.1%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16.5%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22.4%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23.8%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25.9%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30.6%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35.9%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39.0%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41.6%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44.5%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51.5%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54.6%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57.4%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58.3%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60.4%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62.0%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62.3%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64.1%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64.5%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70.5%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78.9%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80.0%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82.2%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Andersen, Kent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23.1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2001.0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8665.4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233.1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218.0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5563.1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2358.7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293.7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261.3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5232.9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127:29:35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119:31:40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07:57:54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t>9.6%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-34.8%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70.2%</w:t>
            </w:r>
          </w:p>
        </w:tc>
        <w:tc>
          <w:tcPr>
            <w:tcW w:type="dxa" w:w="2160"/>
          </w:tcPr>
          <w:p>
            <w:r>
              <w:t>68.2%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5.2%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72.5 km/t</w:t>
            </w:r>
          </w:p>
        </w:tc>
        <w:tc>
          <w:tcPr>
            <w:tcW w:type="dxa" w:w="2160"/>
          </w:tcPr>
          <w:p>
            <w:r>
              <w:t>71.4 km/t</w:t>
            </w:r>
          </w:p>
        </w:tc>
        <w:tc>
          <w:tcPr>
            <w:tcW w:type="dxa" w:w="2160"/>
          </w:tcPr>
          <w:p>
            <w:r>
              <w:t>+1.5%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47.1%</w:t>
            </w:r>
          </w:p>
        </w:tc>
        <w:tc>
          <w:tcPr>
            <w:tcW w:type="dxa" w:w="2160"/>
          </w:tcPr>
          <w:p>
            <w:r>
              <w:t>44.1%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4.33 km/l</w:t>
            </w:r>
          </w:p>
        </w:tc>
        <w:tc>
          <w:tcPr>
            <w:tcW w:type="dxa" w:w="2160"/>
          </w:tcPr>
          <w:p>
            <w:r>
              <w:t>3.93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+10.1%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0.862 l/100km/t</w:t>
            </w:r>
          </w:p>
        </w:tc>
        <w:tc>
          <w:tcPr>
            <w:tcW w:type="dxa" w:w="2160"/>
          </w:tcPr>
          <w:p>
            <w:r>
              <w:t>0.883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60.4%</w:t>
            </w:r>
          </w:p>
        </w:tc>
        <w:tc>
          <w:tcPr>
            <w:tcW w:type="dxa" w:w="2160"/>
          </w:tcPr>
          <w:p>
            <w:r>
              <w:t>55.7%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Andreasen, Leslie Archibald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106.0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435.5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401.7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42.1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343.8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05:29:35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05:10:42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00:18:52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5.7%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-21.0%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94.4%</w:t>
            </w:r>
          </w:p>
        </w:tc>
        <w:tc>
          <w:tcPr>
            <w:tcW w:type="dxa" w:w="2160"/>
          </w:tcPr>
          <w:p>
            <w:r>
              <w:t>83.5%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1.4%</w:t>
            </w:r>
          </w:p>
        </w:tc>
        <w:tc>
          <w:tcPr>
            <w:tcW w:type="dxa" w:w="2160"/>
          </w:tcPr>
          <w:p>
            <w:r>
              <w:t>4.3%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-68.4%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84.1 km/t</w:t>
            </w:r>
          </w:p>
        </w:tc>
        <w:tc>
          <w:tcPr>
            <w:tcW w:type="dxa" w:w="2160"/>
          </w:tcPr>
          <w:p>
            <w:r>
              <w:t>70.1 km/t</w:t>
            </w:r>
          </w:p>
        </w:tc>
        <w:tc>
          <w:tcPr>
            <w:tcW w:type="dxa" w:w="2160"/>
          </w:tcPr>
          <w:p>
            <w:r>
              <w:t>+20.0%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58.0%</w:t>
            </w:r>
          </w:p>
        </w:tc>
        <w:tc>
          <w:tcPr>
            <w:tcW w:type="dxa" w:w="2160"/>
          </w:tcPr>
          <w:p>
            <w:r>
              <w:t>50.5%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+15.0%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4.11 km/l</w:t>
            </w:r>
          </w:p>
        </w:tc>
        <w:tc>
          <w:tcPr>
            <w:tcW w:type="dxa" w:w="2160"/>
          </w:tcPr>
          <w:p>
            <w:r>
              <w:t>3.62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1.023 l/100km/t</w:t>
            </w:r>
          </w:p>
        </w:tc>
        <w:tc>
          <w:tcPr>
            <w:tcW w:type="dxa" w:w="2160"/>
          </w:tcPr>
          <w:p>
            <w:r>
              <w:t>0.800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+27.8%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t>63.4%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+24.6%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Bering, Claus Holtet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29.3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2467.5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8349.3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189.5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211.6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94.6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6038.6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1507.1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307.2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223.7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3712.8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131:49:45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121:44:54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10:04:51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7.6%</w:t>
            </w:r>
          </w:p>
        </w:tc>
        <w:tc>
          <w:tcPr>
            <w:tcW w:type="dxa" w:w="2160"/>
          </w:tcPr>
          <w:p>
            <w:r>
              <w:t>7.1%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80.0%</w:t>
            </w:r>
          </w:p>
        </w:tc>
        <w:tc>
          <w:tcPr>
            <w:tcW w:type="dxa" w:w="2160"/>
          </w:tcPr>
          <w:p>
            <w:r>
              <w:t>81.4%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68.6 km/t</w:t>
            </w:r>
          </w:p>
        </w:tc>
        <w:tc>
          <w:tcPr>
            <w:tcW w:type="dxa" w:w="2160"/>
          </w:tcPr>
          <w:p>
            <w:r>
              <w:t>70.2 km/t</w:t>
            </w:r>
          </w:p>
        </w:tc>
        <w:tc>
          <w:tcPr>
            <w:tcW w:type="dxa" w:w="2160"/>
          </w:tcPr>
          <w:p>
            <w:r>
              <w:t>-2.3%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42.1%</w:t>
            </w:r>
          </w:p>
        </w:tc>
        <w:tc>
          <w:tcPr>
            <w:tcW w:type="dxa" w:w="2160"/>
          </w:tcPr>
          <w:p>
            <w:r>
              <w:t>42.3%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3.38 km/l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1.099 l/100km/t</w:t>
            </w:r>
          </w:p>
        </w:tc>
        <w:tc>
          <w:tcPr>
            <w:tcW w:type="dxa" w:w="2160"/>
          </w:tcPr>
          <w:p>
            <w:r>
              <w:t>1.117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44.5%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Christoffersen, Tommy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1486.5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6076.5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104.2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178.0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4320.7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1154.7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261.9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128.4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2370.2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100:03:14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88:56:18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11:06:55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11.1%</w:t>
            </w:r>
          </w:p>
        </w:tc>
        <w:tc>
          <w:tcPr>
            <w:tcW w:type="dxa" w:w="2160"/>
          </w:tcPr>
          <w:p>
            <w:r>
              <w:t>11.4%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4.6%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+0.1%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32.9%</w:t>
            </w:r>
          </w:p>
        </w:tc>
        <w:tc>
          <w:tcPr>
            <w:tcW w:type="dxa" w:w="2160"/>
          </w:tcPr>
          <w:p>
            <w:r>
              <w:t>42.0%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-21.6%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t>3.86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0.916 l/100km/t</w:t>
            </w:r>
          </w:p>
        </w:tc>
        <w:tc>
          <w:tcPr>
            <w:tcW w:type="dxa" w:w="2160"/>
          </w:tcPr>
          <w:p>
            <w:r>
              <w:t>0.893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39.0%</w:t>
            </w:r>
          </w:p>
        </w:tc>
        <w:tc>
          <w:tcPr>
            <w:tcW w:type="dxa" w:w="2160"/>
          </w:tcPr>
          <w:p>
            <w:r>
              <w:t>39.6%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Clausen, Jesper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1444.0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5149.3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186.3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46.7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2289.5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2225.2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372.6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106.7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2954.6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89:53:26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75:26:28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14:26:57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16.1%</w:t>
            </w:r>
          </w:p>
        </w:tc>
        <w:tc>
          <w:tcPr>
            <w:tcW w:type="dxa" w:w="2160"/>
          </w:tcPr>
          <w:p>
            <w:r>
              <w:t>15.3%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50.7%</w:t>
            </w:r>
          </w:p>
        </w:tc>
        <w:tc>
          <w:tcPr>
            <w:tcW w:type="dxa" w:w="2160"/>
          </w:tcPr>
          <w:p>
            <w:r>
              <w:t>54.4%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66.9 km/t</w:t>
            </w:r>
          </w:p>
        </w:tc>
        <w:tc>
          <w:tcPr>
            <w:tcW w:type="dxa" w:w="2160"/>
          </w:tcPr>
          <w:p>
            <w:r>
              <w:t>+2.1%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22.3%</w:t>
            </w:r>
          </w:p>
        </w:tc>
        <w:tc>
          <w:tcPr>
            <w:tcW w:type="dxa" w:w="2160"/>
          </w:tcPr>
          <w:p>
            <w:r>
              <w:t>18.4%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+20.8%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3.57 km/l</w:t>
            </w:r>
          </w:p>
        </w:tc>
        <w:tc>
          <w:tcPr>
            <w:tcW w:type="dxa" w:w="2160"/>
          </w:tcPr>
          <w:p>
            <w:r>
              <w:t>3.53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+0.9%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1.031 l/100km/t</w:t>
            </w:r>
          </w:p>
        </w:tc>
        <w:tc>
          <w:tcPr>
            <w:tcW w:type="dxa" w:w="2160"/>
          </w:tcPr>
          <w:p>
            <w:r>
              <w:t>1.000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57.4%</w:t>
            </w:r>
          </w:p>
        </w:tc>
        <w:tc>
          <w:tcPr>
            <w:tcW w:type="dxa" w:w="2160"/>
          </w:tcPr>
          <w:p>
            <w:r>
              <w:t>58.2%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Dan, Robert-Alexandru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30.2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1841.5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5942.9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288.8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113.5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3764.5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1103.8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299.3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111.9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979.2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117:44:39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101:41:43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16:02:55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13.6%</w:t>
            </w:r>
          </w:p>
        </w:tc>
        <w:tc>
          <w:tcPr>
            <w:tcW w:type="dxa" w:w="2160"/>
          </w:tcPr>
          <w:p>
            <w:r>
              <w:t>14.0%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t>78.2%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t>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58.4 km/t</w:t>
            </w:r>
          </w:p>
        </w:tc>
        <w:tc>
          <w:tcPr>
            <w:tcW w:type="dxa" w:w="2160"/>
          </w:tcPr>
          <w:p>
            <w:r>
              <w:t>57.8 km/t</w:t>
            </w:r>
          </w:p>
        </w:tc>
        <w:tc>
          <w:tcPr>
            <w:tcW w:type="dxa" w:w="2160"/>
          </w:tcPr>
          <w:p>
            <w:r>
              <w:t>+1.0%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27.2%</w:t>
            </w:r>
          </w:p>
        </w:tc>
        <w:tc>
          <w:tcPr>
            <w:tcW w:type="dxa" w:w="2160"/>
          </w:tcPr>
          <w:p>
            <w:r>
              <w:t>30.6%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3.23 km/l</w:t>
            </w:r>
          </w:p>
        </w:tc>
        <w:tc>
          <w:tcPr>
            <w:tcW w:type="dxa" w:w="2160"/>
          </w:tcPr>
          <w:p>
            <w:r>
              <w:t>3.15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1.230 l/100km/t</w:t>
            </w:r>
          </w:p>
        </w:tc>
        <w:tc>
          <w:tcPr>
            <w:tcW w:type="dxa" w:w="2160"/>
          </w:tcPr>
          <w:p>
            <w:r>
              <w:t>1.197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16.5%</w:t>
            </w:r>
          </w:p>
        </w:tc>
        <w:tc>
          <w:tcPr>
            <w:tcW w:type="dxa" w:w="2160"/>
          </w:tcPr>
          <w:p>
            <w:r>
              <w:t>16.9%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Flyvbjerg, Gunnar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1194.0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3846.4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348.5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35.5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1856.7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776.9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27.2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267.1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86.7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862.5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93:05:47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80:31:22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12:34:24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13.5%</w:t>
            </w:r>
          </w:p>
        </w:tc>
        <w:tc>
          <w:tcPr>
            <w:tcW w:type="dxa" w:w="2160"/>
          </w:tcPr>
          <w:p>
            <w:r>
              <w:t>10.8%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+25.2%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70.5%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10.0%</w:t>
            </w:r>
          </w:p>
        </w:tc>
        <w:tc>
          <w:tcPr>
            <w:tcW w:type="dxa" w:w="2160"/>
          </w:tcPr>
          <w:p>
            <w:r>
              <w:t>10.2%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47.8 km/t</w:t>
            </w:r>
          </w:p>
        </w:tc>
        <w:tc>
          <w:tcPr>
            <w:tcW w:type="dxa" w:w="2160"/>
          </w:tcPr>
          <w:p>
            <w:r>
              <w:t>48.2 km/t</w:t>
            </w:r>
          </w:p>
        </w:tc>
        <w:tc>
          <w:tcPr>
            <w:tcW w:type="dxa" w:w="2160"/>
          </w:tcPr>
          <w:p>
            <w:r>
              <w:t>-1.0%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24.5%</w:t>
            </w:r>
          </w:p>
        </w:tc>
        <w:tc>
          <w:tcPr>
            <w:tcW w:type="dxa" w:w="2160"/>
          </w:tcPr>
          <w:p>
            <w:r>
              <w:t>25.2%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t>3.33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1.247 l/100km/t</w:t>
            </w:r>
          </w:p>
        </w:tc>
        <w:tc>
          <w:tcPr>
            <w:tcW w:type="dxa" w:w="2160"/>
          </w:tcPr>
          <w:p>
            <w:r>
              <w:t>1.242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22.4%</w:t>
            </w:r>
          </w:p>
        </w:tc>
        <w:tc>
          <w:tcPr>
            <w:tcW w:type="dxa" w:w="2160"/>
          </w:tcPr>
          <w:p>
            <w:r>
              <w:t>18.6%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+20.9%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Jensen, Lars Henrik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1434.0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5187.0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211.9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75.8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7.5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2366.1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2074.1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273.8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141.4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1861.9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90:27:14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77:33:52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12:53:21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14.2%</w:t>
            </w:r>
          </w:p>
        </w:tc>
        <w:tc>
          <w:tcPr>
            <w:tcW w:type="dxa" w:w="2160"/>
          </w:tcPr>
          <w:p>
            <w:r>
              <w:t>14.1%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53.3%</w:t>
            </w:r>
          </w:p>
        </w:tc>
        <w:tc>
          <w:tcPr>
            <w:tcW w:type="dxa" w:w="2160"/>
          </w:tcPr>
          <w:p>
            <w:r>
              <w:t>56.3%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5.5%</w:t>
            </w:r>
          </w:p>
        </w:tc>
        <w:tc>
          <w:tcPr>
            <w:tcW w:type="dxa" w:w="2160"/>
          </w:tcPr>
          <w:p>
            <w:r>
              <w:t>6.7%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-17.0%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66.9 km/t</w:t>
            </w:r>
          </w:p>
        </w:tc>
        <w:tc>
          <w:tcPr>
            <w:tcW w:type="dxa" w:w="2160"/>
          </w:tcPr>
          <w:p>
            <w:r>
              <w:t>64.9 km/t</w:t>
            </w:r>
          </w:p>
        </w:tc>
        <w:tc>
          <w:tcPr>
            <w:tcW w:type="dxa" w:w="2160"/>
          </w:tcPr>
          <w:p>
            <w:r>
              <w:t>+3.0%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34.1%</w:t>
            </w:r>
          </w:p>
        </w:tc>
        <w:tc>
          <w:tcPr>
            <w:tcW w:type="dxa" w:w="2160"/>
          </w:tcPr>
          <w:p>
            <w:r>
              <w:t>36.2%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3.62 km/l</w:t>
            </w:r>
          </w:p>
        </w:tc>
        <w:tc>
          <w:tcPr>
            <w:tcW w:type="dxa" w:w="2160"/>
          </w:tcPr>
          <w:p>
            <w:r>
              <w:t>3.72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0.944 l/100km/t</w:t>
            </w:r>
          </w:p>
        </w:tc>
        <w:tc>
          <w:tcPr>
            <w:tcW w:type="dxa" w:w="2160"/>
          </w:tcPr>
          <w:p>
            <w:r>
              <w:t>0.967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35.9%</w:t>
            </w:r>
          </w:p>
        </w:tc>
        <w:tc>
          <w:tcPr>
            <w:tcW w:type="dxa" w:w="2160"/>
          </w:tcPr>
          <w:p>
            <w:r>
              <w:t>30.5%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+17.8%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Jørgensen, Hans Martin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2004.0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7825.7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261.5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209.6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5168.6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1715.3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23.2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320.8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177.1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2396.8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136:24:39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116:38:20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19:46:19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14.5%</w:t>
            </w:r>
          </w:p>
        </w:tc>
        <w:tc>
          <w:tcPr>
            <w:tcW w:type="dxa" w:w="2160"/>
          </w:tcPr>
          <w:p>
            <w:r>
              <w:t>12.7%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+14.5%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75.1%</w:t>
            </w:r>
          </w:p>
        </w:tc>
        <w:tc>
          <w:tcPr>
            <w:tcW w:type="dxa" w:w="2160"/>
          </w:tcPr>
          <w:p>
            <w:r>
              <w:t>76.3%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67.1 km/t</w:t>
            </w:r>
          </w:p>
        </w:tc>
        <w:tc>
          <w:tcPr>
            <w:tcW w:type="dxa" w:w="2160"/>
          </w:tcPr>
          <w:p>
            <w:r>
              <w:t>67.4 km/t</w:t>
            </w:r>
          </w:p>
        </w:tc>
        <w:tc>
          <w:tcPr>
            <w:tcW w:type="dxa" w:w="2160"/>
          </w:tcPr>
          <w:p>
            <w:r>
              <w:t>-0.5%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35.6%</w:t>
            </w:r>
          </w:p>
        </w:tc>
        <w:tc>
          <w:tcPr>
            <w:tcW w:type="dxa" w:w="2160"/>
          </w:tcPr>
          <w:p>
            <w:r>
              <w:t>39.3%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-9.5%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3.91 km/l</w:t>
            </w:r>
          </w:p>
        </w:tc>
        <w:tc>
          <w:tcPr>
            <w:tcW w:type="dxa" w:w="2160"/>
          </w:tcPr>
          <w:p>
            <w:r>
              <w:t>4.00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0.899 l/100km/t</w:t>
            </w:r>
          </w:p>
        </w:tc>
        <w:tc>
          <w:tcPr>
            <w:tcW w:type="dxa" w:w="2160"/>
          </w:tcPr>
          <w:p>
            <w:r>
              <w:t>0.864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30.6%</w:t>
            </w:r>
          </w:p>
        </w:tc>
        <w:tc>
          <w:tcPr>
            <w:tcW w:type="dxa" w:w="2160"/>
          </w:tcPr>
          <w:p>
            <w:r>
              <w:t>27.0%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+13.6%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Karlsson, Mike Pete Patrick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1781.5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6131.6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416.7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93.6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18.8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1901.1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2990.4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338.3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201.7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2549.9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115:53:07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98:36:11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17:16:56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14.9%</w:t>
            </w:r>
          </w:p>
        </w:tc>
        <w:tc>
          <w:tcPr>
            <w:tcW w:type="dxa" w:w="2160"/>
          </w:tcPr>
          <w:p>
            <w:r>
              <w:t>16.4%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-9.2%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38.9%</w:t>
            </w:r>
          </w:p>
        </w:tc>
        <w:tc>
          <w:tcPr>
            <w:tcW w:type="dxa" w:w="2160"/>
          </w:tcPr>
          <w:p>
            <w:r>
              <w:t>41.9%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8.3%</w:t>
            </w:r>
          </w:p>
        </w:tc>
        <w:tc>
          <w:tcPr>
            <w:tcW w:type="dxa" w:w="2160"/>
          </w:tcPr>
          <w:p>
            <w:r>
              <w:t>9.7%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-14.0%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62.2 km/t</w:t>
            </w:r>
          </w:p>
        </w:tc>
        <w:tc>
          <w:tcPr>
            <w:tcW w:type="dxa" w:w="2160"/>
          </w:tcPr>
          <w:p>
            <w:r>
              <w:t>61.4 km/t</w:t>
            </w:r>
          </w:p>
        </w:tc>
        <w:tc>
          <w:tcPr>
            <w:tcW w:type="dxa" w:w="2160"/>
          </w:tcPr>
          <w:p>
            <w:r>
              <w:t>+1.4%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37.4%</w:t>
            </w:r>
          </w:p>
        </w:tc>
        <w:tc>
          <w:tcPr>
            <w:tcW w:type="dxa" w:w="2160"/>
          </w:tcPr>
          <w:p>
            <w:r>
              <w:t>43.4%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-13.9%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1.092 l/100km/t</w:t>
            </w:r>
          </w:p>
        </w:tc>
        <w:tc>
          <w:tcPr>
            <w:tcW w:type="dxa" w:w="2160"/>
          </w:tcPr>
          <w:p>
            <w:r>
              <w:t>1.117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-2.2%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41.6%</w:t>
            </w:r>
          </w:p>
        </w:tc>
        <w:tc>
          <w:tcPr>
            <w:tcW w:type="dxa" w:w="2160"/>
          </w:tcPr>
          <w:p>
            <w:r>
              <w:t>40.6%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Klausen,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1618.5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5629.8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312.8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370.6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1844.3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2877.7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305.5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67.2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3489.3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99:16:20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88:03:48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11:12:32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11.3%</w:t>
            </w:r>
          </w:p>
        </w:tc>
        <w:tc>
          <w:tcPr>
            <w:tcW w:type="dxa" w:w="2160"/>
          </w:tcPr>
          <w:p>
            <w:r>
              <w:t>9.9%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+13.5%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39.1%</w:t>
            </w:r>
          </w:p>
        </w:tc>
        <w:tc>
          <w:tcPr>
            <w:tcW w:type="dxa" w:w="2160"/>
          </w:tcPr>
          <w:p>
            <w:r>
              <w:t>46.8%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t>5.4%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+11.9%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63.9 km/t</w:t>
            </w:r>
          </w:p>
        </w:tc>
        <w:tc>
          <w:tcPr>
            <w:tcW w:type="dxa" w:w="2160"/>
          </w:tcPr>
          <w:p>
            <w:r>
              <w:t>64.4 km/t</w:t>
            </w:r>
          </w:p>
        </w:tc>
        <w:tc>
          <w:tcPr>
            <w:tcW w:type="dxa" w:w="2160"/>
          </w:tcPr>
          <w:p>
            <w:r>
              <w:t>-0.7%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18.0%</w:t>
            </w:r>
          </w:p>
        </w:tc>
        <w:tc>
          <w:tcPr>
            <w:tcW w:type="dxa" w:w="2160"/>
          </w:tcPr>
          <w:p>
            <w:r>
              <w:t>19.4%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3.48 km/l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1.093 l/100km/t</w:t>
            </w:r>
          </w:p>
        </w:tc>
        <w:tc>
          <w:tcPr>
            <w:tcW w:type="dxa" w:w="2160"/>
          </w:tcPr>
          <w:p>
            <w:r>
              <w:t>1.063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62.0%</w:t>
            </w:r>
          </w:p>
        </w:tc>
        <w:tc>
          <w:tcPr>
            <w:tcW w:type="dxa" w:w="2160"/>
          </w:tcPr>
          <w:p>
            <w:r>
              <w:t>66.6%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-6.9%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Kristensen, Tom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2337.5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9261.4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281.2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43.8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42.1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1783.3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6646.5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18.9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529.0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260.7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5766.0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150:09:14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126:32:30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23:36:44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15.7%</w:t>
            </w:r>
          </w:p>
        </w:tc>
        <w:tc>
          <w:tcPr>
            <w:tcW w:type="dxa" w:w="2160"/>
          </w:tcPr>
          <w:p>
            <w:r>
              <w:t>15.4%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+2.2%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21.2%</w:t>
            </w:r>
          </w:p>
        </w:tc>
        <w:tc>
          <w:tcPr>
            <w:tcW w:type="dxa" w:w="2160"/>
          </w:tcPr>
          <w:p>
            <w:r>
              <w:t>29.4%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-27.9%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3.5%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73.2 km/t</w:t>
            </w:r>
          </w:p>
        </w:tc>
        <w:tc>
          <w:tcPr>
            <w:tcW w:type="dxa" w:w="2160"/>
          </w:tcPr>
          <w:p>
            <w:r>
              <w:t>72.9 km/t</w:t>
            </w:r>
          </w:p>
        </w:tc>
        <w:tc>
          <w:tcPr>
            <w:tcW w:type="dxa" w:w="2160"/>
          </w:tcPr>
          <w:p>
            <w:r>
              <w:t>+0.5%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33.0%</w:t>
            </w:r>
          </w:p>
        </w:tc>
        <w:tc>
          <w:tcPr>
            <w:tcW w:type="dxa" w:w="2160"/>
          </w:tcPr>
          <w:p>
            <w:r>
              <w:t>35.5%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3.96 km/l</w:t>
            </w:r>
          </w:p>
        </w:tc>
        <w:tc>
          <w:tcPr>
            <w:tcW w:type="dxa" w:w="2160"/>
          </w:tcPr>
          <w:p>
            <w:r>
              <w:t>3.92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0.892 l/100km/t</w:t>
            </w:r>
          </w:p>
        </w:tc>
        <w:tc>
          <w:tcPr>
            <w:tcW w:type="dxa" w:w="2160"/>
          </w:tcPr>
          <w:p>
            <w:r>
              <w:t>0.882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62.3%</w:t>
            </w:r>
          </w:p>
        </w:tc>
        <w:tc>
          <w:tcPr>
            <w:tcW w:type="dxa" w:w="2160"/>
          </w:tcPr>
          <w:p>
            <w:r>
              <w:t>64.0%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Lind, Lars Broberg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224.5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917.1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6.2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5.5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472.7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425.9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6.3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12.3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753.8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11:25:51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10:47:50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00:38:01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5.5%</w:t>
            </w:r>
          </w:p>
        </w:tc>
        <w:tc>
          <w:tcPr>
            <w:tcW w:type="dxa" w:w="2160"/>
          </w:tcPr>
          <w:p>
            <w:r>
              <w:t>9.1%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-39.4%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52.6%</w:t>
            </w:r>
          </w:p>
        </w:tc>
        <w:tc>
          <w:tcPr>
            <w:tcW w:type="dxa" w:w="2160"/>
          </w:tcPr>
          <w:p>
            <w:r>
              <w:t>32.8%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+60.4%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2.9%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-26.3%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84.9 km/t</w:t>
            </w:r>
          </w:p>
        </w:tc>
        <w:tc>
          <w:tcPr>
            <w:tcW w:type="dxa" w:w="2160"/>
          </w:tcPr>
          <w:p>
            <w:r>
              <w:t>78.9 km/t</w:t>
            </w:r>
          </w:p>
        </w:tc>
        <w:tc>
          <w:tcPr>
            <w:tcW w:type="dxa" w:w="2160"/>
          </w:tcPr>
          <w:p>
            <w:r>
              <w:t>+7.7%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66.1%</w:t>
            </w:r>
          </w:p>
        </w:tc>
        <w:tc>
          <w:tcPr>
            <w:tcW w:type="dxa" w:w="2160"/>
          </w:tcPr>
          <w:p>
            <w:r>
              <w:t>52.5%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+25.9%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t>3.78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0.945 l/100km/t</w:t>
            </w:r>
          </w:p>
        </w:tc>
        <w:tc>
          <w:tcPr>
            <w:tcW w:type="dxa" w:w="2160"/>
          </w:tcPr>
          <w:p>
            <w:r>
              <w:t>0.841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+12.4%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82.2%</w:t>
            </w:r>
          </w:p>
        </w:tc>
        <w:tc>
          <w:tcPr>
            <w:tcW w:type="dxa" w:w="2160"/>
          </w:tcPr>
          <w:p>
            <w:r>
              <w:t>75.4%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+9.0%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Luther, Michael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2767.5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10932.8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280.5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473.6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8314.9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1668.1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284.2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418.6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5634.0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167:23:12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154:13:42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13:09:29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7.9%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+60.3%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t>87.6%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+18.0%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70.9 km/t</w:t>
            </w:r>
          </w:p>
        </w:tc>
        <w:tc>
          <w:tcPr>
            <w:tcW w:type="dxa" w:w="2160"/>
          </w:tcPr>
          <w:p>
            <w:r>
              <w:t>75.7 km/t</w:t>
            </w:r>
          </w:p>
        </w:tc>
        <w:tc>
          <w:tcPr>
            <w:tcW w:type="dxa" w:w="2160"/>
          </w:tcPr>
          <w:p>
            <w:r>
              <w:t>-6.4%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59.6%</w:t>
            </w:r>
          </w:p>
        </w:tc>
        <w:tc>
          <w:tcPr>
            <w:tcW w:type="dxa" w:w="2160"/>
          </w:tcPr>
          <w:p>
            <w:r>
              <w:t>67.3%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3.95 km/l</w:t>
            </w:r>
          </w:p>
        </w:tc>
        <w:tc>
          <w:tcPr>
            <w:tcW w:type="dxa" w:w="2160"/>
          </w:tcPr>
          <w:p>
            <w:r>
              <w:t>4.51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0.879 l/100km/t</w:t>
            </w:r>
          </w:p>
        </w:tc>
        <w:tc>
          <w:tcPr>
            <w:tcW w:type="dxa" w:w="2160"/>
          </w:tcPr>
          <w:p>
            <w:r>
              <w:t>0.790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+11.3%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51.5%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-9.2%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Mortensen, Taus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1231.5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3965.3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233.7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29.3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216.7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2300.3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924.0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34.3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220.9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115.9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2312.1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84:43:26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66:34:00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18:09:25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21.4%</w:t>
            </w:r>
          </w:p>
        </w:tc>
        <w:tc>
          <w:tcPr>
            <w:tcW w:type="dxa" w:w="2160"/>
          </w:tcPr>
          <w:p>
            <w:r>
              <w:t>20.2%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71.3%</w:t>
            </w:r>
          </w:p>
        </w:tc>
        <w:tc>
          <w:tcPr>
            <w:tcW w:type="dxa" w:w="2160"/>
          </w:tcPr>
          <w:p>
            <w:r>
              <w:t>71.5%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6.6%</w:t>
            </w:r>
          </w:p>
        </w:tc>
        <w:tc>
          <w:tcPr>
            <w:tcW w:type="dxa" w:w="2160"/>
          </w:tcPr>
          <w:p>
            <w:r>
              <w:t>7.1%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59.6 km/t</w:t>
            </w:r>
          </w:p>
        </w:tc>
        <w:tc>
          <w:tcPr>
            <w:tcW w:type="dxa" w:w="2160"/>
          </w:tcPr>
          <w:p>
            <w:r>
              <w:t>62.4 km/t</w:t>
            </w:r>
          </w:p>
        </w:tc>
        <w:tc>
          <w:tcPr>
            <w:tcW w:type="dxa" w:w="2160"/>
          </w:tcPr>
          <w:p>
            <w:r>
              <w:t>-4.6%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34.4%</w:t>
            </w:r>
          </w:p>
        </w:tc>
        <w:tc>
          <w:tcPr>
            <w:tcW w:type="dxa" w:w="2160"/>
          </w:tcPr>
          <w:p>
            <w:r>
              <w:t>40.5%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-15.1%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1.049 l/100km/t</w:t>
            </w:r>
          </w:p>
        </w:tc>
        <w:tc>
          <w:tcPr>
            <w:tcW w:type="dxa" w:w="2160"/>
          </w:tcPr>
          <w:p>
            <w:r>
              <w:t>1.011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+3.8%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58.3%</w:t>
            </w:r>
          </w:p>
        </w:tc>
        <w:tc>
          <w:tcPr>
            <w:tcW w:type="dxa" w:w="2160"/>
          </w:tcPr>
          <w:p>
            <w:r>
              <w:t>55.3%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Munkbøl, Daniel Maegaard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2371.5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8177.3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198.5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208.2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39.3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4573.9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2548.4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396.8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136.4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5270.6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137:47:52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123:19:39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14:28:13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10.5%</w:t>
            </w:r>
          </w:p>
        </w:tc>
        <w:tc>
          <w:tcPr>
            <w:tcW w:type="dxa" w:w="2160"/>
          </w:tcPr>
          <w:p>
            <w:r>
              <w:t>11.0%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64.2%</w:t>
            </w:r>
          </w:p>
        </w:tc>
        <w:tc>
          <w:tcPr>
            <w:tcW w:type="dxa" w:w="2160"/>
          </w:tcPr>
          <w:p>
            <w:r>
              <w:t>61.0%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66.3 km/t</w:t>
            </w:r>
          </w:p>
        </w:tc>
        <w:tc>
          <w:tcPr>
            <w:tcW w:type="dxa" w:w="2160"/>
          </w:tcPr>
          <w:p>
            <w:r>
              <w:t>65.8 km/t</w:t>
            </w:r>
          </w:p>
        </w:tc>
        <w:tc>
          <w:tcPr>
            <w:tcW w:type="dxa" w:w="2160"/>
          </w:tcPr>
          <w:p>
            <w:r>
              <w:t>+0.8%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25.6%</w:t>
            </w:r>
          </w:p>
        </w:tc>
        <w:tc>
          <w:tcPr>
            <w:tcW w:type="dxa" w:w="2160"/>
          </w:tcPr>
          <w:p>
            <w:r>
              <w:t>25.8%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1.003 l/100km/t</w:t>
            </w:r>
          </w:p>
        </w:tc>
        <w:tc>
          <w:tcPr>
            <w:tcW w:type="dxa" w:w="2160"/>
          </w:tcPr>
          <w:p>
            <w:r>
              <w:t>0.983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64.5%</w:t>
            </w:r>
          </w:p>
        </w:tc>
        <w:tc>
          <w:tcPr>
            <w:tcW w:type="dxa" w:w="2160"/>
          </w:tcPr>
          <w:p>
            <w:r>
              <w:t>63.2%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+2.0%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Møller, Christian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41.7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32.2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105.0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251.5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17.2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67.3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81.0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18.9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5.6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65.1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17:25:38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07:55:21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09:30:16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54.5%</w:t>
            </w:r>
          </w:p>
        </w:tc>
        <w:tc>
          <w:tcPr>
            <w:tcW w:type="dxa" w:w="2160"/>
          </w:tcPr>
          <w:p>
            <w:r>
              <w:t>56.9%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45.4%</w:t>
            </w:r>
          </w:p>
        </w:tc>
        <w:tc>
          <w:tcPr>
            <w:tcW w:type="dxa" w:w="2160"/>
          </w:tcPr>
          <w:p>
            <w:r>
              <w:t>25.9%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+75.1%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9.0%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31.7 km/t</w:t>
            </w:r>
          </w:p>
        </w:tc>
        <w:tc>
          <w:tcPr>
            <w:tcW w:type="dxa" w:w="2160"/>
          </w:tcPr>
          <w:p>
            <w:r>
              <w:t>27.4 km/t</w:t>
            </w:r>
          </w:p>
        </w:tc>
        <w:tc>
          <w:tcPr>
            <w:tcW w:type="dxa" w:w="2160"/>
          </w:tcPr>
          <w:p>
            <w:r>
              <w:t>+16.0%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22.9%</w:t>
            </w:r>
          </w:p>
        </w:tc>
        <w:tc>
          <w:tcPr>
            <w:tcW w:type="dxa" w:w="2160"/>
          </w:tcPr>
          <w:p>
            <w:r>
              <w:t>21.3%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2.40 km/l</w:t>
            </w:r>
          </w:p>
        </w:tc>
        <w:tc>
          <w:tcPr>
            <w:tcW w:type="dxa" w:w="2160"/>
          </w:tcPr>
          <w:p>
            <w:r>
              <w:t>2.10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1.524 l/100km/t</w:t>
            </w:r>
          </w:p>
        </w:tc>
        <w:tc>
          <w:tcPr>
            <w:tcW w:type="dxa" w:w="2160"/>
          </w:tcPr>
          <w:p>
            <w:r>
              <w:t>1.568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-2.8%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25.9%</w:t>
            </w:r>
          </w:p>
        </w:tc>
        <w:tc>
          <w:tcPr>
            <w:tcW w:type="dxa" w:w="2160"/>
          </w:tcPr>
          <w:p>
            <w:r>
              <w:t>8.7%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+196.3%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Kloster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30.6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2648.5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8472.0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32.9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405.6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96.4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588.3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793.4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6594.3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412.9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141.7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4625.6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141:59:43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124:37:01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17:22:42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12.2%</w:t>
            </w:r>
          </w:p>
        </w:tc>
        <w:tc>
          <w:tcPr>
            <w:tcW w:type="dxa" w:w="2160"/>
          </w:tcPr>
          <w:p>
            <w:r>
              <w:t>10.6%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+15.0%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10.7%</w:t>
            </w:r>
          </w:p>
        </w:tc>
        <w:tc>
          <w:tcPr>
            <w:tcW w:type="dxa" w:w="2160"/>
          </w:tcPr>
          <w:p>
            <w:r>
              <w:t>19.6%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-45.3%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5.9%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-17.4%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68.0 km/t</w:t>
            </w:r>
          </w:p>
        </w:tc>
        <w:tc>
          <w:tcPr>
            <w:tcW w:type="dxa" w:w="2160"/>
          </w:tcPr>
          <w:p>
            <w:r>
              <w:t>65.0 km/t</w:t>
            </w:r>
          </w:p>
        </w:tc>
        <w:tc>
          <w:tcPr>
            <w:tcW w:type="dxa" w:w="2160"/>
          </w:tcPr>
          <w:p>
            <w:r>
              <w:t>+4.7%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25.5%</w:t>
            </w:r>
          </w:p>
        </w:tc>
        <w:tc>
          <w:tcPr>
            <w:tcW w:type="dxa" w:w="2160"/>
          </w:tcPr>
          <w:p>
            <w:r>
              <w:t>26.8%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3.20 km/l</w:t>
            </w:r>
          </w:p>
        </w:tc>
        <w:tc>
          <w:tcPr>
            <w:tcW w:type="dxa" w:w="2160"/>
          </w:tcPr>
          <w:p>
            <w:r>
              <w:t>3.28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0.950 l/100km/t</w:t>
            </w:r>
          </w:p>
        </w:tc>
        <w:tc>
          <w:tcPr>
            <w:tcW w:type="dxa" w:w="2160"/>
          </w:tcPr>
          <w:p>
            <w:r>
              <w:t>0.999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54.6%</w:t>
            </w:r>
          </w:p>
        </w:tc>
        <w:tc>
          <w:tcPr>
            <w:tcW w:type="dxa" w:w="2160"/>
          </w:tcPr>
          <w:p>
            <w:r>
              <w:t>48.9%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Nilaus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3.7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1150.0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4257.7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214.7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49.5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2767.4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842.2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150.1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1011.9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71:36:40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66:51:38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04:45:02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6.6%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76.7%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63.7 km/t</w:t>
            </w:r>
          </w:p>
        </w:tc>
        <w:tc>
          <w:tcPr>
            <w:tcW w:type="dxa" w:w="2160"/>
          </w:tcPr>
          <w:p>
            <w:r>
              <w:t>64.0 km/t</w:t>
            </w:r>
          </w:p>
        </w:tc>
        <w:tc>
          <w:tcPr>
            <w:tcW w:type="dxa" w:w="2160"/>
          </w:tcPr>
          <w:p>
            <w:r>
              <w:t>-0.5%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17.2%</w:t>
            </w:r>
          </w:p>
        </w:tc>
        <w:tc>
          <w:tcPr>
            <w:tcW w:type="dxa" w:w="2160"/>
          </w:tcPr>
          <w:p>
            <w:r>
              <w:t>19.1%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-10.3%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3.70 km/l</w:t>
            </w:r>
          </w:p>
        </w:tc>
        <w:tc>
          <w:tcPr>
            <w:tcW w:type="dxa" w:w="2160"/>
          </w:tcPr>
          <w:p>
            <w:r>
              <w:t>3.82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1.008 l/100km/t</w:t>
            </w:r>
          </w:p>
        </w:tc>
        <w:tc>
          <w:tcPr>
            <w:tcW w:type="dxa" w:w="2160"/>
          </w:tcPr>
          <w:p>
            <w:r>
              <w:t>1.007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23.8%</w:t>
            </w:r>
          </w:p>
        </w:tc>
        <w:tc>
          <w:tcPr>
            <w:tcW w:type="dxa" w:w="2160"/>
          </w:tcPr>
          <w:p>
            <w:r>
              <w:t>26.1%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-8.8%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Torben Brian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23.0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22.7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3057.5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13284.0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542.8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245.0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10909.4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1272.8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259.2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196.3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9366.8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192:09:18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173:36:35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18:32:42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9.7%</w:t>
            </w:r>
          </w:p>
        </w:tc>
        <w:tc>
          <w:tcPr>
            <w:tcW w:type="dxa" w:w="2160"/>
          </w:tcPr>
          <w:p>
            <w:r>
              <w:t>10.4%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-6.8%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89.6%</w:t>
            </w:r>
          </w:p>
        </w:tc>
        <w:tc>
          <w:tcPr>
            <w:tcW w:type="dxa" w:w="2160"/>
          </w:tcPr>
          <w:p>
            <w:r>
              <w:t>90.3%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5.9%</w:t>
            </w:r>
          </w:p>
        </w:tc>
        <w:tc>
          <w:tcPr>
            <w:tcW w:type="dxa" w:w="2160"/>
          </w:tcPr>
          <w:p>
            <w:r>
              <w:t>6.1%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76.5 km/t</w:t>
            </w:r>
          </w:p>
        </w:tc>
        <w:tc>
          <w:tcPr>
            <w:tcW w:type="dxa" w:w="2160"/>
          </w:tcPr>
          <w:p>
            <w:r>
              <w:t>77.2 km/t</w:t>
            </w:r>
          </w:p>
        </w:tc>
        <w:tc>
          <w:tcPr>
            <w:tcW w:type="dxa" w:w="2160"/>
          </w:tcPr>
          <w:p>
            <w:r>
              <w:t>-0.9%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t>42.4%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4.34 km/l</w:t>
            </w:r>
          </w:p>
        </w:tc>
        <w:tc>
          <w:tcPr>
            <w:tcW w:type="dxa" w:w="2160"/>
          </w:tcPr>
          <w:p>
            <w:r>
              <w:t>4.34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0.843 l/100km/t</w:t>
            </w:r>
          </w:p>
        </w:tc>
        <w:tc>
          <w:tcPr>
            <w:tcW w:type="dxa" w:w="2160"/>
          </w:tcPr>
          <w:p>
            <w:r>
              <w:t>0.838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70.5%</w:t>
            </w:r>
          </w:p>
        </w:tc>
        <w:tc>
          <w:tcPr>
            <w:tcW w:type="dxa" w:w="2160"/>
          </w:tcPr>
          <w:p>
            <w:r>
              <w:t>76.2%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Pedersen, Henning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875.0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3110.8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185.8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226.8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2318.5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177.1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42.8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127.7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64:57:52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51:10:12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13:47:39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21.2%</w:t>
            </w:r>
          </w:p>
        </w:tc>
        <w:tc>
          <w:tcPr>
            <w:tcW w:type="dxa" w:w="2160"/>
          </w:tcPr>
          <w:p>
            <w:r>
              <w:t>21.0%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8.9%</w:t>
            </w:r>
          </w:p>
        </w:tc>
        <w:tc>
          <w:tcPr>
            <w:tcW w:type="dxa" w:w="2160"/>
          </w:tcPr>
          <w:p>
            <w:r>
              <w:t>0.9%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+874.0%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60.8 km/t</w:t>
            </w:r>
          </w:p>
        </w:tc>
        <w:tc>
          <w:tcPr>
            <w:tcW w:type="dxa" w:w="2160"/>
          </w:tcPr>
          <w:p>
            <w:r>
              <w:t>62.2 km/t</w:t>
            </w:r>
          </w:p>
        </w:tc>
        <w:tc>
          <w:tcPr>
            <w:tcW w:type="dxa" w:w="2160"/>
          </w:tcPr>
          <w:p>
            <w:r>
              <w:t>-2.3%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19.5%</w:t>
            </w:r>
          </w:p>
        </w:tc>
        <w:tc>
          <w:tcPr>
            <w:tcW w:type="dxa" w:w="2160"/>
          </w:tcPr>
          <w:p>
            <w:r>
              <w:t>20.6%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-5.6%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3.56 km/l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1.027 l/100km/t</w:t>
            </w:r>
          </w:p>
        </w:tc>
        <w:tc>
          <w:tcPr>
            <w:tcW w:type="dxa" w:w="2160"/>
          </w:tcPr>
          <w:p>
            <w:r>
              <w:t>1.036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t>14.8%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-72.3%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Petersen, Jan Søndergaard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2080.5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8509.4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323.7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111.2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8.5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4842.5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2918.8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304.2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191.3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5457.7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126:57:44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113:48:52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13:08:51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10.4%</w:t>
            </w:r>
          </w:p>
        </w:tc>
        <w:tc>
          <w:tcPr>
            <w:tcW w:type="dxa" w:w="2160"/>
          </w:tcPr>
          <w:p>
            <w:r>
              <w:t>9.3%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62.4%</w:t>
            </w:r>
          </w:p>
        </w:tc>
        <w:tc>
          <w:tcPr>
            <w:tcW w:type="dxa" w:w="2160"/>
          </w:tcPr>
          <w:p>
            <w:r>
              <w:t>63.8%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74.8 km/t</w:t>
            </w:r>
          </w:p>
        </w:tc>
        <w:tc>
          <w:tcPr>
            <w:tcW w:type="dxa" w:w="2160"/>
          </w:tcPr>
          <w:p>
            <w:r>
              <w:t>76.2 km/t</w:t>
            </w:r>
          </w:p>
        </w:tc>
        <w:tc>
          <w:tcPr>
            <w:tcW w:type="dxa" w:w="2160"/>
          </w:tcPr>
          <w:p>
            <w:r>
              <w:t>-1.9%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38.6%</w:t>
            </w:r>
          </w:p>
        </w:tc>
        <w:tc>
          <w:tcPr>
            <w:tcW w:type="dxa" w:w="2160"/>
          </w:tcPr>
          <w:p>
            <w:r>
              <w:t>38.9%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t>4.19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1.040 l/100km/t</w:t>
            </w:r>
          </w:p>
        </w:tc>
        <w:tc>
          <w:tcPr>
            <w:tcW w:type="dxa" w:w="2160"/>
          </w:tcPr>
          <w:p>
            <w:r>
              <w:t>1.033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64.1%</w:t>
            </w:r>
          </w:p>
        </w:tc>
        <w:tc>
          <w:tcPr>
            <w:tcW w:type="dxa" w:w="2160"/>
          </w:tcPr>
          <w:p>
            <w:r>
              <w:t>65.4%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-1.9%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Søgaard, Christian Andreas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1033.5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4143.6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118.9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42.8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2858.9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1047.4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59.6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45.2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3315.1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57:01:12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51:14:00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05:47:12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10.1%</w:t>
            </w:r>
          </w:p>
        </w:tc>
        <w:tc>
          <w:tcPr>
            <w:tcW w:type="dxa" w:w="2160"/>
          </w:tcPr>
          <w:p>
            <w:r>
              <w:t>11.7%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-13.0%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73.2%</w:t>
            </w:r>
          </w:p>
        </w:tc>
        <w:tc>
          <w:tcPr>
            <w:tcW w:type="dxa" w:w="2160"/>
          </w:tcPr>
          <w:p>
            <w:r>
              <w:t>67.7%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t>4.2%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80.9 km/t</w:t>
            </w:r>
          </w:p>
        </w:tc>
        <w:tc>
          <w:tcPr>
            <w:tcW w:type="dxa" w:w="2160"/>
          </w:tcPr>
          <w:p>
            <w:r>
              <w:t>80.6 km/t</w:t>
            </w:r>
          </w:p>
        </w:tc>
        <w:tc>
          <w:tcPr>
            <w:tcW w:type="dxa" w:w="2160"/>
          </w:tcPr>
          <w:p>
            <w:r>
              <w:t>+0.3%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t>41.9%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4.01 km/l</w:t>
            </w:r>
          </w:p>
        </w:tc>
        <w:tc>
          <w:tcPr>
            <w:tcW w:type="dxa" w:w="2160"/>
          </w:tcPr>
          <w:p>
            <w:r>
              <w:t>4.07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1.006 l/100km/t</w:t>
            </w:r>
          </w:p>
        </w:tc>
        <w:tc>
          <w:tcPr>
            <w:tcW w:type="dxa" w:w="2160"/>
          </w:tcPr>
          <w:p>
            <w:r>
              <w:t>0.945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80.0%</w:t>
            </w:r>
          </w:p>
        </w:tc>
        <w:tc>
          <w:tcPr>
            <w:tcW w:type="dxa" w:w="2160"/>
          </w:tcPr>
          <w:p>
            <w:r>
              <w:t>76.5%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Vinther Lemuchi, Javid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1094.0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3775.1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110.6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170.1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2405.3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532.2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21.6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215.7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101.9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65.3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100:20:27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72:55:18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27:25:08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27.3%</w:t>
            </w:r>
          </w:p>
        </w:tc>
        <w:tc>
          <w:tcPr>
            <w:tcW w:type="dxa" w:w="2160"/>
          </w:tcPr>
          <w:p>
            <w:r>
              <w:t>24.5%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81.9%</w:t>
            </w:r>
          </w:p>
        </w:tc>
        <w:tc>
          <w:tcPr>
            <w:tcW w:type="dxa" w:w="2160"/>
          </w:tcPr>
          <w:p>
            <w:r>
              <w:t>81.7%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7.4%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-0.4%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51.8 km/t</w:t>
            </w:r>
          </w:p>
        </w:tc>
        <w:tc>
          <w:tcPr>
            <w:tcW w:type="dxa" w:w="2160"/>
          </w:tcPr>
          <w:p>
            <w:r>
              <w:t>52.7 km/t</w:t>
            </w:r>
          </w:p>
        </w:tc>
        <w:tc>
          <w:tcPr>
            <w:tcW w:type="dxa" w:w="2160"/>
          </w:tcPr>
          <w:p>
            <w:r>
              <w:t>-1.8%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32.1%</w:t>
            </w:r>
          </w:p>
        </w:tc>
        <w:tc>
          <w:tcPr>
            <w:tcW w:type="dxa" w:w="2160"/>
          </w:tcPr>
          <w:p>
            <w:r>
              <w:t>34.6%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t>3.53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1.128 l/100km/t</w:t>
            </w:r>
          </w:p>
        </w:tc>
        <w:tc>
          <w:tcPr>
            <w:tcW w:type="dxa" w:w="2160"/>
          </w:tcPr>
          <w:p>
            <w:r>
              <w:t>1.111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1.7%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-27.9%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r>
        <w:rPr>
          <w:b/>
          <w:color w:val="1E90FF"/>
          <w:sz w:val="28"/>
        </w:rPr>
        <w:t>Forklaring af Data</w:t>
      </w:r>
    </w:p>
    <w:p>
      <w:r>
        <w:rPr>
          <w:b/>
          <w:color w:val="1E90FF"/>
          <w:sz w:val="28"/>
        </w:rPr>
        <w:t>Forklaring af Data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