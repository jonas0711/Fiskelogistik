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Kragh, Mads Hjorth</w:t>
      </w:r>
    </w:p>
    <w:p>
      <w:pPr>
        <w:jc w:val="center"/>
      </w:pPr>
      <w:r>
        <w:rPr>
          <w:sz w:val="48"/>
        </w:rPr>
        <w:t>Januar 2025</w:t>
      </w:r>
    </w:p>
    <w:p>
      <w:pPr>
        <w:jc w:val="center"/>
      </w:pPr>
      <w:r>
        <w:t>Genereret: 01-02-2025 21:51</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Kragh, Mads Hjorth</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25.1</w:t>
            </w:r>
          </w:p>
        </w:tc>
      </w:tr>
      <w:tr>
        <w:tc>
          <w:tcPr>
            <w:tcW w:type="dxa" w:w="4320"/>
          </w:tcPr>
          <w:p>
            <w:r>
              <w:t>Forbrug [l]</w:t>
            </w:r>
          </w:p>
        </w:tc>
        <w:tc>
          <w:tcPr>
            <w:tcW w:type="dxa" w:w="4320"/>
          </w:tcPr>
          <w:p>
            <w:r>
              <w:t>213.5</w:t>
            </w:r>
          </w:p>
        </w:tc>
      </w:tr>
      <w:tr>
        <w:tc>
          <w:tcPr>
            <w:tcW w:type="dxa" w:w="4320"/>
          </w:tcPr>
          <w:p>
            <w:r>
              <w:t>Kørestrækning [km]</w:t>
            </w:r>
          </w:p>
        </w:tc>
        <w:tc>
          <w:tcPr>
            <w:tcW w:type="dxa" w:w="4320"/>
          </w:tcPr>
          <w:p>
            <w:r>
              <w:t>823.7</w:t>
            </w:r>
          </w:p>
        </w:tc>
      </w:tr>
      <w:tr>
        <w:tc>
          <w:tcPr>
            <w:tcW w:type="dxa" w:w="4320"/>
          </w:tcPr>
          <w:p>
            <w:r>
              <w:t>Ø totalvægt [t]</w:t>
            </w:r>
          </w:p>
        </w:tc>
        <w:tc>
          <w:tcPr>
            <w:tcW w:type="dxa" w:w="4320"/>
          </w:tcPr>
          <w:p>
            <w:r>
              <w:t>23.9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42.9</w:t>
            </w:r>
          </w:p>
        </w:tc>
      </w:tr>
      <w:tr>
        <w:tc>
          <w:tcPr>
            <w:tcW w:type="dxa" w:w="4320"/>
          </w:tcPr>
          <w:p>
            <w:r>
              <w:t>Afstand i påløbsdrift [km]</w:t>
            </w:r>
          </w:p>
        </w:tc>
        <w:tc>
          <w:tcPr>
            <w:tcW w:type="dxa" w:w="4320"/>
          </w:tcPr>
          <w:p>
            <w:r>
              <w:t>3.8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459.3</w:t>
            </w:r>
          </w:p>
        </w:tc>
      </w:tr>
      <w:tr>
        <w:tc>
          <w:tcPr>
            <w:tcW w:type="dxa" w:w="4320"/>
          </w:tcPr>
          <w:p>
            <w:r>
              <w:t>Afstand &gt; 50 km/h uden kørehastighedsregulering [km]</w:t>
            </w:r>
          </w:p>
        </w:tc>
        <w:tc>
          <w:tcPr>
            <w:tcW w:type="dxa" w:w="4320"/>
          </w:tcPr>
          <w:p>
            <w:r>
              <w:t>247.8</w:t>
            </w:r>
          </w:p>
        </w:tc>
      </w:tr>
      <w:tr>
        <w:tc>
          <w:tcPr>
            <w:tcW w:type="dxa" w:w="4320"/>
          </w:tcPr>
          <w:p>
            <w:r>
              <w:t>Forbrug med kørehastighedsregulering [l/100km]</w:t>
            </w:r>
          </w:p>
        </w:tc>
        <w:tc>
          <w:tcPr>
            <w:tcW w:type="dxa" w:w="4320"/>
          </w:tcPr>
          <w:p>
            <w:r>
              <w:t>21.9</w:t>
            </w:r>
          </w:p>
        </w:tc>
      </w:tr>
      <w:tr>
        <w:tc>
          <w:tcPr>
            <w:tcW w:type="dxa" w:w="4320"/>
          </w:tcPr>
          <w:p>
            <w:r>
              <w:t>Forbrug uden kørehastighedsregulering [l/100km]</w:t>
            </w:r>
          </w:p>
        </w:tc>
        <w:tc>
          <w:tcPr>
            <w:tcW w:type="dxa" w:w="4320"/>
          </w:tcPr>
          <w:p>
            <w:r>
              <w:t>25.4</w:t>
            </w:r>
          </w:p>
        </w:tc>
      </w:tr>
      <w:tr>
        <w:tc>
          <w:tcPr>
            <w:tcW w:type="dxa" w:w="4320"/>
          </w:tcPr>
          <w:p>
            <w:r>
              <w:t>Driftsbremse (km) [km]</w:t>
            </w:r>
          </w:p>
        </w:tc>
        <w:tc>
          <w:tcPr>
            <w:tcW w:type="dxa" w:w="4320"/>
          </w:tcPr>
          <w:p>
            <w:r>
              <w:t>31.1</w:t>
            </w:r>
          </w:p>
        </w:tc>
      </w:tr>
      <w:tr>
        <w:tc>
          <w:tcPr>
            <w:tcW w:type="dxa" w:w="4320"/>
          </w:tcPr>
          <w:p>
            <w:r>
              <w:t>Afstand motorbremse [km]</w:t>
            </w:r>
          </w:p>
        </w:tc>
        <w:tc>
          <w:tcPr>
            <w:tcW w:type="dxa" w:w="4320"/>
          </w:tcPr>
          <w:p>
            <w:r>
              <w:t>8.9</w:t>
            </w:r>
          </w:p>
        </w:tc>
      </w:tr>
      <w:tr>
        <w:tc>
          <w:tcPr>
            <w:tcW w:type="dxa" w:w="4320"/>
          </w:tcPr>
          <w:p>
            <w:r>
              <w:t>Overspeed (km uden påløbsdrift) [km]</w:t>
            </w:r>
          </w:p>
        </w:tc>
        <w:tc>
          <w:tcPr>
            <w:tcW w:type="dxa" w:w="4320"/>
          </w:tcPr>
          <w:p>
            <w:r>
              <w:t>262.5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15:21:48</w:t>
            </w:r>
          </w:p>
        </w:tc>
      </w:tr>
      <w:tr>
        <w:tc>
          <w:tcPr>
            <w:tcW w:type="dxa" w:w="4320"/>
          </w:tcPr>
          <w:p>
            <w:r>
              <w:t>Køretid [hh:mm:ss]</w:t>
            </w:r>
          </w:p>
        </w:tc>
        <w:tc>
          <w:tcPr>
            <w:tcW w:type="dxa" w:w="4320"/>
          </w:tcPr>
          <w:p>
            <w:r>
              <w:t>13:41:57</w:t>
            </w:r>
          </w:p>
        </w:tc>
      </w:tr>
      <w:tr>
        <w:tc>
          <w:tcPr>
            <w:tcW w:type="dxa" w:w="4320"/>
          </w:tcPr>
          <w:p>
            <w:r>
              <w:t>Tomgang / stilstandstid [hh:mm:ss]</w:t>
            </w:r>
          </w:p>
        </w:tc>
        <w:tc>
          <w:tcPr>
            <w:tcW w:type="dxa" w:w="4320"/>
          </w:tcPr>
          <w:p>
            <w:r>
              <w:t>01:39:51</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10.8%</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65.0%</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22.2%</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5.7%</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3.86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1.08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31.9%</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