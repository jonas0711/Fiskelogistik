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color w:val="1E90FF"/>
          <w:sz w:val="72"/>
        </w:rPr>
        <w:t>Fiskelogistik</w:t>
        <w:br/>
        <w:t>Chaufførrapport</w:t>
        <w:br/>
        <w:t>Nielsen, Torben Brian</w:t>
      </w:r>
    </w:p>
    <w:p>
      <w:pPr>
        <w:jc w:val="center"/>
      </w:pPr>
      <w:r>
        <w:rPr>
          <w:sz w:val="48"/>
        </w:rPr>
        <w:t>Januar 2025</w:t>
      </w:r>
    </w:p>
    <w:p>
      <w:pPr>
        <w:jc w:val="center"/>
      </w:pPr>
      <w:r>
        <w:t>Genereret: 01-02-2025 21:51</w:t>
      </w:r>
    </w:p>
    <w:p>
      <w:r>
        <w:br w:type="page"/>
      </w:r>
    </w:p>
    <w:p>
      <w:r>
        <w:rPr>
          <w:b/>
          <w:color w:val="1E90FF"/>
          <w:sz w:val="28"/>
        </w:rPr>
        <w:t>Samlet Performance Rangering</w:t>
      </w:r>
    </w:p>
    <w:p>
      <w:r>
        <w:rPr>
          <w:sz w:val="22"/>
        </w:rPr>
        <w:t>Den samlede rangering kombinerer præstationen på fire nøgleområder med følgende virksomhedsmål:</w:t>
        <w:br/>
        <w:br/>
        <w:t>1. Tomgang: Mål på max 5% - Minimering af unødvendig tomgangskørsel</w:t>
        <w:br/>
        <w:t>2. Fartpilot: Mål på minimum 66,5% - Optimal brug af fartpilot ved højere hastigheder</w:t>
        <w:br/>
        <w:t>3. Motorbremse: Mål på minimum 56% - Effektiv brug af motorbremsning</w:t>
        <w:br/>
        <w:t>4. Påløbsdrift: Mål på minimum 7% - Udnyttelse af køretøjets momentum</w:t>
        <w:br/>
        <w:br/>
        <w:t>Hver chauffør får points baseret på deres placering i hver kategori. Lavere samlet score er bedre, da det betyder bedre placeringer på tværs af kategorierne. De tre bedste chauffører er markeret med grøn for at fremhæve særligt god præstation.</w:t>
        <w:br/>
        <w:t>Målene er sat af virksomheden og bruges som reference for optimal kørsel.</w:t>
        <w:br/>
      </w:r>
    </w:p>
    <w:tbl>
      <w:tblPr>
        <w:tblStyle w:val="TableGrid"/>
        <w:tblW w:type="auto" w:w="0"/>
        <w:tblLook w:firstColumn="1" w:firstRow="1" w:lastColumn="0" w:lastRow="0" w:noHBand="0" w:noVBand="1" w:val="04A0"/>
      </w:tblPr>
      <w:tblGrid>
        <w:gridCol w:w="1234"/>
        <w:gridCol w:w="1234"/>
        <w:gridCol w:w="1234"/>
        <w:gridCol w:w="1234"/>
        <w:gridCol w:w="1234"/>
        <w:gridCol w:w="1234"/>
        <w:gridCol w:w="1234"/>
      </w:tblGrid>
      <w:tr>
        <w:tc>
          <w:tcPr>
            <w:tcW w:type="dxa" w:w="1234"/>
            <w:shd w:fill="E0E0E0"/>
          </w:tcPr>
          <w:p>
            <w:r>
              <w:t>Placering</w:t>
            </w:r>
          </w:p>
        </w:tc>
        <w:tc>
          <w:tcPr>
            <w:tcW w:type="dxa" w:w="1234"/>
            <w:shd w:fill="E0E0E0"/>
          </w:tcPr>
          <w:p>
            <w:r>
              <w:t>Chauffør</w:t>
            </w:r>
          </w:p>
        </w:tc>
        <w:tc>
          <w:tcPr>
            <w:tcW w:type="dxa" w:w="1234"/>
            <w:shd w:fill="E0E0E0"/>
          </w:tcPr>
          <w:p>
            <w:r>
              <w:t>Samlet Score</w:t>
            </w:r>
          </w:p>
        </w:tc>
        <w:tc>
          <w:tcPr>
            <w:tcW w:type="dxa" w:w="1234"/>
            <w:shd w:fill="E0E0E0"/>
          </w:tcPr>
          <w:p>
            <w:r>
              <w:t>Tomgang</w:t>
            </w:r>
          </w:p>
        </w:tc>
        <w:tc>
          <w:tcPr>
            <w:tcW w:type="dxa" w:w="1234"/>
            <w:shd w:fill="E0E0E0"/>
          </w:tcPr>
          <w:p>
            <w:r>
              <w:t>Fartpilot</w:t>
            </w:r>
          </w:p>
        </w:tc>
        <w:tc>
          <w:tcPr>
            <w:tcW w:type="dxa" w:w="1234"/>
            <w:shd w:fill="E0E0E0"/>
          </w:tcPr>
          <w:p>
            <w:r>
              <w:t>Motorbremse</w:t>
            </w:r>
          </w:p>
        </w:tc>
        <w:tc>
          <w:tcPr>
            <w:tcW w:type="dxa" w:w="1234"/>
            <w:shd w:fill="E0E0E0"/>
          </w:tcPr>
          <w:p>
            <w:r>
              <w:t>Påløbsdrift</w:t>
            </w:r>
          </w:p>
        </w:tc>
      </w:tr>
      <w:tr>
        <w:tc>
          <w:tcPr>
            <w:tcW w:type="dxa" w:w="1234"/>
          </w:tcPr>
          <w:p>
            <w:r>
              <w:rPr>
                <w:color w:val="008000"/>
              </w:rPr>
              <w:t>1</w:t>
            </w:r>
          </w:p>
        </w:tc>
        <w:tc>
          <w:tcPr>
            <w:tcW w:type="dxa" w:w="1234"/>
          </w:tcPr>
          <w:p>
            <w:r>
              <w:rPr>
                <w:color w:val="008000"/>
              </w:rPr>
              <w:t>Nepper, Joachim</w:t>
            </w:r>
          </w:p>
        </w:tc>
        <w:tc>
          <w:tcPr>
            <w:tcW w:type="dxa" w:w="1234"/>
          </w:tcPr>
          <w:p>
            <w:r>
              <w:rPr>
                <w:color w:val="008000"/>
              </w:rPr>
              <w:t>14</w:t>
            </w:r>
          </w:p>
        </w:tc>
        <w:tc>
          <w:tcPr>
            <w:tcW w:type="dxa" w:w="1234"/>
          </w:tcPr>
          <w:p>
            <w:r>
              <w:rPr>
                <w:color w:val="008000"/>
              </w:rPr>
              <w:t>1</w:t>
            </w:r>
          </w:p>
        </w:tc>
        <w:tc>
          <w:tcPr>
            <w:tcW w:type="dxa" w:w="1234"/>
          </w:tcPr>
          <w:p>
            <w:r>
              <w:rPr>
                <w:color w:val="008000"/>
              </w:rPr>
              <w:t>3</w:t>
            </w:r>
          </w:p>
        </w:tc>
        <w:tc>
          <w:tcPr>
            <w:tcW w:type="dxa" w:w="1234"/>
          </w:tcPr>
          <w:p>
            <w:r>
              <w:rPr>
                <w:color w:val="008000"/>
              </w:rPr>
              <w:t>7</w:t>
            </w:r>
          </w:p>
        </w:tc>
        <w:tc>
          <w:tcPr>
            <w:tcW w:type="dxa" w:w="1234"/>
          </w:tcPr>
          <w:p>
            <w:r>
              <w:rPr>
                <w:color w:val="008000"/>
              </w:rPr>
              <w:t>3</w:t>
            </w:r>
          </w:p>
        </w:tc>
      </w:tr>
      <w:tr>
        <w:tc>
          <w:tcPr>
            <w:tcW w:type="dxa" w:w="1234"/>
          </w:tcPr>
          <w:p>
            <w:r>
              <w:rPr>
                <w:color w:val="008000"/>
              </w:rPr>
              <w:t>2</w:t>
            </w:r>
          </w:p>
        </w:tc>
        <w:tc>
          <w:tcPr>
            <w:tcW w:type="dxa" w:w="1234"/>
          </w:tcPr>
          <w:p>
            <w:r>
              <w:rPr>
                <w:color w:val="008000"/>
              </w:rPr>
              <w:t>Nielsen, Henrik Nilaus</w:t>
            </w:r>
          </w:p>
        </w:tc>
        <w:tc>
          <w:tcPr>
            <w:tcW w:type="dxa" w:w="1234"/>
          </w:tcPr>
          <w:p>
            <w:r>
              <w:rPr>
                <w:color w:val="008000"/>
              </w:rPr>
              <w:t>17</w:t>
            </w:r>
          </w:p>
        </w:tc>
        <w:tc>
          <w:tcPr>
            <w:tcW w:type="dxa" w:w="1234"/>
          </w:tcPr>
          <w:p>
            <w:r>
              <w:rPr>
                <w:color w:val="008000"/>
              </w:rPr>
              <w:t>4</w:t>
            </w:r>
          </w:p>
        </w:tc>
        <w:tc>
          <w:tcPr>
            <w:tcW w:type="dxa" w:w="1234"/>
          </w:tcPr>
          <w:p>
            <w:r>
              <w:rPr>
                <w:color w:val="008000"/>
              </w:rPr>
              <w:t>1</w:t>
            </w:r>
          </w:p>
        </w:tc>
        <w:tc>
          <w:tcPr>
            <w:tcW w:type="dxa" w:w="1234"/>
          </w:tcPr>
          <w:p>
            <w:r>
              <w:rPr>
                <w:color w:val="008000"/>
              </w:rPr>
              <w:t>4</w:t>
            </w:r>
          </w:p>
        </w:tc>
        <w:tc>
          <w:tcPr>
            <w:tcW w:type="dxa" w:w="1234"/>
          </w:tcPr>
          <w:p>
            <w:r>
              <w:rPr>
                <w:color w:val="008000"/>
              </w:rPr>
              <w:t>8</w:t>
            </w:r>
          </w:p>
        </w:tc>
      </w:tr>
      <w:tr>
        <w:tc>
          <w:tcPr>
            <w:tcW w:type="dxa" w:w="1234"/>
          </w:tcPr>
          <w:p>
            <w:r>
              <w:rPr>
                <w:color w:val="008000"/>
              </w:rPr>
              <w:t>3</w:t>
            </w:r>
          </w:p>
        </w:tc>
        <w:tc>
          <w:tcPr>
            <w:tcW w:type="dxa" w:w="1234"/>
          </w:tcPr>
          <w:p>
            <w:r>
              <w:rPr>
                <w:color w:val="008000"/>
              </w:rPr>
              <w:t>Luther, Michael</w:t>
            </w:r>
          </w:p>
        </w:tc>
        <w:tc>
          <w:tcPr>
            <w:tcW w:type="dxa" w:w="1234"/>
          </w:tcPr>
          <w:p>
            <w:r>
              <w:rPr>
                <w:color w:val="008000"/>
              </w:rPr>
              <w:t>31</w:t>
            </w:r>
          </w:p>
        </w:tc>
        <w:tc>
          <w:tcPr>
            <w:tcW w:type="dxa" w:w="1234"/>
          </w:tcPr>
          <w:p>
            <w:r>
              <w:rPr>
                <w:color w:val="008000"/>
              </w:rPr>
              <w:t>3</w:t>
            </w:r>
          </w:p>
        </w:tc>
        <w:tc>
          <w:tcPr>
            <w:tcW w:type="dxa" w:w="1234"/>
          </w:tcPr>
          <w:p>
            <w:r>
              <w:rPr>
                <w:color w:val="008000"/>
              </w:rPr>
              <w:t>6</w:t>
            </w:r>
          </w:p>
        </w:tc>
        <w:tc>
          <w:tcPr>
            <w:tcW w:type="dxa" w:w="1234"/>
          </w:tcPr>
          <w:p>
            <w:r>
              <w:rPr>
                <w:color w:val="008000"/>
              </w:rPr>
              <w:t>5</w:t>
            </w:r>
          </w:p>
        </w:tc>
        <w:tc>
          <w:tcPr>
            <w:tcW w:type="dxa" w:w="1234"/>
          </w:tcPr>
          <w:p>
            <w:r>
              <w:rPr>
                <w:color w:val="008000"/>
              </w:rPr>
              <w:t>17</w:t>
            </w:r>
          </w:p>
        </w:tc>
      </w:tr>
      <w:tr>
        <w:tc>
          <w:tcPr>
            <w:tcW w:type="dxa" w:w="1234"/>
          </w:tcPr>
          <w:p>
            <w:r>
              <w:t>4</w:t>
            </w:r>
          </w:p>
        </w:tc>
        <w:tc>
          <w:tcPr>
            <w:tcW w:type="dxa" w:w="1234"/>
          </w:tcPr>
          <w:p>
            <w:r>
              <w:t>Lind, Lars Broberg</w:t>
            </w:r>
          </w:p>
        </w:tc>
        <w:tc>
          <w:tcPr>
            <w:tcW w:type="dxa" w:w="1234"/>
          </w:tcPr>
          <w:p>
            <w:r>
              <w:t>33</w:t>
            </w:r>
          </w:p>
        </w:tc>
        <w:tc>
          <w:tcPr>
            <w:tcW w:type="dxa" w:w="1234"/>
          </w:tcPr>
          <w:p>
            <w:r>
              <w:t>6</w:t>
            </w:r>
          </w:p>
        </w:tc>
        <w:tc>
          <w:tcPr>
            <w:tcW w:type="dxa" w:w="1234"/>
          </w:tcPr>
          <w:p>
            <w:r>
              <w:t>4</w:t>
            </w:r>
          </w:p>
        </w:tc>
        <w:tc>
          <w:tcPr>
            <w:tcW w:type="dxa" w:w="1234"/>
          </w:tcPr>
          <w:p>
            <w:r>
              <w:t>2</w:t>
            </w:r>
          </w:p>
        </w:tc>
        <w:tc>
          <w:tcPr>
            <w:tcW w:type="dxa" w:w="1234"/>
          </w:tcPr>
          <w:p>
            <w:r>
              <w:t>21</w:t>
            </w:r>
          </w:p>
        </w:tc>
      </w:tr>
      <w:tr>
        <w:tc>
          <w:tcPr>
            <w:tcW w:type="dxa" w:w="1234"/>
          </w:tcPr>
          <w:p>
            <w:r>
              <w:t>5</w:t>
            </w:r>
          </w:p>
        </w:tc>
        <w:tc>
          <w:tcPr>
            <w:tcW w:type="dxa" w:w="1234"/>
          </w:tcPr>
          <w:p>
            <w:r>
              <w:t>Rasmussen, Christian Bæk</w:t>
            </w:r>
          </w:p>
        </w:tc>
        <w:tc>
          <w:tcPr>
            <w:tcW w:type="dxa" w:w="1234"/>
          </w:tcPr>
          <w:p>
            <w:r>
              <w:t>36</w:t>
            </w:r>
          </w:p>
        </w:tc>
        <w:tc>
          <w:tcPr>
            <w:tcW w:type="dxa" w:w="1234"/>
          </w:tcPr>
          <w:p>
            <w:r>
              <w:t>5</w:t>
            </w:r>
          </w:p>
        </w:tc>
        <w:tc>
          <w:tcPr>
            <w:tcW w:type="dxa" w:w="1234"/>
          </w:tcPr>
          <w:p>
            <w:r>
              <w:t>5</w:t>
            </w:r>
          </w:p>
        </w:tc>
        <w:tc>
          <w:tcPr>
            <w:tcW w:type="dxa" w:w="1234"/>
          </w:tcPr>
          <w:p>
            <w:r>
              <w:t>14</w:t>
            </w:r>
          </w:p>
        </w:tc>
        <w:tc>
          <w:tcPr>
            <w:tcW w:type="dxa" w:w="1234"/>
          </w:tcPr>
          <w:p>
            <w:r>
              <w:t>12</w:t>
            </w:r>
          </w:p>
        </w:tc>
      </w:tr>
      <w:tr>
        <w:tc>
          <w:tcPr>
            <w:tcW w:type="dxa" w:w="1234"/>
          </w:tcPr>
          <w:p>
            <w:r>
              <w:t>6</w:t>
            </w:r>
          </w:p>
        </w:tc>
        <w:tc>
          <w:tcPr>
            <w:tcW w:type="dxa" w:w="1234"/>
          </w:tcPr>
          <w:p>
            <w:r>
              <w:t>Nielsen, Henrik Kloster</w:t>
            </w:r>
          </w:p>
        </w:tc>
        <w:tc>
          <w:tcPr>
            <w:tcW w:type="dxa" w:w="1234"/>
          </w:tcPr>
          <w:p>
            <w:r>
              <w:t>37</w:t>
            </w:r>
          </w:p>
        </w:tc>
        <w:tc>
          <w:tcPr>
            <w:tcW w:type="dxa" w:w="1234"/>
          </w:tcPr>
          <w:p>
            <w:r>
              <w:t>11</w:t>
            </w:r>
          </w:p>
        </w:tc>
        <w:tc>
          <w:tcPr>
            <w:tcW w:type="dxa" w:w="1234"/>
          </w:tcPr>
          <w:p>
            <w:r>
              <w:t>14</w:t>
            </w:r>
          </w:p>
        </w:tc>
        <w:tc>
          <w:tcPr>
            <w:tcW w:type="dxa" w:w="1234"/>
          </w:tcPr>
          <w:p>
            <w:r>
              <w:t>10</w:t>
            </w:r>
          </w:p>
        </w:tc>
        <w:tc>
          <w:tcPr>
            <w:tcW w:type="dxa" w:w="1234"/>
          </w:tcPr>
          <w:p>
            <w:r>
              <w:t>2</w:t>
            </w:r>
          </w:p>
        </w:tc>
      </w:tr>
      <w:tr>
        <w:tc>
          <w:tcPr>
            <w:tcW w:type="dxa" w:w="1234"/>
          </w:tcPr>
          <w:p>
            <w:r>
              <w:t>7</w:t>
            </w:r>
          </w:p>
        </w:tc>
        <w:tc>
          <w:tcPr>
            <w:tcW w:type="dxa" w:w="1234"/>
          </w:tcPr>
          <w:p>
            <w:r>
              <w:t>Gherasim, Marius-Daniel</w:t>
            </w:r>
          </w:p>
        </w:tc>
        <w:tc>
          <w:tcPr>
            <w:tcW w:type="dxa" w:w="1234"/>
          </w:tcPr>
          <w:p>
            <w:r>
              <w:t>46</w:t>
            </w:r>
          </w:p>
        </w:tc>
        <w:tc>
          <w:tcPr>
            <w:tcW w:type="dxa" w:w="1234"/>
          </w:tcPr>
          <w:p>
            <w:r>
              <w:t>8</w:t>
            </w:r>
          </w:p>
        </w:tc>
        <w:tc>
          <w:tcPr>
            <w:tcW w:type="dxa" w:w="1234"/>
          </w:tcPr>
          <w:p>
            <w:r>
              <w:t>8</w:t>
            </w:r>
          </w:p>
        </w:tc>
        <w:tc>
          <w:tcPr>
            <w:tcW w:type="dxa" w:w="1234"/>
          </w:tcPr>
          <w:p>
            <w:r>
              <w:t>3</w:t>
            </w:r>
          </w:p>
        </w:tc>
        <w:tc>
          <w:tcPr>
            <w:tcW w:type="dxa" w:w="1234"/>
          </w:tcPr>
          <w:p>
            <w:r>
              <w:t>27</w:t>
            </w:r>
          </w:p>
        </w:tc>
      </w:tr>
      <w:tr>
        <w:tc>
          <w:tcPr>
            <w:tcW w:type="dxa" w:w="1234"/>
          </w:tcPr>
          <w:p>
            <w:r>
              <w:t>8</w:t>
            </w:r>
          </w:p>
        </w:tc>
        <w:tc>
          <w:tcPr>
            <w:tcW w:type="dxa" w:w="1234"/>
          </w:tcPr>
          <w:p>
            <w:r>
              <w:t>Nielsen, Torben Brian</w:t>
            </w:r>
          </w:p>
        </w:tc>
        <w:tc>
          <w:tcPr>
            <w:tcW w:type="dxa" w:w="1234"/>
          </w:tcPr>
          <w:p>
            <w:r>
              <w:t>49</w:t>
            </w:r>
          </w:p>
        </w:tc>
        <w:tc>
          <w:tcPr>
            <w:tcW w:type="dxa" w:w="1234"/>
          </w:tcPr>
          <w:p>
            <w:r>
              <w:t>9</w:t>
            </w:r>
          </w:p>
        </w:tc>
        <w:tc>
          <w:tcPr>
            <w:tcW w:type="dxa" w:w="1234"/>
          </w:tcPr>
          <w:p>
            <w:r>
              <w:t>2</w:t>
            </w:r>
          </w:p>
        </w:tc>
        <w:tc>
          <w:tcPr>
            <w:tcW w:type="dxa" w:w="1234"/>
          </w:tcPr>
          <w:p>
            <w:r>
              <w:t>9</w:t>
            </w:r>
          </w:p>
        </w:tc>
        <w:tc>
          <w:tcPr>
            <w:tcW w:type="dxa" w:w="1234"/>
          </w:tcPr>
          <w:p>
            <w:r>
              <w:t>29</w:t>
            </w:r>
          </w:p>
        </w:tc>
      </w:tr>
      <w:tr>
        <w:tc>
          <w:tcPr>
            <w:tcW w:type="dxa" w:w="1234"/>
          </w:tcPr>
          <w:p>
            <w:r>
              <w:t>9</w:t>
            </w:r>
          </w:p>
        </w:tc>
        <w:tc>
          <w:tcPr>
            <w:tcW w:type="dxa" w:w="1234"/>
          </w:tcPr>
          <w:p>
            <w:r>
              <w:t>Flyvbjerg, Gunnar</w:t>
            </w:r>
          </w:p>
        </w:tc>
        <w:tc>
          <w:tcPr>
            <w:tcW w:type="dxa" w:w="1234"/>
          </w:tcPr>
          <w:p>
            <w:r>
              <w:t>50</w:t>
            </w:r>
          </w:p>
        </w:tc>
        <w:tc>
          <w:tcPr>
            <w:tcW w:type="dxa" w:w="1234"/>
          </w:tcPr>
          <w:p>
            <w:r>
              <w:t>10</w:t>
            </w:r>
          </w:p>
        </w:tc>
        <w:tc>
          <w:tcPr>
            <w:tcW w:type="dxa" w:w="1234"/>
          </w:tcPr>
          <w:p>
            <w:r>
              <w:t>18</w:t>
            </w:r>
          </w:p>
        </w:tc>
        <w:tc>
          <w:tcPr>
            <w:tcW w:type="dxa" w:w="1234"/>
          </w:tcPr>
          <w:p>
            <w:r>
              <w:t>18</w:t>
            </w:r>
          </w:p>
        </w:tc>
        <w:tc>
          <w:tcPr>
            <w:tcW w:type="dxa" w:w="1234"/>
          </w:tcPr>
          <w:p>
            <w:r>
              <w:t>4</w:t>
            </w:r>
          </w:p>
        </w:tc>
      </w:tr>
      <w:tr>
        <w:tc>
          <w:tcPr>
            <w:tcW w:type="dxa" w:w="1234"/>
          </w:tcPr>
          <w:p>
            <w:r>
              <w:t>10</w:t>
            </w:r>
          </w:p>
        </w:tc>
        <w:tc>
          <w:tcPr>
            <w:tcW w:type="dxa" w:w="1234"/>
          </w:tcPr>
          <w:p>
            <w:r>
              <w:t>Kristensen, Tom</w:t>
            </w:r>
          </w:p>
        </w:tc>
        <w:tc>
          <w:tcPr>
            <w:tcW w:type="dxa" w:w="1234"/>
          </w:tcPr>
          <w:p>
            <w:r>
              <w:t>51</w:t>
            </w:r>
          </w:p>
        </w:tc>
        <w:tc>
          <w:tcPr>
            <w:tcW w:type="dxa" w:w="1234"/>
          </w:tcPr>
          <w:p>
            <w:r>
              <w:t>12</w:t>
            </w:r>
          </w:p>
        </w:tc>
        <w:tc>
          <w:tcPr>
            <w:tcW w:type="dxa" w:w="1234"/>
          </w:tcPr>
          <w:p>
            <w:r>
              <w:t>10</w:t>
            </w:r>
          </w:p>
        </w:tc>
        <w:tc>
          <w:tcPr>
            <w:tcW w:type="dxa" w:w="1234"/>
          </w:tcPr>
          <w:p>
            <w:r>
              <w:t>6</w:t>
            </w:r>
          </w:p>
        </w:tc>
        <w:tc>
          <w:tcPr>
            <w:tcW w:type="dxa" w:w="1234"/>
          </w:tcPr>
          <w:p>
            <w:r>
              <w:t>23</w:t>
            </w:r>
          </w:p>
        </w:tc>
      </w:tr>
      <w:tr>
        <w:tc>
          <w:tcPr>
            <w:tcW w:type="dxa" w:w="1234"/>
          </w:tcPr>
          <w:p>
            <w:r>
              <w:t>11</w:t>
            </w:r>
          </w:p>
        </w:tc>
        <w:tc>
          <w:tcPr>
            <w:tcW w:type="dxa" w:w="1234"/>
          </w:tcPr>
          <w:p>
            <w:r>
              <w:t>Driefer, Morten</w:t>
            </w:r>
          </w:p>
        </w:tc>
        <w:tc>
          <w:tcPr>
            <w:tcW w:type="dxa" w:w="1234"/>
          </w:tcPr>
          <w:p>
            <w:r>
              <w:t>54</w:t>
            </w:r>
          </w:p>
        </w:tc>
        <w:tc>
          <w:tcPr>
            <w:tcW w:type="dxa" w:w="1234"/>
          </w:tcPr>
          <w:p>
            <w:r>
              <w:t>22</w:t>
            </w:r>
          </w:p>
        </w:tc>
        <w:tc>
          <w:tcPr>
            <w:tcW w:type="dxa" w:w="1234"/>
          </w:tcPr>
          <w:p>
            <w:r>
              <w:t>9</w:t>
            </w:r>
          </w:p>
        </w:tc>
        <w:tc>
          <w:tcPr>
            <w:tcW w:type="dxa" w:w="1234"/>
          </w:tcPr>
          <w:p>
            <w:r>
              <w:t>1</w:t>
            </w:r>
          </w:p>
        </w:tc>
        <w:tc>
          <w:tcPr>
            <w:tcW w:type="dxa" w:w="1234"/>
          </w:tcPr>
          <w:p>
            <w:r>
              <w:t>22</w:t>
            </w:r>
          </w:p>
        </w:tc>
      </w:tr>
      <w:tr>
        <w:tc>
          <w:tcPr>
            <w:tcW w:type="dxa" w:w="1234"/>
          </w:tcPr>
          <w:p>
            <w:r>
              <w:t>12</w:t>
            </w:r>
          </w:p>
        </w:tc>
        <w:tc>
          <w:tcPr>
            <w:tcW w:type="dxa" w:w="1234"/>
          </w:tcPr>
          <w:p>
            <w:r>
              <w:t>Brohus, Kent</w:t>
            </w:r>
          </w:p>
        </w:tc>
        <w:tc>
          <w:tcPr>
            <w:tcW w:type="dxa" w:w="1234"/>
          </w:tcPr>
          <w:p>
            <w:r>
              <w:t>57</w:t>
            </w:r>
          </w:p>
        </w:tc>
        <w:tc>
          <w:tcPr>
            <w:tcW w:type="dxa" w:w="1234"/>
          </w:tcPr>
          <w:p>
            <w:r>
              <w:t>17</w:t>
            </w:r>
          </w:p>
        </w:tc>
        <w:tc>
          <w:tcPr>
            <w:tcW w:type="dxa" w:w="1234"/>
          </w:tcPr>
          <w:p>
            <w:r>
              <w:t>16</w:t>
            </w:r>
          </w:p>
        </w:tc>
        <w:tc>
          <w:tcPr>
            <w:tcW w:type="dxa" w:w="1234"/>
          </w:tcPr>
          <w:p>
            <w:r>
              <w:t>8</w:t>
            </w:r>
          </w:p>
        </w:tc>
        <w:tc>
          <w:tcPr>
            <w:tcW w:type="dxa" w:w="1234"/>
          </w:tcPr>
          <w:p>
            <w:r>
              <w:t>16</w:t>
            </w:r>
          </w:p>
        </w:tc>
      </w:tr>
      <w:tr>
        <w:tc>
          <w:tcPr>
            <w:tcW w:type="dxa" w:w="1234"/>
          </w:tcPr>
          <w:p>
            <w:r>
              <w:t>13</w:t>
            </w:r>
          </w:p>
        </w:tc>
        <w:tc>
          <w:tcPr>
            <w:tcW w:type="dxa" w:w="1234"/>
          </w:tcPr>
          <w:p>
            <w:r>
              <w:t>Dimachi, Aurelian-Catalin</w:t>
            </w:r>
          </w:p>
        </w:tc>
        <w:tc>
          <w:tcPr>
            <w:tcW w:type="dxa" w:w="1234"/>
          </w:tcPr>
          <w:p>
            <w:r>
              <w:t>62</w:t>
            </w:r>
          </w:p>
        </w:tc>
        <w:tc>
          <w:tcPr>
            <w:tcW w:type="dxa" w:w="1234"/>
          </w:tcPr>
          <w:p>
            <w:r>
              <w:t>7</w:t>
            </w:r>
          </w:p>
        </w:tc>
        <w:tc>
          <w:tcPr>
            <w:tcW w:type="dxa" w:w="1234"/>
          </w:tcPr>
          <w:p>
            <w:r>
              <w:t>29</w:t>
            </w:r>
          </w:p>
        </w:tc>
        <w:tc>
          <w:tcPr>
            <w:tcW w:type="dxa" w:w="1234"/>
          </w:tcPr>
          <w:p>
            <w:r>
              <w:t>11</w:t>
            </w:r>
          </w:p>
        </w:tc>
        <w:tc>
          <w:tcPr>
            <w:tcW w:type="dxa" w:w="1234"/>
          </w:tcPr>
          <w:p>
            <w:r>
              <w:t>15</w:t>
            </w:r>
          </w:p>
        </w:tc>
      </w:tr>
      <w:tr>
        <w:tc>
          <w:tcPr>
            <w:tcW w:type="dxa" w:w="1234"/>
          </w:tcPr>
          <w:p>
            <w:r>
              <w:t>14</w:t>
            </w:r>
          </w:p>
        </w:tc>
        <w:tc>
          <w:tcPr>
            <w:tcW w:type="dxa" w:w="1234"/>
          </w:tcPr>
          <w:p>
            <w:r>
              <w:t>Andersen, Kent René</w:t>
            </w:r>
          </w:p>
        </w:tc>
        <w:tc>
          <w:tcPr>
            <w:tcW w:type="dxa" w:w="1234"/>
          </w:tcPr>
          <w:p>
            <w:r>
              <w:t>67</w:t>
            </w:r>
          </w:p>
        </w:tc>
        <w:tc>
          <w:tcPr>
            <w:tcW w:type="dxa" w:w="1234"/>
          </w:tcPr>
          <w:p>
            <w:r>
              <w:t>2</w:t>
            </w:r>
          </w:p>
        </w:tc>
        <w:tc>
          <w:tcPr>
            <w:tcW w:type="dxa" w:w="1234"/>
          </w:tcPr>
          <w:p>
            <w:r>
              <w:t>22</w:t>
            </w:r>
          </w:p>
        </w:tc>
        <w:tc>
          <w:tcPr>
            <w:tcW w:type="dxa" w:w="1234"/>
          </w:tcPr>
          <w:p>
            <w:r>
              <w:t>24</w:t>
            </w:r>
          </w:p>
        </w:tc>
        <w:tc>
          <w:tcPr>
            <w:tcW w:type="dxa" w:w="1234"/>
          </w:tcPr>
          <w:p>
            <w:r>
              <w:t>19</w:t>
            </w:r>
          </w:p>
        </w:tc>
      </w:tr>
      <w:tr>
        <w:tc>
          <w:tcPr>
            <w:tcW w:type="dxa" w:w="1234"/>
          </w:tcPr>
          <w:p>
            <w:r>
              <w:t>15</w:t>
            </w:r>
          </w:p>
        </w:tc>
        <w:tc>
          <w:tcPr>
            <w:tcW w:type="dxa" w:w="1234"/>
          </w:tcPr>
          <w:p>
            <w:r>
              <w:t>Dan, Robert-Alexandru</w:t>
            </w:r>
          </w:p>
        </w:tc>
        <w:tc>
          <w:tcPr>
            <w:tcW w:type="dxa" w:w="1234"/>
          </w:tcPr>
          <w:p>
            <w:r>
              <w:t>67</w:t>
            </w:r>
          </w:p>
        </w:tc>
        <w:tc>
          <w:tcPr>
            <w:tcW w:type="dxa" w:w="1234"/>
          </w:tcPr>
          <w:p>
            <w:r>
              <w:t>27</w:t>
            </w:r>
          </w:p>
        </w:tc>
        <w:tc>
          <w:tcPr>
            <w:tcW w:type="dxa" w:w="1234"/>
          </w:tcPr>
          <w:p>
            <w:r>
              <w:t>13</w:t>
            </w:r>
          </w:p>
        </w:tc>
        <w:tc>
          <w:tcPr>
            <w:tcW w:type="dxa" w:w="1234"/>
          </w:tcPr>
          <w:p>
            <w:r>
              <w:t>17</w:t>
            </w:r>
          </w:p>
        </w:tc>
        <w:tc>
          <w:tcPr>
            <w:tcW w:type="dxa" w:w="1234"/>
          </w:tcPr>
          <w:p>
            <w:r>
              <w:t>10</w:t>
            </w:r>
          </w:p>
        </w:tc>
      </w:tr>
      <w:tr>
        <w:tc>
          <w:tcPr>
            <w:tcW w:type="dxa" w:w="1234"/>
          </w:tcPr>
          <w:p>
            <w:r>
              <w:t>16</w:t>
            </w:r>
          </w:p>
        </w:tc>
        <w:tc>
          <w:tcPr>
            <w:tcW w:type="dxa" w:w="1234"/>
          </w:tcPr>
          <w:p>
            <w:r>
              <w:t>Jensen, Lars Henrik</w:t>
            </w:r>
          </w:p>
        </w:tc>
        <w:tc>
          <w:tcPr>
            <w:tcW w:type="dxa" w:w="1234"/>
          </w:tcPr>
          <w:p>
            <w:r>
              <w:t>68</w:t>
            </w:r>
          </w:p>
        </w:tc>
        <w:tc>
          <w:tcPr>
            <w:tcW w:type="dxa" w:w="1234"/>
          </w:tcPr>
          <w:p>
            <w:r>
              <w:t>18</w:t>
            </w:r>
          </w:p>
        </w:tc>
        <w:tc>
          <w:tcPr>
            <w:tcW w:type="dxa" w:w="1234"/>
          </w:tcPr>
          <w:p>
            <w:r>
              <w:t>26</w:t>
            </w:r>
          </w:p>
        </w:tc>
        <w:tc>
          <w:tcPr>
            <w:tcW w:type="dxa" w:w="1234"/>
          </w:tcPr>
          <w:p>
            <w:r>
              <w:t>15</w:t>
            </w:r>
          </w:p>
        </w:tc>
        <w:tc>
          <w:tcPr>
            <w:tcW w:type="dxa" w:w="1234"/>
          </w:tcPr>
          <w:p>
            <w:r>
              <w:t>9</w:t>
            </w:r>
          </w:p>
        </w:tc>
      </w:tr>
      <w:tr>
        <w:tc>
          <w:tcPr>
            <w:tcW w:type="dxa" w:w="1234"/>
          </w:tcPr>
          <w:p>
            <w:r>
              <w:t>17</w:t>
            </w:r>
          </w:p>
        </w:tc>
        <w:tc>
          <w:tcPr>
            <w:tcW w:type="dxa" w:w="1234"/>
          </w:tcPr>
          <w:p>
            <w:r>
              <w:t>Jørgensen, Hans Martin</w:t>
            </w:r>
          </w:p>
        </w:tc>
        <w:tc>
          <w:tcPr>
            <w:tcW w:type="dxa" w:w="1234"/>
          </w:tcPr>
          <w:p>
            <w:r>
              <w:t>71</w:t>
            </w:r>
          </w:p>
        </w:tc>
        <w:tc>
          <w:tcPr>
            <w:tcW w:type="dxa" w:w="1234"/>
          </w:tcPr>
          <w:p>
            <w:r>
              <w:t>24</w:t>
            </w:r>
          </w:p>
        </w:tc>
        <w:tc>
          <w:tcPr>
            <w:tcW w:type="dxa" w:w="1234"/>
          </w:tcPr>
          <w:p>
            <w:r>
              <w:t>11</w:t>
            </w:r>
          </w:p>
        </w:tc>
        <w:tc>
          <w:tcPr>
            <w:tcW w:type="dxa" w:w="1234"/>
          </w:tcPr>
          <w:p>
            <w:r>
              <w:t>16</w:t>
            </w:r>
          </w:p>
        </w:tc>
        <w:tc>
          <w:tcPr>
            <w:tcW w:type="dxa" w:w="1234"/>
          </w:tcPr>
          <w:p>
            <w:r>
              <w:t>20</w:t>
            </w:r>
          </w:p>
        </w:tc>
      </w:tr>
      <w:tr>
        <w:tc>
          <w:tcPr>
            <w:tcW w:type="dxa" w:w="1234"/>
          </w:tcPr>
          <w:p>
            <w:r>
              <w:t>18</w:t>
            </w:r>
          </w:p>
        </w:tc>
        <w:tc>
          <w:tcPr>
            <w:tcW w:type="dxa" w:w="1234"/>
          </w:tcPr>
          <w:p>
            <w:r>
              <w:t>Jensen, Kent</w:t>
            </w:r>
          </w:p>
        </w:tc>
        <w:tc>
          <w:tcPr>
            <w:tcW w:type="dxa" w:w="1234"/>
          </w:tcPr>
          <w:p>
            <w:r>
              <w:t>73</w:t>
            </w:r>
          </w:p>
        </w:tc>
        <w:tc>
          <w:tcPr>
            <w:tcW w:type="dxa" w:w="1234"/>
          </w:tcPr>
          <w:p>
            <w:r>
              <w:t>21</w:t>
            </w:r>
          </w:p>
        </w:tc>
        <w:tc>
          <w:tcPr>
            <w:tcW w:type="dxa" w:w="1234"/>
          </w:tcPr>
          <w:p>
            <w:r>
              <w:t>25</w:t>
            </w:r>
          </w:p>
        </w:tc>
        <w:tc>
          <w:tcPr>
            <w:tcW w:type="dxa" w:w="1234"/>
          </w:tcPr>
          <w:p>
            <w:r>
              <w:t>22</w:t>
            </w:r>
          </w:p>
        </w:tc>
        <w:tc>
          <w:tcPr>
            <w:tcW w:type="dxa" w:w="1234"/>
          </w:tcPr>
          <w:p>
            <w:r>
              <w:t>5</w:t>
            </w:r>
          </w:p>
        </w:tc>
      </w:tr>
      <w:tr>
        <w:tc>
          <w:tcPr>
            <w:tcW w:type="dxa" w:w="1234"/>
          </w:tcPr>
          <w:p>
            <w:r>
              <w:t>19</w:t>
            </w:r>
          </w:p>
        </w:tc>
        <w:tc>
          <w:tcPr>
            <w:tcW w:type="dxa" w:w="1234"/>
          </w:tcPr>
          <w:p>
            <w:r>
              <w:t>Karlsson, Mike Pete Patrick</w:t>
            </w:r>
          </w:p>
        </w:tc>
        <w:tc>
          <w:tcPr>
            <w:tcW w:type="dxa" w:w="1234"/>
          </w:tcPr>
          <w:p>
            <w:r>
              <w:t>74</w:t>
            </w:r>
          </w:p>
        </w:tc>
        <w:tc>
          <w:tcPr>
            <w:tcW w:type="dxa" w:w="1234"/>
          </w:tcPr>
          <w:p>
            <w:r>
              <w:t>26</w:t>
            </w:r>
          </w:p>
        </w:tc>
        <w:tc>
          <w:tcPr>
            <w:tcW w:type="dxa" w:w="1234"/>
          </w:tcPr>
          <w:p>
            <w:r>
              <w:t>28</w:t>
            </w:r>
          </w:p>
        </w:tc>
        <w:tc>
          <w:tcPr>
            <w:tcW w:type="dxa" w:w="1234"/>
          </w:tcPr>
          <w:p>
            <w:r>
              <w:t>13</w:t>
            </w:r>
          </w:p>
        </w:tc>
        <w:tc>
          <w:tcPr>
            <w:tcW w:type="dxa" w:w="1234"/>
          </w:tcPr>
          <w:p>
            <w:r>
              <w:t>7</w:t>
            </w:r>
          </w:p>
        </w:tc>
      </w:tr>
      <w:tr>
        <w:tc>
          <w:tcPr>
            <w:tcW w:type="dxa" w:w="1234"/>
          </w:tcPr>
          <w:p>
            <w:r>
              <w:t>20</w:t>
            </w:r>
          </w:p>
        </w:tc>
        <w:tc>
          <w:tcPr>
            <w:tcW w:type="dxa" w:w="1234"/>
          </w:tcPr>
          <w:p>
            <w:r>
              <w:t>Vinther Lemuchi, Javid</w:t>
            </w:r>
          </w:p>
        </w:tc>
        <w:tc>
          <w:tcPr>
            <w:tcW w:type="dxa" w:w="1234"/>
          </w:tcPr>
          <w:p>
            <w:r>
              <w:t>74</w:t>
            </w:r>
          </w:p>
        </w:tc>
        <w:tc>
          <w:tcPr>
            <w:tcW w:type="dxa" w:w="1234"/>
          </w:tcPr>
          <w:p>
            <w:r>
              <w:t>32</w:t>
            </w:r>
          </w:p>
        </w:tc>
        <w:tc>
          <w:tcPr>
            <w:tcW w:type="dxa" w:w="1234"/>
          </w:tcPr>
          <w:p>
            <w:r>
              <w:t>12</w:t>
            </w:r>
          </w:p>
        </w:tc>
        <w:tc>
          <w:tcPr>
            <w:tcW w:type="dxa" w:w="1234"/>
          </w:tcPr>
          <w:p>
            <w:r>
              <w:t>19</w:t>
            </w:r>
          </w:p>
        </w:tc>
        <w:tc>
          <w:tcPr>
            <w:tcW w:type="dxa" w:w="1234"/>
          </w:tcPr>
          <w:p>
            <w:r>
              <w:t>11</w:t>
            </w:r>
          </w:p>
        </w:tc>
      </w:tr>
      <w:tr>
        <w:tc>
          <w:tcPr>
            <w:tcW w:type="dxa" w:w="1234"/>
          </w:tcPr>
          <w:p>
            <w:r>
              <w:t>21</w:t>
            </w:r>
          </w:p>
        </w:tc>
        <w:tc>
          <w:tcPr>
            <w:tcW w:type="dxa" w:w="1234"/>
          </w:tcPr>
          <w:p>
            <w:r>
              <w:t>Søgaard, Christian Andreas</w:t>
            </w:r>
          </w:p>
        </w:tc>
        <w:tc>
          <w:tcPr>
            <w:tcW w:type="dxa" w:w="1234"/>
          </w:tcPr>
          <w:p>
            <w:r>
              <w:t>75</w:t>
            </w:r>
          </w:p>
        </w:tc>
        <w:tc>
          <w:tcPr>
            <w:tcW w:type="dxa" w:w="1234"/>
          </w:tcPr>
          <w:p>
            <w:r>
              <w:t>15</w:t>
            </w:r>
          </w:p>
        </w:tc>
        <w:tc>
          <w:tcPr>
            <w:tcW w:type="dxa" w:w="1234"/>
          </w:tcPr>
          <w:p>
            <w:r>
              <w:t>17</w:t>
            </w:r>
          </w:p>
        </w:tc>
        <w:tc>
          <w:tcPr>
            <w:tcW w:type="dxa" w:w="1234"/>
          </w:tcPr>
          <w:p>
            <w:r>
              <w:t>12</w:t>
            </w:r>
          </w:p>
        </w:tc>
        <w:tc>
          <w:tcPr>
            <w:tcW w:type="dxa" w:w="1234"/>
          </w:tcPr>
          <w:p>
            <w:r>
              <w:t>31</w:t>
            </w:r>
          </w:p>
        </w:tc>
      </w:tr>
      <w:tr>
        <w:tc>
          <w:tcPr>
            <w:tcW w:type="dxa" w:w="1234"/>
          </w:tcPr>
          <w:p>
            <w:r>
              <w:t>22</w:t>
            </w:r>
          </w:p>
        </w:tc>
        <w:tc>
          <w:tcPr>
            <w:tcW w:type="dxa" w:w="1234"/>
          </w:tcPr>
          <w:p>
            <w:r>
              <w:t>Bering, Claus Holtet</w:t>
            </w:r>
          </w:p>
        </w:tc>
        <w:tc>
          <w:tcPr>
            <w:tcW w:type="dxa" w:w="1234"/>
          </w:tcPr>
          <w:p>
            <w:r>
              <w:t>75</w:t>
            </w:r>
          </w:p>
        </w:tc>
        <w:tc>
          <w:tcPr>
            <w:tcW w:type="dxa" w:w="1234"/>
          </w:tcPr>
          <w:p>
            <w:r>
              <w:t>13</w:t>
            </w:r>
          </w:p>
        </w:tc>
        <w:tc>
          <w:tcPr>
            <w:tcW w:type="dxa" w:w="1234"/>
          </w:tcPr>
          <w:p>
            <w:r>
              <w:t>7</w:t>
            </w:r>
          </w:p>
        </w:tc>
        <w:tc>
          <w:tcPr>
            <w:tcW w:type="dxa" w:w="1234"/>
          </w:tcPr>
          <w:p>
            <w:r>
              <w:t>25</w:t>
            </w:r>
          </w:p>
        </w:tc>
        <w:tc>
          <w:tcPr>
            <w:tcW w:type="dxa" w:w="1234"/>
          </w:tcPr>
          <w:p>
            <w:r>
              <w:t>30</w:t>
            </w:r>
          </w:p>
        </w:tc>
      </w:tr>
      <w:tr>
        <w:tc>
          <w:tcPr>
            <w:tcW w:type="dxa" w:w="1234"/>
          </w:tcPr>
          <w:p>
            <w:r>
              <w:t>23</w:t>
            </w:r>
          </w:p>
        </w:tc>
        <w:tc>
          <w:tcPr>
            <w:tcW w:type="dxa" w:w="1234"/>
          </w:tcPr>
          <w:p>
            <w:r>
              <w:t>Murariu, Daniel</w:t>
            </w:r>
          </w:p>
        </w:tc>
        <w:tc>
          <w:tcPr>
            <w:tcW w:type="dxa" w:w="1234"/>
          </w:tcPr>
          <w:p>
            <w:r>
              <w:t>83</w:t>
            </w:r>
          </w:p>
        </w:tc>
        <w:tc>
          <w:tcPr>
            <w:tcW w:type="dxa" w:w="1234"/>
          </w:tcPr>
          <w:p>
            <w:r>
              <w:t>29</w:t>
            </w:r>
          </w:p>
        </w:tc>
        <w:tc>
          <w:tcPr>
            <w:tcW w:type="dxa" w:w="1234"/>
          </w:tcPr>
          <w:p>
            <w:r>
              <w:t>30</w:t>
            </w:r>
          </w:p>
        </w:tc>
        <w:tc>
          <w:tcPr>
            <w:tcW w:type="dxa" w:w="1234"/>
          </w:tcPr>
          <w:p>
            <w:r>
              <w:t>23</w:t>
            </w:r>
          </w:p>
        </w:tc>
        <w:tc>
          <w:tcPr>
            <w:tcW w:type="dxa" w:w="1234"/>
          </w:tcPr>
          <w:p>
            <w:r>
              <w:t>1</w:t>
            </w:r>
          </w:p>
        </w:tc>
      </w:tr>
      <w:tr>
        <w:tc>
          <w:tcPr>
            <w:tcW w:type="dxa" w:w="1234"/>
          </w:tcPr>
          <w:p>
            <w:r>
              <w:t>24</w:t>
            </w:r>
          </w:p>
        </w:tc>
        <w:tc>
          <w:tcPr>
            <w:tcW w:type="dxa" w:w="1234"/>
          </w:tcPr>
          <w:p>
            <w:r>
              <w:t>Sørensen, Jørgen</w:t>
            </w:r>
          </w:p>
        </w:tc>
        <w:tc>
          <w:tcPr>
            <w:tcW w:type="dxa" w:w="1234"/>
          </w:tcPr>
          <w:p>
            <w:r>
              <w:t>83</w:t>
            </w:r>
          </w:p>
        </w:tc>
        <w:tc>
          <w:tcPr>
            <w:tcW w:type="dxa" w:w="1234"/>
          </w:tcPr>
          <w:p>
            <w:r>
              <w:t>14</w:t>
            </w:r>
          </w:p>
        </w:tc>
        <w:tc>
          <w:tcPr>
            <w:tcW w:type="dxa" w:w="1234"/>
          </w:tcPr>
          <w:p>
            <w:r>
              <w:t>31</w:t>
            </w:r>
          </w:p>
        </w:tc>
        <w:tc>
          <w:tcPr>
            <w:tcW w:type="dxa" w:w="1234"/>
          </w:tcPr>
          <w:p>
            <w:r>
              <w:t>32</w:t>
            </w:r>
          </w:p>
        </w:tc>
        <w:tc>
          <w:tcPr>
            <w:tcW w:type="dxa" w:w="1234"/>
          </w:tcPr>
          <w:p>
            <w:r>
              <w:t>6</w:t>
            </w:r>
          </w:p>
        </w:tc>
      </w:tr>
      <w:tr>
        <w:tc>
          <w:tcPr>
            <w:tcW w:type="dxa" w:w="1234"/>
          </w:tcPr>
          <w:p>
            <w:r>
              <w:t>25</w:t>
            </w:r>
          </w:p>
        </w:tc>
        <w:tc>
          <w:tcPr>
            <w:tcW w:type="dxa" w:w="1234"/>
          </w:tcPr>
          <w:p>
            <w:r>
              <w:t>Mortensen, Taus</w:t>
            </w:r>
          </w:p>
        </w:tc>
        <w:tc>
          <w:tcPr>
            <w:tcW w:type="dxa" w:w="1234"/>
          </w:tcPr>
          <w:p>
            <w:r>
              <w:t>87</w:t>
            </w:r>
          </w:p>
        </w:tc>
        <w:tc>
          <w:tcPr>
            <w:tcW w:type="dxa" w:w="1234"/>
          </w:tcPr>
          <w:p>
            <w:r>
              <w:t>25</w:t>
            </w:r>
          </w:p>
        </w:tc>
        <w:tc>
          <w:tcPr>
            <w:tcW w:type="dxa" w:w="1234"/>
          </w:tcPr>
          <w:p>
            <w:r>
              <w:t>15</w:t>
            </w:r>
          </w:p>
        </w:tc>
        <w:tc>
          <w:tcPr>
            <w:tcW w:type="dxa" w:w="1234"/>
          </w:tcPr>
          <w:p>
            <w:r>
              <w:t>21</w:t>
            </w:r>
          </w:p>
        </w:tc>
        <w:tc>
          <w:tcPr>
            <w:tcW w:type="dxa" w:w="1234"/>
          </w:tcPr>
          <w:p>
            <w:r>
              <w:t>26</w:t>
            </w:r>
          </w:p>
        </w:tc>
      </w:tr>
      <w:tr>
        <w:tc>
          <w:tcPr>
            <w:tcW w:type="dxa" w:w="1234"/>
          </w:tcPr>
          <w:p>
            <w:r>
              <w:t>26</w:t>
            </w:r>
          </w:p>
        </w:tc>
        <w:tc>
          <w:tcPr>
            <w:tcW w:type="dxa" w:w="1234"/>
          </w:tcPr>
          <w:p>
            <w:r>
              <w:t>Kragh, Mads Hjorth</w:t>
            </w:r>
          </w:p>
        </w:tc>
        <w:tc>
          <w:tcPr>
            <w:tcW w:type="dxa" w:w="1234"/>
          </w:tcPr>
          <w:p>
            <w:r>
              <w:t>88</w:t>
            </w:r>
          </w:p>
        </w:tc>
        <w:tc>
          <w:tcPr>
            <w:tcW w:type="dxa" w:w="1234"/>
          </w:tcPr>
          <w:p>
            <w:r>
              <w:t>19</w:t>
            </w:r>
          </w:p>
        </w:tc>
        <w:tc>
          <w:tcPr>
            <w:tcW w:type="dxa" w:w="1234"/>
          </w:tcPr>
          <w:p>
            <w:r>
              <w:t>23</w:t>
            </w:r>
          </w:p>
        </w:tc>
        <w:tc>
          <w:tcPr>
            <w:tcW w:type="dxa" w:w="1234"/>
          </w:tcPr>
          <w:p>
            <w:r>
              <w:t>28</w:t>
            </w:r>
          </w:p>
        </w:tc>
        <w:tc>
          <w:tcPr>
            <w:tcW w:type="dxa" w:w="1234"/>
          </w:tcPr>
          <w:p>
            <w:r>
              <w:t>18</w:t>
            </w:r>
          </w:p>
        </w:tc>
      </w:tr>
      <w:tr>
        <w:tc>
          <w:tcPr>
            <w:tcW w:type="dxa" w:w="1234"/>
          </w:tcPr>
          <w:p>
            <w:r>
              <w:t>27</w:t>
            </w:r>
          </w:p>
        </w:tc>
        <w:tc>
          <w:tcPr>
            <w:tcW w:type="dxa" w:w="1234"/>
          </w:tcPr>
          <w:p>
            <w:r>
              <w:t>Klausen, René</w:t>
            </w:r>
          </w:p>
        </w:tc>
        <w:tc>
          <w:tcPr>
            <w:tcW w:type="dxa" w:w="1234"/>
          </w:tcPr>
          <w:p>
            <w:r>
              <w:t>89</w:t>
            </w:r>
          </w:p>
        </w:tc>
        <w:tc>
          <w:tcPr>
            <w:tcW w:type="dxa" w:w="1234"/>
          </w:tcPr>
          <w:p>
            <w:r>
              <w:t>20</w:t>
            </w:r>
          </w:p>
        </w:tc>
        <w:tc>
          <w:tcPr>
            <w:tcW w:type="dxa" w:w="1234"/>
          </w:tcPr>
          <w:p>
            <w:r>
              <w:t>27</w:t>
            </w:r>
          </w:p>
        </w:tc>
        <w:tc>
          <w:tcPr>
            <w:tcW w:type="dxa" w:w="1234"/>
          </w:tcPr>
          <w:p>
            <w:r>
              <w:t>29</w:t>
            </w:r>
          </w:p>
        </w:tc>
        <w:tc>
          <w:tcPr>
            <w:tcW w:type="dxa" w:w="1234"/>
          </w:tcPr>
          <w:p>
            <w:r>
              <w:t>13</w:t>
            </w:r>
          </w:p>
        </w:tc>
      </w:tr>
      <w:tr>
        <w:tc>
          <w:tcPr>
            <w:tcW w:type="dxa" w:w="1234"/>
          </w:tcPr>
          <w:p>
            <w:r>
              <w:t>28</w:t>
            </w:r>
          </w:p>
        </w:tc>
        <w:tc>
          <w:tcPr>
            <w:tcW w:type="dxa" w:w="1234"/>
          </w:tcPr>
          <w:p>
            <w:r>
              <w:t>Munkbøl, Daniel Maegaard</w:t>
            </w:r>
          </w:p>
        </w:tc>
        <w:tc>
          <w:tcPr>
            <w:tcW w:type="dxa" w:w="1234"/>
          </w:tcPr>
          <w:p>
            <w:r>
              <w:t>90</w:t>
            </w:r>
          </w:p>
        </w:tc>
        <w:tc>
          <w:tcPr>
            <w:tcW w:type="dxa" w:w="1234"/>
          </w:tcPr>
          <w:p>
            <w:r>
              <w:t>16</w:t>
            </w:r>
          </w:p>
        </w:tc>
        <w:tc>
          <w:tcPr>
            <w:tcW w:type="dxa" w:w="1234"/>
          </w:tcPr>
          <w:p>
            <w:r>
              <w:t>19</w:t>
            </w:r>
          </w:p>
        </w:tc>
        <w:tc>
          <w:tcPr>
            <w:tcW w:type="dxa" w:w="1234"/>
          </w:tcPr>
          <w:p>
            <w:r>
              <w:t>27</w:t>
            </w:r>
          </w:p>
        </w:tc>
        <w:tc>
          <w:tcPr>
            <w:tcW w:type="dxa" w:w="1234"/>
          </w:tcPr>
          <w:p>
            <w:r>
              <w:t>28</w:t>
            </w:r>
          </w:p>
        </w:tc>
      </w:tr>
      <w:tr>
        <w:tc>
          <w:tcPr>
            <w:tcW w:type="dxa" w:w="1234"/>
          </w:tcPr>
          <w:p>
            <w:r>
              <w:t>29</w:t>
            </w:r>
          </w:p>
        </w:tc>
        <w:tc>
          <w:tcPr>
            <w:tcW w:type="dxa" w:w="1234"/>
          </w:tcPr>
          <w:p>
            <w:r>
              <w:t>Petersen, Jan Søndergaard</w:t>
            </w:r>
          </w:p>
        </w:tc>
        <w:tc>
          <w:tcPr>
            <w:tcW w:type="dxa" w:w="1234"/>
          </w:tcPr>
          <w:p>
            <w:r>
              <w:t>92</w:t>
            </w:r>
          </w:p>
        </w:tc>
        <w:tc>
          <w:tcPr>
            <w:tcW w:type="dxa" w:w="1234"/>
          </w:tcPr>
          <w:p>
            <w:r>
              <w:t>23</w:t>
            </w:r>
          </w:p>
        </w:tc>
        <w:tc>
          <w:tcPr>
            <w:tcW w:type="dxa" w:w="1234"/>
          </w:tcPr>
          <w:p>
            <w:r>
              <w:t>24</w:t>
            </w:r>
          </w:p>
        </w:tc>
        <w:tc>
          <w:tcPr>
            <w:tcW w:type="dxa" w:w="1234"/>
          </w:tcPr>
          <w:p>
            <w:r>
              <w:t>20</w:t>
            </w:r>
          </w:p>
        </w:tc>
        <w:tc>
          <w:tcPr>
            <w:tcW w:type="dxa" w:w="1234"/>
          </w:tcPr>
          <w:p>
            <w:r>
              <w:t>25</w:t>
            </w:r>
          </w:p>
        </w:tc>
      </w:tr>
      <w:tr>
        <w:tc>
          <w:tcPr>
            <w:tcW w:type="dxa" w:w="1234"/>
          </w:tcPr>
          <w:p>
            <w:r>
              <w:t>30</w:t>
            </w:r>
          </w:p>
        </w:tc>
        <w:tc>
          <w:tcPr>
            <w:tcW w:type="dxa" w:w="1234"/>
          </w:tcPr>
          <w:p>
            <w:r>
              <w:t>Nielsen, Hannibal Carl Leen</w:t>
            </w:r>
          </w:p>
        </w:tc>
        <w:tc>
          <w:tcPr>
            <w:tcW w:type="dxa" w:w="1234"/>
          </w:tcPr>
          <w:p>
            <w:r>
              <w:t>100</w:t>
            </w:r>
          </w:p>
        </w:tc>
        <w:tc>
          <w:tcPr>
            <w:tcW w:type="dxa" w:w="1234"/>
          </w:tcPr>
          <w:p>
            <w:r>
              <w:t>30</w:t>
            </w:r>
          </w:p>
        </w:tc>
        <w:tc>
          <w:tcPr>
            <w:tcW w:type="dxa" w:w="1234"/>
          </w:tcPr>
          <w:p>
            <w:r>
              <w:t>20</w:t>
            </w:r>
          </w:p>
        </w:tc>
        <w:tc>
          <w:tcPr>
            <w:tcW w:type="dxa" w:w="1234"/>
          </w:tcPr>
          <w:p>
            <w:r>
              <w:t>26</w:t>
            </w:r>
          </w:p>
        </w:tc>
        <w:tc>
          <w:tcPr>
            <w:tcW w:type="dxa" w:w="1234"/>
          </w:tcPr>
          <w:p>
            <w:r>
              <w:t>24</w:t>
            </w:r>
          </w:p>
        </w:tc>
      </w:tr>
      <w:tr>
        <w:tc>
          <w:tcPr>
            <w:tcW w:type="dxa" w:w="1234"/>
          </w:tcPr>
          <w:p>
            <w:r>
              <w:t>31</w:t>
            </w:r>
          </w:p>
        </w:tc>
        <w:tc>
          <w:tcPr>
            <w:tcW w:type="dxa" w:w="1234"/>
          </w:tcPr>
          <w:p>
            <w:r>
              <w:t>Pedersen, Henning</w:t>
            </w:r>
          </w:p>
        </w:tc>
        <w:tc>
          <w:tcPr>
            <w:tcW w:type="dxa" w:w="1234"/>
          </w:tcPr>
          <w:p>
            <w:r>
              <w:t>104</w:t>
            </w:r>
          </w:p>
        </w:tc>
        <w:tc>
          <w:tcPr>
            <w:tcW w:type="dxa" w:w="1234"/>
          </w:tcPr>
          <w:p>
            <w:r>
              <w:t>28</w:t>
            </w:r>
          </w:p>
        </w:tc>
        <w:tc>
          <w:tcPr>
            <w:tcW w:type="dxa" w:w="1234"/>
          </w:tcPr>
          <w:p>
            <w:r>
              <w:t>32</w:t>
            </w:r>
          </w:p>
        </w:tc>
        <w:tc>
          <w:tcPr>
            <w:tcW w:type="dxa" w:w="1234"/>
          </w:tcPr>
          <w:p>
            <w:r>
              <w:t>30</w:t>
            </w:r>
          </w:p>
        </w:tc>
        <w:tc>
          <w:tcPr>
            <w:tcW w:type="dxa" w:w="1234"/>
          </w:tcPr>
          <w:p>
            <w:r>
              <w:t>14</w:t>
            </w:r>
          </w:p>
        </w:tc>
      </w:tr>
      <w:tr>
        <w:tc>
          <w:tcPr>
            <w:tcW w:type="dxa" w:w="1234"/>
          </w:tcPr>
          <w:p>
            <w:r>
              <w:t>32</w:t>
            </w:r>
          </w:p>
        </w:tc>
        <w:tc>
          <w:tcPr>
            <w:tcW w:type="dxa" w:w="1234"/>
          </w:tcPr>
          <w:p>
            <w:r>
              <w:t>Konnerup, Mads Grønbæk</w:t>
            </w:r>
          </w:p>
        </w:tc>
        <w:tc>
          <w:tcPr>
            <w:tcW w:type="dxa" w:w="1234"/>
          </w:tcPr>
          <w:p>
            <w:r>
              <w:t>115</w:t>
            </w:r>
          </w:p>
        </w:tc>
        <w:tc>
          <w:tcPr>
            <w:tcW w:type="dxa" w:w="1234"/>
          </w:tcPr>
          <w:p>
            <w:r>
              <w:t>31</w:t>
            </w:r>
          </w:p>
        </w:tc>
        <w:tc>
          <w:tcPr>
            <w:tcW w:type="dxa" w:w="1234"/>
          </w:tcPr>
          <w:p>
            <w:r>
              <w:t>21</w:t>
            </w:r>
          </w:p>
        </w:tc>
        <w:tc>
          <w:tcPr>
            <w:tcW w:type="dxa" w:w="1234"/>
          </w:tcPr>
          <w:p>
            <w:r>
              <w:t>31</w:t>
            </w:r>
          </w:p>
        </w:tc>
        <w:tc>
          <w:tcPr>
            <w:tcW w:type="dxa" w:w="1234"/>
          </w:tcPr>
          <w:p>
            <w:r>
              <w:t>32</w:t>
            </w:r>
          </w:p>
        </w:tc>
      </w:tr>
    </w:tbl>
    <w:p/>
    <w:p>
      <w:r>
        <w:br w:type="page"/>
      </w:r>
    </w:p>
    <w:p>
      <w:r>
        <w:rPr>
          <w:b/>
          <w:color w:val="1E90FF"/>
          <w:sz w:val="28"/>
        </w:rPr>
        <w:t>Performance Rangering</w:t>
      </w:r>
    </w:p>
    <w:p>
      <w:r>
        <w:rPr>
          <w:sz w:val="22"/>
        </w:rPr>
        <w:t>Nedenstående tabeller viser rangeringen af chauffører baseret på forskellige performancemålinger. Rangeringen tager højde for om højere eller lavere værdier er optimale for hvert parameter. Grøn markering indikerer at målet er opfyldt.</w:t>
      </w:r>
    </w:p>
    <w:p>
      <w:r>
        <w:rPr>
          <w:b/>
        </w:rPr>
        <w:br/>
        <w:t>Tomgang</w:t>
      </w:r>
    </w:p>
    <w:p>
      <w:r>
        <w:rPr>
          <w:i/>
          <w:sz w:val="20"/>
        </w:rPr>
        <w:t>Lavere er bedre - Mål: Under 5% - Indikerer effektiv udnyttelse af køretøjet</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Nepper, Joachim</w:t>
            </w:r>
          </w:p>
        </w:tc>
        <w:tc>
          <w:tcPr>
            <w:tcW w:type="dxa" w:w="2880"/>
          </w:tcPr>
          <w:p>
            <w:r>
              <w:rPr>
                <w:color w:val="008000"/>
              </w:rPr>
              <w:t>4.2%</w:t>
            </w:r>
          </w:p>
        </w:tc>
      </w:tr>
      <w:tr>
        <w:tc>
          <w:tcPr>
            <w:tcW w:type="dxa" w:w="2880"/>
          </w:tcPr>
          <w:p>
            <w:r>
              <w:t>2</w:t>
            </w:r>
          </w:p>
        </w:tc>
        <w:tc>
          <w:tcPr>
            <w:tcW w:type="dxa" w:w="2880"/>
          </w:tcPr>
          <w:p>
            <w:r>
              <w:t>Andersen, Kent René</w:t>
            </w:r>
          </w:p>
        </w:tc>
        <w:tc>
          <w:tcPr>
            <w:tcW w:type="dxa" w:w="2880"/>
          </w:tcPr>
          <w:p>
            <w:r>
              <w:t>5.0%</w:t>
            </w:r>
          </w:p>
        </w:tc>
      </w:tr>
      <w:tr>
        <w:tc>
          <w:tcPr>
            <w:tcW w:type="dxa" w:w="2880"/>
          </w:tcPr>
          <w:p>
            <w:r>
              <w:t>3</w:t>
            </w:r>
          </w:p>
        </w:tc>
        <w:tc>
          <w:tcPr>
            <w:tcW w:type="dxa" w:w="2880"/>
          </w:tcPr>
          <w:p>
            <w:r>
              <w:t>Luther, Michael</w:t>
            </w:r>
          </w:p>
        </w:tc>
        <w:tc>
          <w:tcPr>
            <w:tcW w:type="dxa" w:w="2880"/>
          </w:tcPr>
          <w:p>
            <w:r>
              <w:t>5.2%</w:t>
            </w:r>
          </w:p>
        </w:tc>
      </w:tr>
      <w:tr>
        <w:tc>
          <w:tcPr>
            <w:tcW w:type="dxa" w:w="2880"/>
          </w:tcPr>
          <w:p>
            <w:r>
              <w:t>4</w:t>
            </w:r>
          </w:p>
        </w:tc>
        <w:tc>
          <w:tcPr>
            <w:tcW w:type="dxa" w:w="2880"/>
          </w:tcPr>
          <w:p>
            <w:r>
              <w:t>Nielsen, Henrik Nilaus</w:t>
            </w:r>
          </w:p>
        </w:tc>
        <w:tc>
          <w:tcPr>
            <w:tcW w:type="dxa" w:w="2880"/>
          </w:tcPr>
          <w:p>
            <w:r>
              <w:t>5.7%</w:t>
            </w:r>
          </w:p>
        </w:tc>
      </w:tr>
      <w:tr>
        <w:tc>
          <w:tcPr>
            <w:tcW w:type="dxa" w:w="2880"/>
          </w:tcPr>
          <w:p>
            <w:r>
              <w:t>5</w:t>
            </w:r>
          </w:p>
        </w:tc>
        <w:tc>
          <w:tcPr>
            <w:tcW w:type="dxa" w:w="2880"/>
          </w:tcPr>
          <w:p>
            <w:r>
              <w:t>Rasmussen, Christian Bæk</w:t>
            </w:r>
          </w:p>
        </w:tc>
        <w:tc>
          <w:tcPr>
            <w:tcW w:type="dxa" w:w="2880"/>
          </w:tcPr>
          <w:p>
            <w:r>
              <w:t>5.9%</w:t>
            </w:r>
          </w:p>
        </w:tc>
      </w:tr>
      <w:tr>
        <w:tc>
          <w:tcPr>
            <w:tcW w:type="dxa" w:w="2880"/>
          </w:tcPr>
          <w:p>
            <w:r>
              <w:t>6</w:t>
            </w:r>
          </w:p>
        </w:tc>
        <w:tc>
          <w:tcPr>
            <w:tcW w:type="dxa" w:w="2880"/>
          </w:tcPr>
          <w:p>
            <w:r>
              <w:t>Lind, Lars Broberg</w:t>
            </w:r>
          </w:p>
        </w:tc>
        <w:tc>
          <w:tcPr>
            <w:tcW w:type="dxa" w:w="2880"/>
          </w:tcPr>
          <w:p>
            <w:r>
              <w:t>6.1%</w:t>
            </w:r>
          </w:p>
        </w:tc>
      </w:tr>
      <w:tr>
        <w:tc>
          <w:tcPr>
            <w:tcW w:type="dxa" w:w="2880"/>
          </w:tcPr>
          <w:p>
            <w:r>
              <w:t>7</w:t>
            </w:r>
          </w:p>
        </w:tc>
        <w:tc>
          <w:tcPr>
            <w:tcW w:type="dxa" w:w="2880"/>
          </w:tcPr>
          <w:p>
            <w:r>
              <w:t>Dimachi, Aurelian-Catalin</w:t>
            </w:r>
          </w:p>
        </w:tc>
        <w:tc>
          <w:tcPr>
            <w:tcW w:type="dxa" w:w="2880"/>
          </w:tcPr>
          <w:p>
            <w:r>
              <w:t>6.2%</w:t>
            </w:r>
          </w:p>
        </w:tc>
      </w:tr>
      <w:tr>
        <w:tc>
          <w:tcPr>
            <w:tcW w:type="dxa" w:w="2880"/>
          </w:tcPr>
          <w:p>
            <w:r>
              <w:t>8</w:t>
            </w:r>
          </w:p>
        </w:tc>
        <w:tc>
          <w:tcPr>
            <w:tcW w:type="dxa" w:w="2880"/>
          </w:tcPr>
          <w:p>
            <w:r>
              <w:t>Gherasim, Marius-Daniel</w:t>
            </w:r>
          </w:p>
        </w:tc>
        <w:tc>
          <w:tcPr>
            <w:tcW w:type="dxa" w:w="2880"/>
          </w:tcPr>
          <w:p>
            <w:r>
              <w:t>6.6%</w:t>
            </w:r>
          </w:p>
        </w:tc>
      </w:tr>
      <w:tr>
        <w:tc>
          <w:tcPr>
            <w:tcW w:type="dxa" w:w="2880"/>
          </w:tcPr>
          <w:p>
            <w:r>
              <w:t>9</w:t>
            </w:r>
          </w:p>
        </w:tc>
        <w:tc>
          <w:tcPr>
            <w:tcW w:type="dxa" w:w="2880"/>
          </w:tcPr>
          <w:p>
            <w:r>
              <w:t>Nielsen, Torben Brian</w:t>
            </w:r>
          </w:p>
        </w:tc>
        <w:tc>
          <w:tcPr>
            <w:tcW w:type="dxa" w:w="2880"/>
          </w:tcPr>
          <w:p>
            <w:r>
              <w:t>6.9%</w:t>
            </w:r>
          </w:p>
        </w:tc>
      </w:tr>
      <w:tr>
        <w:tc>
          <w:tcPr>
            <w:tcW w:type="dxa" w:w="2880"/>
          </w:tcPr>
          <w:p>
            <w:r>
              <w:t>10</w:t>
            </w:r>
          </w:p>
        </w:tc>
        <w:tc>
          <w:tcPr>
            <w:tcW w:type="dxa" w:w="2880"/>
          </w:tcPr>
          <w:p>
            <w:r>
              <w:t>Flyvbjerg, Gunnar</w:t>
            </w:r>
          </w:p>
        </w:tc>
        <w:tc>
          <w:tcPr>
            <w:tcW w:type="dxa" w:w="2880"/>
          </w:tcPr>
          <w:p>
            <w:r>
              <w:t>7.0%</w:t>
            </w:r>
          </w:p>
        </w:tc>
      </w:tr>
      <w:tr>
        <w:tc>
          <w:tcPr>
            <w:tcW w:type="dxa" w:w="2880"/>
          </w:tcPr>
          <w:p>
            <w:r>
              <w:t>11</w:t>
            </w:r>
          </w:p>
        </w:tc>
        <w:tc>
          <w:tcPr>
            <w:tcW w:type="dxa" w:w="2880"/>
          </w:tcPr>
          <w:p>
            <w:r>
              <w:t>Nielsen, Henrik Kloster</w:t>
            </w:r>
          </w:p>
        </w:tc>
        <w:tc>
          <w:tcPr>
            <w:tcW w:type="dxa" w:w="2880"/>
          </w:tcPr>
          <w:p>
            <w:r>
              <w:t>8.9%</w:t>
            </w:r>
          </w:p>
        </w:tc>
      </w:tr>
      <w:tr>
        <w:tc>
          <w:tcPr>
            <w:tcW w:type="dxa" w:w="2880"/>
          </w:tcPr>
          <w:p>
            <w:r>
              <w:t>12</w:t>
            </w:r>
          </w:p>
        </w:tc>
        <w:tc>
          <w:tcPr>
            <w:tcW w:type="dxa" w:w="2880"/>
          </w:tcPr>
          <w:p>
            <w:r>
              <w:t>Kristensen, Tom</w:t>
            </w:r>
          </w:p>
        </w:tc>
        <w:tc>
          <w:tcPr>
            <w:tcW w:type="dxa" w:w="2880"/>
          </w:tcPr>
          <w:p>
            <w:r>
              <w:t>9.0%</w:t>
            </w:r>
          </w:p>
        </w:tc>
      </w:tr>
      <w:tr>
        <w:tc>
          <w:tcPr>
            <w:tcW w:type="dxa" w:w="2880"/>
          </w:tcPr>
          <w:p>
            <w:r>
              <w:t>13</w:t>
            </w:r>
          </w:p>
        </w:tc>
        <w:tc>
          <w:tcPr>
            <w:tcW w:type="dxa" w:w="2880"/>
          </w:tcPr>
          <w:p>
            <w:r>
              <w:t>Bering, Claus Holtet</w:t>
            </w:r>
          </w:p>
        </w:tc>
        <w:tc>
          <w:tcPr>
            <w:tcW w:type="dxa" w:w="2880"/>
          </w:tcPr>
          <w:p>
            <w:r>
              <w:t>9.0%</w:t>
            </w:r>
          </w:p>
        </w:tc>
      </w:tr>
      <w:tr>
        <w:tc>
          <w:tcPr>
            <w:tcW w:type="dxa" w:w="2880"/>
          </w:tcPr>
          <w:p>
            <w:r>
              <w:t>14</w:t>
            </w:r>
          </w:p>
        </w:tc>
        <w:tc>
          <w:tcPr>
            <w:tcW w:type="dxa" w:w="2880"/>
          </w:tcPr>
          <w:p>
            <w:r>
              <w:t>Sørensen, Jørgen</w:t>
            </w:r>
          </w:p>
        </w:tc>
        <w:tc>
          <w:tcPr>
            <w:tcW w:type="dxa" w:w="2880"/>
          </w:tcPr>
          <w:p>
            <w:r>
              <w:t>9.1%</w:t>
            </w:r>
          </w:p>
        </w:tc>
      </w:tr>
      <w:tr>
        <w:tc>
          <w:tcPr>
            <w:tcW w:type="dxa" w:w="2880"/>
          </w:tcPr>
          <w:p>
            <w:r>
              <w:t>15</w:t>
            </w:r>
          </w:p>
        </w:tc>
        <w:tc>
          <w:tcPr>
            <w:tcW w:type="dxa" w:w="2880"/>
          </w:tcPr>
          <w:p>
            <w:r>
              <w:t>Søgaard, Christian Andreas</w:t>
            </w:r>
          </w:p>
        </w:tc>
        <w:tc>
          <w:tcPr>
            <w:tcW w:type="dxa" w:w="2880"/>
          </w:tcPr>
          <w:p>
            <w:r>
              <w:t>9.2%</w:t>
            </w:r>
          </w:p>
        </w:tc>
      </w:tr>
      <w:tr>
        <w:tc>
          <w:tcPr>
            <w:tcW w:type="dxa" w:w="2880"/>
          </w:tcPr>
          <w:p>
            <w:r>
              <w:t>16</w:t>
            </w:r>
          </w:p>
        </w:tc>
        <w:tc>
          <w:tcPr>
            <w:tcW w:type="dxa" w:w="2880"/>
          </w:tcPr>
          <w:p>
            <w:r>
              <w:t>Munkbøl, Daniel Maegaard</w:t>
            </w:r>
          </w:p>
        </w:tc>
        <w:tc>
          <w:tcPr>
            <w:tcW w:type="dxa" w:w="2880"/>
          </w:tcPr>
          <w:p>
            <w:r>
              <w:t>9.2%</w:t>
            </w:r>
          </w:p>
        </w:tc>
      </w:tr>
      <w:tr>
        <w:tc>
          <w:tcPr>
            <w:tcW w:type="dxa" w:w="2880"/>
          </w:tcPr>
          <w:p>
            <w:r>
              <w:t>17</w:t>
            </w:r>
          </w:p>
        </w:tc>
        <w:tc>
          <w:tcPr>
            <w:tcW w:type="dxa" w:w="2880"/>
          </w:tcPr>
          <w:p>
            <w:r>
              <w:t>Brohus, Kent</w:t>
            </w:r>
          </w:p>
        </w:tc>
        <w:tc>
          <w:tcPr>
            <w:tcW w:type="dxa" w:w="2880"/>
          </w:tcPr>
          <w:p>
            <w:r>
              <w:t>9.5%</w:t>
            </w:r>
          </w:p>
        </w:tc>
      </w:tr>
      <w:tr>
        <w:tc>
          <w:tcPr>
            <w:tcW w:type="dxa" w:w="2880"/>
          </w:tcPr>
          <w:p>
            <w:r>
              <w:t>18</w:t>
            </w:r>
          </w:p>
        </w:tc>
        <w:tc>
          <w:tcPr>
            <w:tcW w:type="dxa" w:w="2880"/>
          </w:tcPr>
          <w:p>
            <w:r>
              <w:t>Jensen, Lars Henrik</w:t>
            </w:r>
          </w:p>
        </w:tc>
        <w:tc>
          <w:tcPr>
            <w:tcW w:type="dxa" w:w="2880"/>
          </w:tcPr>
          <w:p>
            <w:r>
              <w:t>9.9%</w:t>
            </w:r>
          </w:p>
        </w:tc>
      </w:tr>
      <w:tr>
        <w:tc>
          <w:tcPr>
            <w:tcW w:type="dxa" w:w="2880"/>
          </w:tcPr>
          <w:p>
            <w:r>
              <w:t>19</w:t>
            </w:r>
          </w:p>
        </w:tc>
        <w:tc>
          <w:tcPr>
            <w:tcW w:type="dxa" w:w="2880"/>
          </w:tcPr>
          <w:p>
            <w:r>
              <w:t>Kragh, Mads Hjorth</w:t>
            </w:r>
          </w:p>
        </w:tc>
        <w:tc>
          <w:tcPr>
            <w:tcW w:type="dxa" w:w="2880"/>
          </w:tcPr>
          <w:p>
            <w:r>
              <w:t>10.8%</w:t>
            </w:r>
          </w:p>
        </w:tc>
      </w:tr>
      <w:tr>
        <w:tc>
          <w:tcPr>
            <w:tcW w:type="dxa" w:w="2880"/>
          </w:tcPr>
          <w:p>
            <w:r>
              <w:t>20</w:t>
            </w:r>
          </w:p>
        </w:tc>
        <w:tc>
          <w:tcPr>
            <w:tcW w:type="dxa" w:w="2880"/>
          </w:tcPr>
          <w:p>
            <w:r>
              <w:t>Klausen, René</w:t>
            </w:r>
          </w:p>
        </w:tc>
        <w:tc>
          <w:tcPr>
            <w:tcW w:type="dxa" w:w="2880"/>
          </w:tcPr>
          <w:p>
            <w:r>
              <w:t>12.3%</w:t>
            </w:r>
          </w:p>
        </w:tc>
      </w:tr>
      <w:tr>
        <w:tc>
          <w:tcPr>
            <w:tcW w:type="dxa" w:w="2880"/>
          </w:tcPr>
          <w:p>
            <w:r>
              <w:t>21</w:t>
            </w:r>
          </w:p>
        </w:tc>
        <w:tc>
          <w:tcPr>
            <w:tcW w:type="dxa" w:w="2880"/>
          </w:tcPr>
          <w:p>
            <w:r>
              <w:t>Jensen, Kent</w:t>
            </w:r>
          </w:p>
        </w:tc>
        <w:tc>
          <w:tcPr>
            <w:tcW w:type="dxa" w:w="2880"/>
          </w:tcPr>
          <w:p>
            <w:r>
              <w:t>12.3%</w:t>
            </w:r>
          </w:p>
        </w:tc>
      </w:tr>
      <w:tr>
        <w:tc>
          <w:tcPr>
            <w:tcW w:type="dxa" w:w="2880"/>
          </w:tcPr>
          <w:p>
            <w:r>
              <w:t>22</w:t>
            </w:r>
          </w:p>
        </w:tc>
        <w:tc>
          <w:tcPr>
            <w:tcW w:type="dxa" w:w="2880"/>
          </w:tcPr>
          <w:p>
            <w:r>
              <w:t>Driefer, Morten</w:t>
            </w:r>
          </w:p>
        </w:tc>
        <w:tc>
          <w:tcPr>
            <w:tcW w:type="dxa" w:w="2880"/>
          </w:tcPr>
          <w:p>
            <w:r>
              <w:t>12.5%</w:t>
            </w:r>
          </w:p>
        </w:tc>
      </w:tr>
      <w:tr>
        <w:tc>
          <w:tcPr>
            <w:tcW w:type="dxa" w:w="2880"/>
          </w:tcPr>
          <w:p>
            <w:r>
              <w:t>23</w:t>
            </w:r>
          </w:p>
        </w:tc>
        <w:tc>
          <w:tcPr>
            <w:tcW w:type="dxa" w:w="2880"/>
          </w:tcPr>
          <w:p>
            <w:r>
              <w:t>Petersen, Jan Søndergaard</w:t>
            </w:r>
          </w:p>
        </w:tc>
        <w:tc>
          <w:tcPr>
            <w:tcW w:type="dxa" w:w="2880"/>
          </w:tcPr>
          <w:p>
            <w:r>
              <w:t>12.5%</w:t>
            </w:r>
          </w:p>
        </w:tc>
      </w:tr>
      <w:tr>
        <w:tc>
          <w:tcPr>
            <w:tcW w:type="dxa" w:w="2880"/>
          </w:tcPr>
          <w:p>
            <w:r>
              <w:t>24</w:t>
            </w:r>
          </w:p>
        </w:tc>
        <w:tc>
          <w:tcPr>
            <w:tcW w:type="dxa" w:w="2880"/>
          </w:tcPr>
          <w:p>
            <w:r>
              <w:t>Jørgensen, Hans Martin</w:t>
            </w:r>
          </w:p>
        </w:tc>
        <w:tc>
          <w:tcPr>
            <w:tcW w:type="dxa" w:w="2880"/>
          </w:tcPr>
          <w:p>
            <w:r>
              <w:t>13.0%</w:t>
            </w:r>
          </w:p>
        </w:tc>
      </w:tr>
      <w:tr>
        <w:tc>
          <w:tcPr>
            <w:tcW w:type="dxa" w:w="2880"/>
          </w:tcPr>
          <w:p>
            <w:r>
              <w:t>25</w:t>
            </w:r>
          </w:p>
        </w:tc>
        <w:tc>
          <w:tcPr>
            <w:tcW w:type="dxa" w:w="2880"/>
          </w:tcPr>
          <w:p>
            <w:r>
              <w:t>Mortensen, Taus</w:t>
            </w:r>
          </w:p>
        </w:tc>
        <w:tc>
          <w:tcPr>
            <w:tcW w:type="dxa" w:w="2880"/>
          </w:tcPr>
          <w:p>
            <w:r>
              <w:t>13.6%</w:t>
            </w:r>
          </w:p>
        </w:tc>
      </w:tr>
      <w:tr>
        <w:tc>
          <w:tcPr>
            <w:tcW w:type="dxa" w:w="2880"/>
          </w:tcPr>
          <w:p>
            <w:r>
              <w:t>26</w:t>
            </w:r>
          </w:p>
        </w:tc>
        <w:tc>
          <w:tcPr>
            <w:tcW w:type="dxa" w:w="2880"/>
          </w:tcPr>
          <w:p>
            <w:r>
              <w:t>Karlsson, Mike Pete Patrick</w:t>
            </w:r>
          </w:p>
        </w:tc>
        <w:tc>
          <w:tcPr>
            <w:tcW w:type="dxa" w:w="2880"/>
          </w:tcPr>
          <w:p>
            <w:r>
              <w:t>13.7%</w:t>
            </w:r>
          </w:p>
        </w:tc>
      </w:tr>
      <w:tr>
        <w:tc>
          <w:tcPr>
            <w:tcW w:type="dxa" w:w="2880"/>
          </w:tcPr>
          <w:p>
            <w:r>
              <w:t>27</w:t>
            </w:r>
          </w:p>
        </w:tc>
        <w:tc>
          <w:tcPr>
            <w:tcW w:type="dxa" w:w="2880"/>
          </w:tcPr>
          <w:p>
            <w:r>
              <w:t>Dan, Robert-Alexandru</w:t>
            </w:r>
          </w:p>
        </w:tc>
        <w:tc>
          <w:tcPr>
            <w:tcW w:type="dxa" w:w="2880"/>
          </w:tcPr>
          <w:p>
            <w:r>
              <w:t>15.1%</w:t>
            </w:r>
          </w:p>
        </w:tc>
      </w:tr>
      <w:tr>
        <w:tc>
          <w:tcPr>
            <w:tcW w:type="dxa" w:w="2880"/>
          </w:tcPr>
          <w:p>
            <w:r>
              <w:t>28</w:t>
            </w:r>
          </w:p>
        </w:tc>
        <w:tc>
          <w:tcPr>
            <w:tcW w:type="dxa" w:w="2880"/>
          </w:tcPr>
          <w:p>
            <w:r>
              <w:t>Pedersen, Henning</w:t>
            </w:r>
          </w:p>
        </w:tc>
        <w:tc>
          <w:tcPr>
            <w:tcW w:type="dxa" w:w="2880"/>
          </w:tcPr>
          <w:p>
            <w:r>
              <w:t>16.8%</w:t>
            </w:r>
          </w:p>
        </w:tc>
      </w:tr>
      <w:tr>
        <w:tc>
          <w:tcPr>
            <w:tcW w:type="dxa" w:w="2880"/>
          </w:tcPr>
          <w:p>
            <w:r>
              <w:t>29</w:t>
            </w:r>
          </w:p>
        </w:tc>
        <w:tc>
          <w:tcPr>
            <w:tcW w:type="dxa" w:w="2880"/>
          </w:tcPr>
          <w:p>
            <w:r>
              <w:t>Murariu, Daniel</w:t>
            </w:r>
          </w:p>
        </w:tc>
        <w:tc>
          <w:tcPr>
            <w:tcW w:type="dxa" w:w="2880"/>
          </w:tcPr>
          <w:p>
            <w:r>
              <w:t>19.1%</w:t>
            </w:r>
          </w:p>
        </w:tc>
      </w:tr>
      <w:tr>
        <w:tc>
          <w:tcPr>
            <w:tcW w:type="dxa" w:w="2880"/>
          </w:tcPr>
          <w:p>
            <w:r>
              <w:t>30</w:t>
            </w:r>
          </w:p>
        </w:tc>
        <w:tc>
          <w:tcPr>
            <w:tcW w:type="dxa" w:w="2880"/>
          </w:tcPr>
          <w:p>
            <w:r>
              <w:t>Nielsen, Hannibal Carl Leen</w:t>
            </w:r>
          </w:p>
        </w:tc>
        <w:tc>
          <w:tcPr>
            <w:tcW w:type="dxa" w:w="2880"/>
          </w:tcPr>
          <w:p>
            <w:r>
              <w:t>21.6%</w:t>
            </w:r>
          </w:p>
        </w:tc>
      </w:tr>
      <w:tr>
        <w:tc>
          <w:tcPr>
            <w:tcW w:type="dxa" w:w="2880"/>
          </w:tcPr>
          <w:p>
            <w:r>
              <w:t>31</w:t>
            </w:r>
          </w:p>
        </w:tc>
        <w:tc>
          <w:tcPr>
            <w:tcW w:type="dxa" w:w="2880"/>
          </w:tcPr>
          <w:p>
            <w:r>
              <w:t>Konnerup, Mads Grønbæk</w:t>
            </w:r>
          </w:p>
        </w:tc>
        <w:tc>
          <w:tcPr>
            <w:tcW w:type="dxa" w:w="2880"/>
          </w:tcPr>
          <w:p>
            <w:r>
              <w:t>29.9%</w:t>
            </w:r>
          </w:p>
        </w:tc>
      </w:tr>
      <w:tr>
        <w:tc>
          <w:tcPr>
            <w:tcW w:type="dxa" w:w="2880"/>
          </w:tcPr>
          <w:p>
            <w:r>
              <w:t>32</w:t>
            </w:r>
          </w:p>
        </w:tc>
        <w:tc>
          <w:tcPr>
            <w:tcW w:type="dxa" w:w="2880"/>
          </w:tcPr>
          <w:p>
            <w:r>
              <w:t>Vinther Lemuchi, Javid</w:t>
            </w:r>
          </w:p>
        </w:tc>
        <w:tc>
          <w:tcPr>
            <w:tcW w:type="dxa" w:w="2880"/>
          </w:tcPr>
          <w:p>
            <w:r>
              <w:t>30.5%</w:t>
            </w:r>
          </w:p>
        </w:tc>
      </w:tr>
    </w:tbl>
    <w:p/>
    <w:p>
      <w:r>
        <w:br w:type="page"/>
      </w:r>
    </w:p>
    <w:p>
      <w:r>
        <w:rPr>
          <w:b/>
        </w:rPr>
        <w:br/>
        <w:t>Fartpilot Anvendelse</w:t>
      </w:r>
    </w:p>
    <w:p>
      <w:r>
        <w:rPr>
          <w:i/>
          <w:sz w:val="20"/>
        </w:rPr>
        <w:t>Højere er bedre - Mål: Over 66,5% - Bidrager til jævn og økonomisk kørsel</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Nielsen, Henrik Nilaus</w:t>
            </w:r>
          </w:p>
        </w:tc>
        <w:tc>
          <w:tcPr>
            <w:tcW w:type="dxa" w:w="2880"/>
          </w:tcPr>
          <w:p>
            <w:r>
              <w:rPr>
                <w:color w:val="008000"/>
              </w:rPr>
              <w:t>97.5%</w:t>
            </w:r>
          </w:p>
        </w:tc>
      </w:tr>
      <w:tr>
        <w:tc>
          <w:tcPr>
            <w:tcW w:type="dxa" w:w="2880"/>
          </w:tcPr>
          <w:p>
            <w:r>
              <w:t>2</w:t>
            </w:r>
          </w:p>
        </w:tc>
        <w:tc>
          <w:tcPr>
            <w:tcW w:type="dxa" w:w="2880"/>
          </w:tcPr>
          <w:p>
            <w:r>
              <w:t>Nielsen, Torben Brian</w:t>
            </w:r>
          </w:p>
        </w:tc>
        <w:tc>
          <w:tcPr>
            <w:tcW w:type="dxa" w:w="2880"/>
          </w:tcPr>
          <w:p>
            <w:r>
              <w:rPr>
                <w:color w:val="008000"/>
              </w:rPr>
              <w:t>94.6%</w:t>
            </w:r>
          </w:p>
        </w:tc>
      </w:tr>
      <w:tr>
        <w:tc>
          <w:tcPr>
            <w:tcW w:type="dxa" w:w="2880"/>
          </w:tcPr>
          <w:p>
            <w:r>
              <w:t>3</w:t>
            </w:r>
          </w:p>
        </w:tc>
        <w:tc>
          <w:tcPr>
            <w:tcW w:type="dxa" w:w="2880"/>
          </w:tcPr>
          <w:p>
            <w:r>
              <w:t>Nepper, Joachim</w:t>
            </w:r>
          </w:p>
        </w:tc>
        <w:tc>
          <w:tcPr>
            <w:tcW w:type="dxa" w:w="2880"/>
          </w:tcPr>
          <w:p>
            <w:r>
              <w:rPr>
                <w:color w:val="008000"/>
              </w:rPr>
              <w:t>90.6%</w:t>
            </w:r>
          </w:p>
        </w:tc>
      </w:tr>
      <w:tr>
        <w:tc>
          <w:tcPr>
            <w:tcW w:type="dxa" w:w="2880"/>
          </w:tcPr>
          <w:p>
            <w:r>
              <w:t>4</w:t>
            </w:r>
          </w:p>
        </w:tc>
        <w:tc>
          <w:tcPr>
            <w:tcW w:type="dxa" w:w="2880"/>
          </w:tcPr>
          <w:p>
            <w:r>
              <w:t>Lind, Lars Broberg</w:t>
            </w:r>
          </w:p>
        </w:tc>
        <w:tc>
          <w:tcPr>
            <w:tcW w:type="dxa" w:w="2880"/>
          </w:tcPr>
          <w:p>
            <w:r>
              <w:rPr>
                <w:color w:val="008000"/>
              </w:rPr>
              <w:t>89.8%</w:t>
            </w:r>
          </w:p>
        </w:tc>
      </w:tr>
      <w:tr>
        <w:tc>
          <w:tcPr>
            <w:tcW w:type="dxa" w:w="2880"/>
          </w:tcPr>
          <w:p>
            <w:r>
              <w:t>5</w:t>
            </w:r>
          </w:p>
        </w:tc>
        <w:tc>
          <w:tcPr>
            <w:tcW w:type="dxa" w:w="2880"/>
          </w:tcPr>
          <w:p>
            <w:r>
              <w:t>Rasmussen, Christian Bæk</w:t>
            </w:r>
          </w:p>
        </w:tc>
        <w:tc>
          <w:tcPr>
            <w:tcW w:type="dxa" w:w="2880"/>
          </w:tcPr>
          <w:p>
            <w:r>
              <w:rPr>
                <w:color w:val="008000"/>
              </w:rPr>
              <w:t>87.1%</w:t>
            </w:r>
          </w:p>
        </w:tc>
      </w:tr>
      <w:tr>
        <w:tc>
          <w:tcPr>
            <w:tcW w:type="dxa" w:w="2880"/>
          </w:tcPr>
          <w:p>
            <w:r>
              <w:t>6</w:t>
            </w:r>
          </w:p>
        </w:tc>
        <w:tc>
          <w:tcPr>
            <w:tcW w:type="dxa" w:w="2880"/>
          </w:tcPr>
          <w:p>
            <w:r>
              <w:t>Luther, Michael</w:t>
            </w:r>
          </w:p>
        </w:tc>
        <w:tc>
          <w:tcPr>
            <w:tcW w:type="dxa" w:w="2880"/>
          </w:tcPr>
          <w:p>
            <w:r>
              <w:rPr>
                <w:color w:val="008000"/>
              </w:rPr>
              <w:t>85.7%</w:t>
            </w:r>
          </w:p>
        </w:tc>
      </w:tr>
      <w:tr>
        <w:tc>
          <w:tcPr>
            <w:tcW w:type="dxa" w:w="2880"/>
          </w:tcPr>
          <w:p>
            <w:r>
              <w:t>7</w:t>
            </w:r>
          </w:p>
        </w:tc>
        <w:tc>
          <w:tcPr>
            <w:tcW w:type="dxa" w:w="2880"/>
          </w:tcPr>
          <w:p>
            <w:r>
              <w:t>Bering, Claus Holtet</w:t>
            </w:r>
          </w:p>
        </w:tc>
        <w:tc>
          <w:tcPr>
            <w:tcW w:type="dxa" w:w="2880"/>
          </w:tcPr>
          <w:p>
            <w:r>
              <w:rPr>
                <w:color w:val="008000"/>
              </w:rPr>
              <w:t>84.0%</w:t>
            </w:r>
          </w:p>
        </w:tc>
      </w:tr>
      <w:tr>
        <w:tc>
          <w:tcPr>
            <w:tcW w:type="dxa" w:w="2880"/>
          </w:tcPr>
          <w:p>
            <w:r>
              <w:t>8</w:t>
            </w:r>
          </w:p>
        </w:tc>
        <w:tc>
          <w:tcPr>
            <w:tcW w:type="dxa" w:w="2880"/>
          </w:tcPr>
          <w:p>
            <w:r>
              <w:t>Gherasim, Marius-Daniel</w:t>
            </w:r>
          </w:p>
        </w:tc>
        <w:tc>
          <w:tcPr>
            <w:tcW w:type="dxa" w:w="2880"/>
          </w:tcPr>
          <w:p>
            <w:r>
              <w:rPr>
                <w:color w:val="008000"/>
              </w:rPr>
              <w:t>83.6%</w:t>
            </w:r>
          </w:p>
        </w:tc>
      </w:tr>
      <w:tr>
        <w:tc>
          <w:tcPr>
            <w:tcW w:type="dxa" w:w="2880"/>
          </w:tcPr>
          <w:p>
            <w:r>
              <w:t>9</w:t>
            </w:r>
          </w:p>
        </w:tc>
        <w:tc>
          <w:tcPr>
            <w:tcW w:type="dxa" w:w="2880"/>
          </w:tcPr>
          <w:p>
            <w:r>
              <w:t>Driefer, Morten</w:t>
            </w:r>
          </w:p>
        </w:tc>
        <w:tc>
          <w:tcPr>
            <w:tcW w:type="dxa" w:w="2880"/>
          </w:tcPr>
          <w:p>
            <w:r>
              <w:rPr>
                <w:color w:val="008000"/>
              </w:rPr>
              <w:t>82.4%</w:t>
            </w:r>
          </w:p>
        </w:tc>
      </w:tr>
      <w:tr>
        <w:tc>
          <w:tcPr>
            <w:tcW w:type="dxa" w:w="2880"/>
          </w:tcPr>
          <w:p>
            <w:r>
              <w:t>10</w:t>
            </w:r>
          </w:p>
        </w:tc>
        <w:tc>
          <w:tcPr>
            <w:tcW w:type="dxa" w:w="2880"/>
          </w:tcPr>
          <w:p>
            <w:r>
              <w:t>Kristensen, Tom</w:t>
            </w:r>
          </w:p>
        </w:tc>
        <w:tc>
          <w:tcPr>
            <w:tcW w:type="dxa" w:w="2880"/>
          </w:tcPr>
          <w:p>
            <w:r>
              <w:rPr>
                <w:color w:val="008000"/>
              </w:rPr>
              <w:t>82.2%</w:t>
            </w:r>
          </w:p>
        </w:tc>
      </w:tr>
      <w:tr>
        <w:tc>
          <w:tcPr>
            <w:tcW w:type="dxa" w:w="2880"/>
          </w:tcPr>
          <w:p>
            <w:r>
              <w:t>11</w:t>
            </w:r>
          </w:p>
        </w:tc>
        <w:tc>
          <w:tcPr>
            <w:tcW w:type="dxa" w:w="2880"/>
          </w:tcPr>
          <w:p>
            <w:r>
              <w:t>Jørgensen, Hans Martin</w:t>
            </w:r>
          </w:p>
        </w:tc>
        <w:tc>
          <w:tcPr>
            <w:tcW w:type="dxa" w:w="2880"/>
          </w:tcPr>
          <w:p>
            <w:r>
              <w:rPr>
                <w:color w:val="008000"/>
              </w:rPr>
              <w:t>82.2%</w:t>
            </w:r>
          </w:p>
        </w:tc>
      </w:tr>
      <w:tr>
        <w:tc>
          <w:tcPr>
            <w:tcW w:type="dxa" w:w="2880"/>
          </w:tcPr>
          <w:p>
            <w:r>
              <w:t>12</w:t>
            </w:r>
          </w:p>
        </w:tc>
        <w:tc>
          <w:tcPr>
            <w:tcW w:type="dxa" w:w="2880"/>
          </w:tcPr>
          <w:p>
            <w:r>
              <w:t>Vinther Lemuchi, Javid</w:t>
            </w:r>
          </w:p>
        </w:tc>
        <w:tc>
          <w:tcPr>
            <w:tcW w:type="dxa" w:w="2880"/>
          </w:tcPr>
          <w:p>
            <w:r>
              <w:rPr>
                <w:color w:val="008000"/>
              </w:rPr>
              <w:t>80.4%</w:t>
            </w:r>
          </w:p>
        </w:tc>
      </w:tr>
      <w:tr>
        <w:tc>
          <w:tcPr>
            <w:tcW w:type="dxa" w:w="2880"/>
          </w:tcPr>
          <w:p>
            <w:r>
              <w:t>13</w:t>
            </w:r>
          </w:p>
        </w:tc>
        <w:tc>
          <w:tcPr>
            <w:tcW w:type="dxa" w:w="2880"/>
          </w:tcPr>
          <w:p>
            <w:r>
              <w:t>Dan, Robert-Alexandru</w:t>
            </w:r>
          </w:p>
        </w:tc>
        <w:tc>
          <w:tcPr>
            <w:tcW w:type="dxa" w:w="2880"/>
          </w:tcPr>
          <w:p>
            <w:r>
              <w:rPr>
                <w:color w:val="008000"/>
              </w:rPr>
              <w:t>79.7%</w:t>
            </w:r>
          </w:p>
        </w:tc>
      </w:tr>
      <w:tr>
        <w:tc>
          <w:tcPr>
            <w:tcW w:type="dxa" w:w="2880"/>
          </w:tcPr>
          <w:p>
            <w:r>
              <w:t>14</w:t>
            </w:r>
          </w:p>
        </w:tc>
        <w:tc>
          <w:tcPr>
            <w:tcW w:type="dxa" w:w="2880"/>
          </w:tcPr>
          <w:p>
            <w:r>
              <w:t>Nielsen, Henrik Kloster</w:t>
            </w:r>
          </w:p>
        </w:tc>
        <w:tc>
          <w:tcPr>
            <w:tcW w:type="dxa" w:w="2880"/>
          </w:tcPr>
          <w:p>
            <w:r>
              <w:rPr>
                <w:color w:val="008000"/>
              </w:rPr>
              <w:t>78.9%</w:t>
            </w:r>
          </w:p>
        </w:tc>
      </w:tr>
      <w:tr>
        <w:tc>
          <w:tcPr>
            <w:tcW w:type="dxa" w:w="2880"/>
          </w:tcPr>
          <w:p>
            <w:r>
              <w:t>15</w:t>
            </w:r>
          </w:p>
        </w:tc>
        <w:tc>
          <w:tcPr>
            <w:tcW w:type="dxa" w:w="2880"/>
          </w:tcPr>
          <w:p>
            <w:r>
              <w:t>Mortensen, Taus</w:t>
            </w:r>
          </w:p>
        </w:tc>
        <w:tc>
          <w:tcPr>
            <w:tcW w:type="dxa" w:w="2880"/>
          </w:tcPr>
          <w:p>
            <w:r>
              <w:rPr>
                <w:color w:val="008000"/>
              </w:rPr>
              <w:t>78.2%</w:t>
            </w:r>
          </w:p>
        </w:tc>
      </w:tr>
      <w:tr>
        <w:tc>
          <w:tcPr>
            <w:tcW w:type="dxa" w:w="2880"/>
          </w:tcPr>
          <w:p>
            <w:r>
              <w:t>16</w:t>
            </w:r>
          </w:p>
        </w:tc>
        <w:tc>
          <w:tcPr>
            <w:tcW w:type="dxa" w:w="2880"/>
          </w:tcPr>
          <w:p>
            <w:r>
              <w:t>Brohus, Kent</w:t>
            </w:r>
          </w:p>
        </w:tc>
        <w:tc>
          <w:tcPr>
            <w:tcW w:type="dxa" w:w="2880"/>
          </w:tcPr>
          <w:p>
            <w:r>
              <w:rPr>
                <w:color w:val="008000"/>
              </w:rPr>
              <w:t>77.4%</w:t>
            </w:r>
          </w:p>
        </w:tc>
      </w:tr>
      <w:tr>
        <w:tc>
          <w:tcPr>
            <w:tcW w:type="dxa" w:w="2880"/>
          </w:tcPr>
          <w:p>
            <w:r>
              <w:t>17</w:t>
            </w:r>
          </w:p>
        </w:tc>
        <w:tc>
          <w:tcPr>
            <w:tcW w:type="dxa" w:w="2880"/>
          </w:tcPr>
          <w:p>
            <w:r>
              <w:t>Søgaard, Christian Andreas</w:t>
            </w:r>
          </w:p>
        </w:tc>
        <w:tc>
          <w:tcPr>
            <w:tcW w:type="dxa" w:w="2880"/>
          </w:tcPr>
          <w:p>
            <w:r>
              <w:rPr>
                <w:color w:val="008000"/>
              </w:rPr>
              <w:t>76.2%</w:t>
            </w:r>
          </w:p>
        </w:tc>
      </w:tr>
      <w:tr>
        <w:tc>
          <w:tcPr>
            <w:tcW w:type="dxa" w:w="2880"/>
          </w:tcPr>
          <w:p>
            <w:r>
              <w:t>18</w:t>
            </w:r>
          </w:p>
        </w:tc>
        <w:tc>
          <w:tcPr>
            <w:tcW w:type="dxa" w:w="2880"/>
          </w:tcPr>
          <w:p>
            <w:r>
              <w:t>Flyvbjerg, Gunnar</w:t>
            </w:r>
          </w:p>
        </w:tc>
        <w:tc>
          <w:tcPr>
            <w:tcW w:type="dxa" w:w="2880"/>
          </w:tcPr>
          <w:p>
            <w:r>
              <w:rPr>
                <w:color w:val="008000"/>
              </w:rPr>
              <w:t>75.8%</w:t>
            </w:r>
          </w:p>
        </w:tc>
      </w:tr>
      <w:tr>
        <w:tc>
          <w:tcPr>
            <w:tcW w:type="dxa" w:w="2880"/>
          </w:tcPr>
          <w:p>
            <w:r>
              <w:t>19</w:t>
            </w:r>
          </w:p>
        </w:tc>
        <w:tc>
          <w:tcPr>
            <w:tcW w:type="dxa" w:w="2880"/>
          </w:tcPr>
          <w:p>
            <w:r>
              <w:t>Munkbøl, Daniel Maegaard</w:t>
            </w:r>
          </w:p>
        </w:tc>
        <w:tc>
          <w:tcPr>
            <w:tcW w:type="dxa" w:w="2880"/>
          </w:tcPr>
          <w:p>
            <w:r>
              <w:rPr>
                <w:color w:val="008000"/>
              </w:rPr>
              <w:t>67.6%</w:t>
            </w:r>
          </w:p>
        </w:tc>
      </w:tr>
      <w:tr>
        <w:tc>
          <w:tcPr>
            <w:tcW w:type="dxa" w:w="2880"/>
          </w:tcPr>
          <w:p>
            <w:r>
              <w:t>20</w:t>
            </w:r>
          </w:p>
        </w:tc>
        <w:tc>
          <w:tcPr>
            <w:tcW w:type="dxa" w:w="2880"/>
          </w:tcPr>
          <w:p>
            <w:r>
              <w:t>Nielsen, Hannibal Carl Leen</w:t>
            </w:r>
          </w:p>
        </w:tc>
        <w:tc>
          <w:tcPr>
            <w:tcW w:type="dxa" w:w="2880"/>
          </w:tcPr>
          <w:p>
            <w:r>
              <w:rPr>
                <w:color w:val="008000"/>
              </w:rPr>
              <w:t>67.2%</w:t>
            </w:r>
          </w:p>
        </w:tc>
      </w:tr>
      <w:tr>
        <w:tc>
          <w:tcPr>
            <w:tcW w:type="dxa" w:w="2880"/>
          </w:tcPr>
          <w:p>
            <w:r>
              <w:t>21</w:t>
            </w:r>
          </w:p>
        </w:tc>
        <w:tc>
          <w:tcPr>
            <w:tcW w:type="dxa" w:w="2880"/>
          </w:tcPr>
          <w:p>
            <w:r>
              <w:t>Konnerup, Mads Grønbæk</w:t>
            </w:r>
          </w:p>
        </w:tc>
        <w:tc>
          <w:tcPr>
            <w:tcW w:type="dxa" w:w="2880"/>
          </w:tcPr>
          <w:p>
            <w:r>
              <w:t>66.4%</w:t>
            </w:r>
          </w:p>
        </w:tc>
      </w:tr>
      <w:tr>
        <w:tc>
          <w:tcPr>
            <w:tcW w:type="dxa" w:w="2880"/>
          </w:tcPr>
          <w:p>
            <w:r>
              <w:t>22</w:t>
            </w:r>
          </w:p>
        </w:tc>
        <w:tc>
          <w:tcPr>
            <w:tcW w:type="dxa" w:w="2880"/>
          </w:tcPr>
          <w:p>
            <w:r>
              <w:t>Andersen, Kent René</w:t>
            </w:r>
          </w:p>
        </w:tc>
        <w:tc>
          <w:tcPr>
            <w:tcW w:type="dxa" w:w="2880"/>
          </w:tcPr>
          <w:p>
            <w:r>
              <w:t>65.4%</w:t>
            </w:r>
          </w:p>
        </w:tc>
      </w:tr>
      <w:tr>
        <w:tc>
          <w:tcPr>
            <w:tcW w:type="dxa" w:w="2880"/>
          </w:tcPr>
          <w:p>
            <w:r>
              <w:t>23</w:t>
            </w:r>
          </w:p>
        </w:tc>
        <w:tc>
          <w:tcPr>
            <w:tcW w:type="dxa" w:w="2880"/>
          </w:tcPr>
          <w:p>
            <w:r>
              <w:t>Kragh, Mads Hjorth</w:t>
            </w:r>
          </w:p>
        </w:tc>
        <w:tc>
          <w:tcPr>
            <w:tcW w:type="dxa" w:w="2880"/>
          </w:tcPr>
          <w:p>
            <w:r>
              <w:t>65.0%</w:t>
            </w:r>
          </w:p>
        </w:tc>
      </w:tr>
      <w:tr>
        <w:tc>
          <w:tcPr>
            <w:tcW w:type="dxa" w:w="2880"/>
          </w:tcPr>
          <w:p>
            <w:r>
              <w:t>24</w:t>
            </w:r>
          </w:p>
        </w:tc>
        <w:tc>
          <w:tcPr>
            <w:tcW w:type="dxa" w:w="2880"/>
          </w:tcPr>
          <w:p>
            <w:r>
              <w:t>Petersen, Jan Søndergaard</w:t>
            </w:r>
          </w:p>
        </w:tc>
        <w:tc>
          <w:tcPr>
            <w:tcW w:type="dxa" w:w="2880"/>
          </w:tcPr>
          <w:p>
            <w:r>
              <w:t>63.8%</w:t>
            </w:r>
          </w:p>
        </w:tc>
      </w:tr>
      <w:tr>
        <w:tc>
          <w:tcPr>
            <w:tcW w:type="dxa" w:w="2880"/>
          </w:tcPr>
          <w:p>
            <w:r>
              <w:t>25</w:t>
            </w:r>
          </w:p>
        </w:tc>
        <w:tc>
          <w:tcPr>
            <w:tcW w:type="dxa" w:w="2880"/>
          </w:tcPr>
          <w:p>
            <w:r>
              <w:t>Jensen, Kent</w:t>
            </w:r>
          </w:p>
        </w:tc>
        <w:tc>
          <w:tcPr>
            <w:tcW w:type="dxa" w:w="2880"/>
          </w:tcPr>
          <w:p>
            <w:r>
              <w:t>60.6%</w:t>
            </w:r>
          </w:p>
        </w:tc>
      </w:tr>
      <w:tr>
        <w:tc>
          <w:tcPr>
            <w:tcW w:type="dxa" w:w="2880"/>
          </w:tcPr>
          <w:p>
            <w:r>
              <w:t>26</w:t>
            </w:r>
          </w:p>
        </w:tc>
        <w:tc>
          <w:tcPr>
            <w:tcW w:type="dxa" w:w="2880"/>
          </w:tcPr>
          <w:p>
            <w:r>
              <w:t>Jensen, Lars Henrik</w:t>
            </w:r>
          </w:p>
        </w:tc>
        <w:tc>
          <w:tcPr>
            <w:tcW w:type="dxa" w:w="2880"/>
          </w:tcPr>
          <w:p>
            <w:r>
              <w:t>59.6%</w:t>
            </w:r>
          </w:p>
        </w:tc>
      </w:tr>
      <w:tr>
        <w:tc>
          <w:tcPr>
            <w:tcW w:type="dxa" w:w="2880"/>
          </w:tcPr>
          <w:p>
            <w:r>
              <w:t>27</w:t>
            </w:r>
          </w:p>
        </w:tc>
        <w:tc>
          <w:tcPr>
            <w:tcW w:type="dxa" w:w="2880"/>
          </w:tcPr>
          <w:p>
            <w:r>
              <w:t>Klausen, René</w:t>
            </w:r>
          </w:p>
        </w:tc>
        <w:tc>
          <w:tcPr>
            <w:tcW w:type="dxa" w:w="2880"/>
          </w:tcPr>
          <w:p>
            <w:r>
              <w:t>56.1%</w:t>
            </w:r>
          </w:p>
        </w:tc>
      </w:tr>
      <w:tr>
        <w:tc>
          <w:tcPr>
            <w:tcW w:type="dxa" w:w="2880"/>
          </w:tcPr>
          <w:p>
            <w:r>
              <w:t>28</w:t>
            </w:r>
          </w:p>
        </w:tc>
        <w:tc>
          <w:tcPr>
            <w:tcW w:type="dxa" w:w="2880"/>
          </w:tcPr>
          <w:p>
            <w:r>
              <w:t>Karlsson, Mike Pete Patrick</w:t>
            </w:r>
          </w:p>
        </w:tc>
        <w:tc>
          <w:tcPr>
            <w:tcW w:type="dxa" w:w="2880"/>
          </w:tcPr>
          <w:p>
            <w:r>
              <w:t>45.7%</w:t>
            </w:r>
          </w:p>
        </w:tc>
      </w:tr>
      <w:tr>
        <w:tc>
          <w:tcPr>
            <w:tcW w:type="dxa" w:w="2880"/>
          </w:tcPr>
          <w:p>
            <w:r>
              <w:t>29</w:t>
            </w:r>
          </w:p>
        </w:tc>
        <w:tc>
          <w:tcPr>
            <w:tcW w:type="dxa" w:w="2880"/>
          </w:tcPr>
          <w:p>
            <w:r>
              <w:t>Dimachi, Aurelian-Catalin</w:t>
            </w:r>
          </w:p>
        </w:tc>
        <w:tc>
          <w:tcPr>
            <w:tcW w:type="dxa" w:w="2880"/>
          </w:tcPr>
          <w:p>
            <w:r>
              <w:t>39.9%</w:t>
            </w:r>
          </w:p>
        </w:tc>
      </w:tr>
      <w:tr>
        <w:tc>
          <w:tcPr>
            <w:tcW w:type="dxa" w:w="2880"/>
          </w:tcPr>
          <w:p>
            <w:r>
              <w:t>30</w:t>
            </w:r>
          </w:p>
        </w:tc>
        <w:tc>
          <w:tcPr>
            <w:tcW w:type="dxa" w:w="2880"/>
          </w:tcPr>
          <w:p>
            <w:r>
              <w:t>Murariu, Daniel</w:t>
            </w:r>
          </w:p>
        </w:tc>
        <w:tc>
          <w:tcPr>
            <w:tcW w:type="dxa" w:w="2880"/>
          </w:tcPr>
          <w:p>
            <w:r>
              <w:t>38.1%</w:t>
            </w:r>
          </w:p>
        </w:tc>
      </w:tr>
      <w:tr>
        <w:tc>
          <w:tcPr>
            <w:tcW w:type="dxa" w:w="2880"/>
          </w:tcPr>
          <w:p>
            <w:r>
              <w:t>31</w:t>
            </w:r>
          </w:p>
        </w:tc>
        <w:tc>
          <w:tcPr>
            <w:tcW w:type="dxa" w:w="2880"/>
          </w:tcPr>
          <w:p>
            <w:r>
              <w:t>Sørensen, Jørgen</w:t>
            </w:r>
          </w:p>
        </w:tc>
        <w:tc>
          <w:tcPr>
            <w:tcW w:type="dxa" w:w="2880"/>
          </w:tcPr>
          <w:p>
            <w:r>
              <w:t>36.1%</w:t>
            </w:r>
          </w:p>
        </w:tc>
      </w:tr>
      <w:tr>
        <w:tc>
          <w:tcPr>
            <w:tcW w:type="dxa" w:w="2880"/>
          </w:tcPr>
          <w:p>
            <w:r>
              <w:t>32</w:t>
            </w:r>
          </w:p>
        </w:tc>
        <w:tc>
          <w:tcPr>
            <w:tcW w:type="dxa" w:w="2880"/>
          </w:tcPr>
          <w:p>
            <w:r>
              <w:t>Pedersen, Henning</w:t>
            </w:r>
          </w:p>
        </w:tc>
        <w:tc>
          <w:tcPr>
            <w:tcW w:type="dxa" w:w="2880"/>
          </w:tcPr>
          <w:p>
            <w:r>
              <w:t>14.8%</w:t>
            </w:r>
          </w:p>
        </w:tc>
      </w:tr>
    </w:tbl>
    <w:p/>
    <w:p>
      <w:r>
        <w:br w:type="page"/>
      </w:r>
    </w:p>
    <w:p>
      <w:r>
        <w:rPr>
          <w:b/>
        </w:rPr>
        <w:br/>
        <w:t>Brug af Motorbremse</w:t>
      </w:r>
    </w:p>
    <w:p>
      <w:r>
        <w:rPr>
          <w:i/>
          <w:sz w:val="20"/>
        </w:rPr>
        <w:t>Højere er bedre - Mål: Over 56% - Sparer på bremserne og reducerer brændstofforbrug</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Driefer, Morten</w:t>
            </w:r>
          </w:p>
        </w:tc>
        <w:tc>
          <w:tcPr>
            <w:tcW w:type="dxa" w:w="2880"/>
          </w:tcPr>
          <w:p>
            <w:r>
              <w:rPr>
                <w:color w:val="008000"/>
              </w:rPr>
              <w:t>79.8%</w:t>
            </w:r>
          </w:p>
        </w:tc>
      </w:tr>
      <w:tr>
        <w:tc>
          <w:tcPr>
            <w:tcW w:type="dxa" w:w="2880"/>
          </w:tcPr>
          <w:p>
            <w:r>
              <w:t>2</w:t>
            </w:r>
          </w:p>
        </w:tc>
        <w:tc>
          <w:tcPr>
            <w:tcW w:type="dxa" w:w="2880"/>
          </w:tcPr>
          <w:p>
            <w:r>
              <w:t>Lind, Lars Broberg</w:t>
            </w:r>
          </w:p>
        </w:tc>
        <w:tc>
          <w:tcPr>
            <w:tcW w:type="dxa" w:w="2880"/>
          </w:tcPr>
          <w:p>
            <w:r>
              <w:rPr>
                <w:color w:val="008000"/>
              </w:rPr>
              <w:t>74.1%</w:t>
            </w:r>
          </w:p>
        </w:tc>
      </w:tr>
      <w:tr>
        <w:tc>
          <w:tcPr>
            <w:tcW w:type="dxa" w:w="2880"/>
          </w:tcPr>
          <w:p>
            <w:r>
              <w:t>3</w:t>
            </w:r>
          </w:p>
        </w:tc>
        <w:tc>
          <w:tcPr>
            <w:tcW w:type="dxa" w:w="2880"/>
          </w:tcPr>
          <w:p>
            <w:r>
              <w:t>Gherasim, Marius-Daniel</w:t>
            </w:r>
          </w:p>
        </w:tc>
        <w:tc>
          <w:tcPr>
            <w:tcW w:type="dxa" w:w="2880"/>
          </w:tcPr>
          <w:p>
            <w:r>
              <w:rPr>
                <w:color w:val="008000"/>
              </w:rPr>
              <w:t>68.9%</w:t>
            </w:r>
          </w:p>
        </w:tc>
      </w:tr>
      <w:tr>
        <w:tc>
          <w:tcPr>
            <w:tcW w:type="dxa" w:w="2880"/>
          </w:tcPr>
          <w:p>
            <w:r>
              <w:t>4</w:t>
            </w:r>
          </w:p>
        </w:tc>
        <w:tc>
          <w:tcPr>
            <w:tcW w:type="dxa" w:w="2880"/>
          </w:tcPr>
          <w:p>
            <w:r>
              <w:t>Nielsen, Henrik Nilaus</w:t>
            </w:r>
          </w:p>
        </w:tc>
        <w:tc>
          <w:tcPr>
            <w:tcW w:type="dxa" w:w="2880"/>
          </w:tcPr>
          <w:p>
            <w:r>
              <w:rPr>
                <w:color w:val="008000"/>
              </w:rPr>
              <w:t>65.5%</w:t>
            </w:r>
          </w:p>
        </w:tc>
      </w:tr>
      <w:tr>
        <w:tc>
          <w:tcPr>
            <w:tcW w:type="dxa" w:w="2880"/>
          </w:tcPr>
          <w:p>
            <w:r>
              <w:t>5</w:t>
            </w:r>
          </w:p>
        </w:tc>
        <w:tc>
          <w:tcPr>
            <w:tcW w:type="dxa" w:w="2880"/>
          </w:tcPr>
          <w:p>
            <w:r>
              <w:t>Luther, Michael</w:t>
            </w:r>
          </w:p>
        </w:tc>
        <w:tc>
          <w:tcPr>
            <w:tcW w:type="dxa" w:w="2880"/>
          </w:tcPr>
          <w:p>
            <w:r>
              <w:rPr>
                <w:color w:val="008000"/>
              </w:rPr>
              <w:t>61.2%</w:t>
            </w:r>
          </w:p>
        </w:tc>
      </w:tr>
      <w:tr>
        <w:tc>
          <w:tcPr>
            <w:tcW w:type="dxa" w:w="2880"/>
          </w:tcPr>
          <w:p>
            <w:r>
              <w:t>6</w:t>
            </w:r>
          </w:p>
        </w:tc>
        <w:tc>
          <w:tcPr>
            <w:tcW w:type="dxa" w:w="2880"/>
          </w:tcPr>
          <w:p>
            <w:r>
              <w:t>Kristensen, Tom</w:t>
            </w:r>
          </w:p>
        </w:tc>
        <w:tc>
          <w:tcPr>
            <w:tcW w:type="dxa" w:w="2880"/>
          </w:tcPr>
          <w:p>
            <w:r>
              <w:rPr>
                <w:color w:val="008000"/>
              </w:rPr>
              <w:t>57.5%</w:t>
            </w:r>
          </w:p>
        </w:tc>
      </w:tr>
      <w:tr>
        <w:tc>
          <w:tcPr>
            <w:tcW w:type="dxa" w:w="2880"/>
          </w:tcPr>
          <w:p>
            <w:r>
              <w:t>7</w:t>
            </w:r>
          </w:p>
        </w:tc>
        <w:tc>
          <w:tcPr>
            <w:tcW w:type="dxa" w:w="2880"/>
          </w:tcPr>
          <w:p>
            <w:r>
              <w:t>Nepper, Joachim</w:t>
            </w:r>
          </w:p>
        </w:tc>
        <w:tc>
          <w:tcPr>
            <w:tcW w:type="dxa" w:w="2880"/>
          </w:tcPr>
          <w:p>
            <w:r>
              <w:t>53.2%</w:t>
            </w:r>
          </w:p>
        </w:tc>
      </w:tr>
      <w:tr>
        <w:tc>
          <w:tcPr>
            <w:tcW w:type="dxa" w:w="2880"/>
          </w:tcPr>
          <w:p>
            <w:r>
              <w:t>8</w:t>
            </w:r>
          </w:p>
        </w:tc>
        <w:tc>
          <w:tcPr>
            <w:tcW w:type="dxa" w:w="2880"/>
          </w:tcPr>
          <w:p>
            <w:r>
              <w:t>Brohus, Kent</w:t>
            </w:r>
          </w:p>
        </w:tc>
        <w:tc>
          <w:tcPr>
            <w:tcW w:type="dxa" w:w="2880"/>
          </w:tcPr>
          <w:p>
            <w:r>
              <w:t>51.6%</w:t>
            </w:r>
          </w:p>
        </w:tc>
      </w:tr>
      <w:tr>
        <w:tc>
          <w:tcPr>
            <w:tcW w:type="dxa" w:w="2880"/>
          </w:tcPr>
          <w:p>
            <w:r>
              <w:t>9</w:t>
            </w:r>
          </w:p>
        </w:tc>
        <w:tc>
          <w:tcPr>
            <w:tcW w:type="dxa" w:w="2880"/>
          </w:tcPr>
          <w:p>
            <w:r>
              <w:t>Nielsen, Torben Brian</w:t>
            </w:r>
          </w:p>
        </w:tc>
        <w:tc>
          <w:tcPr>
            <w:tcW w:type="dxa" w:w="2880"/>
          </w:tcPr>
          <w:p>
            <w:r>
              <w:t>47.6%</w:t>
            </w:r>
          </w:p>
        </w:tc>
      </w:tr>
      <w:tr>
        <w:tc>
          <w:tcPr>
            <w:tcW w:type="dxa" w:w="2880"/>
          </w:tcPr>
          <w:p>
            <w:r>
              <w:t>10</w:t>
            </w:r>
          </w:p>
        </w:tc>
        <w:tc>
          <w:tcPr>
            <w:tcW w:type="dxa" w:w="2880"/>
          </w:tcPr>
          <w:p>
            <w:r>
              <w:t>Nielsen, Henrik Kloster</w:t>
            </w:r>
          </w:p>
        </w:tc>
        <w:tc>
          <w:tcPr>
            <w:tcW w:type="dxa" w:w="2880"/>
          </w:tcPr>
          <w:p>
            <w:r>
              <w:t>45.7%</w:t>
            </w:r>
          </w:p>
        </w:tc>
      </w:tr>
      <w:tr>
        <w:tc>
          <w:tcPr>
            <w:tcW w:type="dxa" w:w="2880"/>
          </w:tcPr>
          <w:p>
            <w:r>
              <w:t>11</w:t>
            </w:r>
          </w:p>
        </w:tc>
        <w:tc>
          <w:tcPr>
            <w:tcW w:type="dxa" w:w="2880"/>
          </w:tcPr>
          <w:p>
            <w:r>
              <w:t>Dimachi, Aurelian-Catalin</w:t>
            </w:r>
          </w:p>
        </w:tc>
        <w:tc>
          <w:tcPr>
            <w:tcW w:type="dxa" w:w="2880"/>
          </w:tcPr>
          <w:p>
            <w:r>
              <w:t>44.2%</w:t>
            </w:r>
          </w:p>
        </w:tc>
      </w:tr>
      <w:tr>
        <w:tc>
          <w:tcPr>
            <w:tcW w:type="dxa" w:w="2880"/>
          </w:tcPr>
          <w:p>
            <w:r>
              <w:t>12</w:t>
            </w:r>
          </w:p>
        </w:tc>
        <w:tc>
          <w:tcPr>
            <w:tcW w:type="dxa" w:w="2880"/>
          </w:tcPr>
          <w:p>
            <w:r>
              <w:t>Søgaard, Christian Andreas</w:t>
            </w:r>
          </w:p>
        </w:tc>
        <w:tc>
          <w:tcPr>
            <w:tcW w:type="dxa" w:w="2880"/>
          </w:tcPr>
          <w:p>
            <w:r>
              <w:t>43.2%</w:t>
            </w:r>
          </w:p>
        </w:tc>
      </w:tr>
      <w:tr>
        <w:tc>
          <w:tcPr>
            <w:tcW w:type="dxa" w:w="2880"/>
          </w:tcPr>
          <w:p>
            <w:r>
              <w:t>13</w:t>
            </w:r>
          </w:p>
        </w:tc>
        <w:tc>
          <w:tcPr>
            <w:tcW w:type="dxa" w:w="2880"/>
          </w:tcPr>
          <w:p>
            <w:r>
              <w:t>Karlsson, Mike Pete Patrick</w:t>
            </w:r>
          </w:p>
        </w:tc>
        <w:tc>
          <w:tcPr>
            <w:tcW w:type="dxa" w:w="2880"/>
          </w:tcPr>
          <w:p>
            <w:r>
              <w:t>43.2%</w:t>
            </w:r>
          </w:p>
        </w:tc>
      </w:tr>
      <w:tr>
        <w:tc>
          <w:tcPr>
            <w:tcW w:type="dxa" w:w="2880"/>
          </w:tcPr>
          <w:p>
            <w:r>
              <w:t>14</w:t>
            </w:r>
          </w:p>
        </w:tc>
        <w:tc>
          <w:tcPr>
            <w:tcW w:type="dxa" w:w="2880"/>
          </w:tcPr>
          <w:p>
            <w:r>
              <w:t>Rasmussen, Christian Bæk</w:t>
            </w:r>
          </w:p>
        </w:tc>
        <w:tc>
          <w:tcPr>
            <w:tcW w:type="dxa" w:w="2880"/>
          </w:tcPr>
          <w:p>
            <w:r>
              <w:t>42.6%</w:t>
            </w:r>
          </w:p>
        </w:tc>
      </w:tr>
      <w:tr>
        <w:tc>
          <w:tcPr>
            <w:tcW w:type="dxa" w:w="2880"/>
          </w:tcPr>
          <w:p>
            <w:r>
              <w:t>15</w:t>
            </w:r>
          </w:p>
        </w:tc>
        <w:tc>
          <w:tcPr>
            <w:tcW w:type="dxa" w:w="2880"/>
          </w:tcPr>
          <w:p>
            <w:r>
              <w:t>Jensen, Lars Henrik</w:t>
            </w:r>
          </w:p>
        </w:tc>
        <w:tc>
          <w:tcPr>
            <w:tcW w:type="dxa" w:w="2880"/>
          </w:tcPr>
          <w:p>
            <w:r>
              <w:t>40.8%</w:t>
            </w:r>
          </w:p>
        </w:tc>
      </w:tr>
      <w:tr>
        <w:tc>
          <w:tcPr>
            <w:tcW w:type="dxa" w:w="2880"/>
          </w:tcPr>
          <w:p>
            <w:r>
              <w:t>16</w:t>
            </w:r>
          </w:p>
        </w:tc>
        <w:tc>
          <w:tcPr>
            <w:tcW w:type="dxa" w:w="2880"/>
          </w:tcPr>
          <w:p>
            <w:r>
              <w:t>Jørgensen, Hans Martin</w:t>
            </w:r>
          </w:p>
        </w:tc>
        <w:tc>
          <w:tcPr>
            <w:tcW w:type="dxa" w:w="2880"/>
          </w:tcPr>
          <w:p>
            <w:r>
              <w:t>40.5%</w:t>
            </w:r>
          </w:p>
        </w:tc>
      </w:tr>
      <w:tr>
        <w:tc>
          <w:tcPr>
            <w:tcW w:type="dxa" w:w="2880"/>
          </w:tcPr>
          <w:p>
            <w:r>
              <w:t>17</w:t>
            </w:r>
          </w:p>
        </w:tc>
        <w:tc>
          <w:tcPr>
            <w:tcW w:type="dxa" w:w="2880"/>
          </w:tcPr>
          <w:p>
            <w:r>
              <w:t>Dan, Robert-Alexandru</w:t>
            </w:r>
          </w:p>
        </w:tc>
        <w:tc>
          <w:tcPr>
            <w:tcW w:type="dxa" w:w="2880"/>
          </w:tcPr>
          <w:p>
            <w:r>
              <w:t>39.9%</w:t>
            </w:r>
          </w:p>
        </w:tc>
      </w:tr>
      <w:tr>
        <w:tc>
          <w:tcPr>
            <w:tcW w:type="dxa" w:w="2880"/>
          </w:tcPr>
          <w:p>
            <w:r>
              <w:t>18</w:t>
            </w:r>
          </w:p>
        </w:tc>
        <w:tc>
          <w:tcPr>
            <w:tcW w:type="dxa" w:w="2880"/>
          </w:tcPr>
          <w:p>
            <w:r>
              <w:t>Flyvbjerg, Gunnar</w:t>
            </w:r>
          </w:p>
        </w:tc>
        <w:tc>
          <w:tcPr>
            <w:tcW w:type="dxa" w:w="2880"/>
          </w:tcPr>
          <w:p>
            <w:r>
              <w:t>39.6%</w:t>
            </w:r>
          </w:p>
        </w:tc>
      </w:tr>
      <w:tr>
        <w:tc>
          <w:tcPr>
            <w:tcW w:type="dxa" w:w="2880"/>
          </w:tcPr>
          <w:p>
            <w:r>
              <w:t>19</w:t>
            </w:r>
          </w:p>
        </w:tc>
        <w:tc>
          <w:tcPr>
            <w:tcW w:type="dxa" w:w="2880"/>
          </w:tcPr>
          <w:p>
            <w:r>
              <w:t>Vinther Lemuchi, Javid</w:t>
            </w:r>
          </w:p>
        </w:tc>
        <w:tc>
          <w:tcPr>
            <w:tcW w:type="dxa" w:w="2880"/>
          </w:tcPr>
          <w:p>
            <w:r>
              <w:t>37.9%</w:t>
            </w:r>
          </w:p>
        </w:tc>
      </w:tr>
      <w:tr>
        <w:tc>
          <w:tcPr>
            <w:tcW w:type="dxa" w:w="2880"/>
          </w:tcPr>
          <w:p>
            <w:r>
              <w:t>20</w:t>
            </w:r>
          </w:p>
        </w:tc>
        <w:tc>
          <w:tcPr>
            <w:tcW w:type="dxa" w:w="2880"/>
          </w:tcPr>
          <w:p>
            <w:r>
              <w:t>Petersen, Jan Søndergaard</w:t>
            </w:r>
          </w:p>
        </w:tc>
        <w:tc>
          <w:tcPr>
            <w:tcW w:type="dxa" w:w="2880"/>
          </w:tcPr>
          <w:p>
            <w:r>
              <w:t>37.8%</w:t>
            </w:r>
          </w:p>
        </w:tc>
      </w:tr>
      <w:tr>
        <w:tc>
          <w:tcPr>
            <w:tcW w:type="dxa" w:w="2880"/>
          </w:tcPr>
          <w:p>
            <w:r>
              <w:t>21</w:t>
            </w:r>
          </w:p>
        </w:tc>
        <w:tc>
          <w:tcPr>
            <w:tcW w:type="dxa" w:w="2880"/>
          </w:tcPr>
          <w:p>
            <w:r>
              <w:t>Mortensen, Taus</w:t>
            </w:r>
          </w:p>
        </w:tc>
        <w:tc>
          <w:tcPr>
            <w:tcW w:type="dxa" w:w="2880"/>
          </w:tcPr>
          <w:p>
            <w:r>
              <w:t>36.7%</w:t>
            </w:r>
          </w:p>
        </w:tc>
      </w:tr>
      <w:tr>
        <w:tc>
          <w:tcPr>
            <w:tcW w:type="dxa" w:w="2880"/>
          </w:tcPr>
          <w:p>
            <w:r>
              <w:t>22</w:t>
            </w:r>
          </w:p>
        </w:tc>
        <w:tc>
          <w:tcPr>
            <w:tcW w:type="dxa" w:w="2880"/>
          </w:tcPr>
          <w:p>
            <w:r>
              <w:t>Jensen, Kent</w:t>
            </w:r>
          </w:p>
        </w:tc>
        <w:tc>
          <w:tcPr>
            <w:tcW w:type="dxa" w:w="2880"/>
          </w:tcPr>
          <w:p>
            <w:r>
              <w:t>35.6%</w:t>
            </w:r>
          </w:p>
        </w:tc>
      </w:tr>
      <w:tr>
        <w:tc>
          <w:tcPr>
            <w:tcW w:type="dxa" w:w="2880"/>
          </w:tcPr>
          <w:p>
            <w:r>
              <w:t>23</w:t>
            </w:r>
          </w:p>
        </w:tc>
        <w:tc>
          <w:tcPr>
            <w:tcW w:type="dxa" w:w="2880"/>
          </w:tcPr>
          <w:p>
            <w:r>
              <w:t>Murariu, Daniel</w:t>
            </w:r>
          </w:p>
        </w:tc>
        <w:tc>
          <w:tcPr>
            <w:tcW w:type="dxa" w:w="2880"/>
          </w:tcPr>
          <w:p>
            <w:r>
              <w:t>35.6%</w:t>
            </w:r>
          </w:p>
        </w:tc>
      </w:tr>
      <w:tr>
        <w:tc>
          <w:tcPr>
            <w:tcW w:type="dxa" w:w="2880"/>
          </w:tcPr>
          <w:p>
            <w:r>
              <w:t>24</w:t>
            </w:r>
          </w:p>
        </w:tc>
        <w:tc>
          <w:tcPr>
            <w:tcW w:type="dxa" w:w="2880"/>
          </w:tcPr>
          <w:p>
            <w:r>
              <w:t>Andersen, Kent René</w:t>
            </w:r>
          </w:p>
        </w:tc>
        <w:tc>
          <w:tcPr>
            <w:tcW w:type="dxa" w:w="2880"/>
          </w:tcPr>
          <w:p>
            <w:r>
              <w:t>33.7%</w:t>
            </w:r>
          </w:p>
        </w:tc>
      </w:tr>
      <w:tr>
        <w:tc>
          <w:tcPr>
            <w:tcW w:type="dxa" w:w="2880"/>
          </w:tcPr>
          <w:p>
            <w:r>
              <w:t>25</w:t>
            </w:r>
          </w:p>
        </w:tc>
        <w:tc>
          <w:tcPr>
            <w:tcW w:type="dxa" w:w="2880"/>
          </w:tcPr>
          <w:p>
            <w:r>
              <w:t>Bering, Claus Holtet</w:t>
            </w:r>
          </w:p>
        </w:tc>
        <w:tc>
          <w:tcPr>
            <w:tcW w:type="dxa" w:w="2880"/>
          </w:tcPr>
          <w:p>
            <w:r>
              <w:t>32.0%</w:t>
            </w:r>
          </w:p>
        </w:tc>
      </w:tr>
      <w:tr>
        <w:tc>
          <w:tcPr>
            <w:tcW w:type="dxa" w:w="2880"/>
          </w:tcPr>
          <w:p>
            <w:r>
              <w:t>26</w:t>
            </w:r>
          </w:p>
        </w:tc>
        <w:tc>
          <w:tcPr>
            <w:tcW w:type="dxa" w:w="2880"/>
          </w:tcPr>
          <w:p>
            <w:r>
              <w:t>Nielsen, Hannibal Carl Leen</w:t>
            </w:r>
          </w:p>
        </w:tc>
        <w:tc>
          <w:tcPr>
            <w:tcW w:type="dxa" w:w="2880"/>
          </w:tcPr>
          <w:p>
            <w:r>
              <w:t>31.1%</w:t>
            </w:r>
          </w:p>
        </w:tc>
      </w:tr>
      <w:tr>
        <w:tc>
          <w:tcPr>
            <w:tcW w:type="dxa" w:w="2880"/>
          </w:tcPr>
          <w:p>
            <w:r>
              <w:t>27</w:t>
            </w:r>
          </w:p>
        </w:tc>
        <w:tc>
          <w:tcPr>
            <w:tcW w:type="dxa" w:w="2880"/>
          </w:tcPr>
          <w:p>
            <w:r>
              <w:t>Munkbøl, Daniel Maegaard</w:t>
            </w:r>
          </w:p>
        </w:tc>
        <w:tc>
          <w:tcPr>
            <w:tcW w:type="dxa" w:w="2880"/>
          </w:tcPr>
          <w:p>
            <w:r>
              <w:t>29.8%</w:t>
            </w:r>
          </w:p>
        </w:tc>
      </w:tr>
      <w:tr>
        <w:tc>
          <w:tcPr>
            <w:tcW w:type="dxa" w:w="2880"/>
          </w:tcPr>
          <w:p>
            <w:r>
              <w:t>28</w:t>
            </w:r>
          </w:p>
        </w:tc>
        <w:tc>
          <w:tcPr>
            <w:tcW w:type="dxa" w:w="2880"/>
          </w:tcPr>
          <w:p>
            <w:r>
              <w:t>Kragh, Mads Hjorth</w:t>
            </w:r>
          </w:p>
        </w:tc>
        <w:tc>
          <w:tcPr>
            <w:tcW w:type="dxa" w:w="2880"/>
          </w:tcPr>
          <w:p>
            <w:r>
              <w:t>22.2%</w:t>
            </w:r>
          </w:p>
        </w:tc>
      </w:tr>
      <w:tr>
        <w:tc>
          <w:tcPr>
            <w:tcW w:type="dxa" w:w="2880"/>
          </w:tcPr>
          <w:p>
            <w:r>
              <w:t>29</w:t>
            </w:r>
          </w:p>
        </w:tc>
        <w:tc>
          <w:tcPr>
            <w:tcW w:type="dxa" w:w="2880"/>
          </w:tcPr>
          <w:p>
            <w:r>
              <w:t>Klausen, René</w:t>
            </w:r>
          </w:p>
        </w:tc>
        <w:tc>
          <w:tcPr>
            <w:tcW w:type="dxa" w:w="2880"/>
          </w:tcPr>
          <w:p>
            <w:r>
              <w:t>21.3%</w:t>
            </w:r>
          </w:p>
        </w:tc>
      </w:tr>
      <w:tr>
        <w:tc>
          <w:tcPr>
            <w:tcW w:type="dxa" w:w="2880"/>
          </w:tcPr>
          <w:p>
            <w:r>
              <w:t>30</w:t>
            </w:r>
          </w:p>
        </w:tc>
        <w:tc>
          <w:tcPr>
            <w:tcW w:type="dxa" w:w="2880"/>
          </w:tcPr>
          <w:p>
            <w:r>
              <w:t>Pedersen, Henning</w:t>
            </w:r>
          </w:p>
        </w:tc>
        <w:tc>
          <w:tcPr>
            <w:tcW w:type="dxa" w:w="2880"/>
          </w:tcPr>
          <w:p>
            <w:r>
              <w:t>18.6%</w:t>
            </w:r>
          </w:p>
        </w:tc>
      </w:tr>
      <w:tr>
        <w:tc>
          <w:tcPr>
            <w:tcW w:type="dxa" w:w="2880"/>
          </w:tcPr>
          <w:p>
            <w:r>
              <w:t>31</w:t>
            </w:r>
          </w:p>
        </w:tc>
        <w:tc>
          <w:tcPr>
            <w:tcW w:type="dxa" w:w="2880"/>
          </w:tcPr>
          <w:p>
            <w:r>
              <w:t>Konnerup, Mads Grønbæk</w:t>
            </w:r>
          </w:p>
        </w:tc>
        <w:tc>
          <w:tcPr>
            <w:tcW w:type="dxa" w:w="2880"/>
          </w:tcPr>
          <w:p>
            <w:r>
              <w:t>16.7%</w:t>
            </w:r>
          </w:p>
        </w:tc>
      </w:tr>
      <w:tr>
        <w:tc>
          <w:tcPr>
            <w:tcW w:type="dxa" w:w="2880"/>
          </w:tcPr>
          <w:p>
            <w:r>
              <w:t>32</w:t>
            </w:r>
          </w:p>
        </w:tc>
        <w:tc>
          <w:tcPr>
            <w:tcW w:type="dxa" w:w="2880"/>
          </w:tcPr>
          <w:p>
            <w:r>
              <w:t>Sørensen, Jørgen</w:t>
            </w:r>
          </w:p>
        </w:tc>
        <w:tc>
          <w:tcPr>
            <w:tcW w:type="dxa" w:w="2880"/>
          </w:tcPr>
          <w:p>
            <w:r>
              <w:t>9.2%</w:t>
            </w:r>
          </w:p>
        </w:tc>
      </w:tr>
    </w:tbl>
    <w:p/>
    <w:p>
      <w:r>
        <w:br w:type="page"/>
      </w:r>
    </w:p>
    <w:p>
      <w:r>
        <w:rPr>
          <w:b/>
        </w:rPr>
        <w:br/>
        <w:t>Påløbsdrift</w:t>
      </w:r>
    </w:p>
    <w:p>
      <w:r>
        <w:rPr>
          <w:i/>
          <w:sz w:val="20"/>
        </w:rPr>
        <w:t>Højere er bedre - Mål: Over 7% - Indikerer effektiv udnyttelse af motorbremsning</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Murariu, Daniel</w:t>
            </w:r>
          </w:p>
        </w:tc>
        <w:tc>
          <w:tcPr>
            <w:tcW w:type="dxa" w:w="2880"/>
          </w:tcPr>
          <w:p>
            <w:r>
              <w:rPr>
                <w:color w:val="008000"/>
              </w:rPr>
              <w:t>12.8%</w:t>
            </w:r>
          </w:p>
        </w:tc>
      </w:tr>
      <w:tr>
        <w:tc>
          <w:tcPr>
            <w:tcW w:type="dxa" w:w="2880"/>
          </w:tcPr>
          <w:p>
            <w:r>
              <w:t>2</w:t>
            </w:r>
          </w:p>
        </w:tc>
        <w:tc>
          <w:tcPr>
            <w:tcW w:type="dxa" w:w="2880"/>
          </w:tcPr>
          <w:p>
            <w:r>
              <w:t>Nielsen, Henrik Kloster</w:t>
            </w:r>
          </w:p>
        </w:tc>
        <w:tc>
          <w:tcPr>
            <w:tcW w:type="dxa" w:w="2880"/>
          </w:tcPr>
          <w:p>
            <w:r>
              <w:rPr>
                <w:color w:val="008000"/>
              </w:rPr>
              <w:t>10.8%</w:t>
            </w:r>
          </w:p>
        </w:tc>
      </w:tr>
      <w:tr>
        <w:tc>
          <w:tcPr>
            <w:tcW w:type="dxa" w:w="2880"/>
          </w:tcPr>
          <w:p>
            <w:r>
              <w:t>3</w:t>
            </w:r>
          </w:p>
        </w:tc>
        <w:tc>
          <w:tcPr>
            <w:tcW w:type="dxa" w:w="2880"/>
          </w:tcPr>
          <w:p>
            <w:r>
              <w:t>Nepper, Joachim</w:t>
            </w:r>
          </w:p>
        </w:tc>
        <w:tc>
          <w:tcPr>
            <w:tcW w:type="dxa" w:w="2880"/>
          </w:tcPr>
          <w:p>
            <w:r>
              <w:rPr>
                <w:color w:val="008000"/>
              </w:rPr>
              <w:t>10.6%</w:t>
            </w:r>
          </w:p>
        </w:tc>
      </w:tr>
      <w:tr>
        <w:tc>
          <w:tcPr>
            <w:tcW w:type="dxa" w:w="2880"/>
          </w:tcPr>
          <w:p>
            <w:r>
              <w:t>4</w:t>
            </w:r>
          </w:p>
        </w:tc>
        <w:tc>
          <w:tcPr>
            <w:tcW w:type="dxa" w:w="2880"/>
          </w:tcPr>
          <w:p>
            <w:r>
              <w:t>Flyvbjerg, Gunnar</w:t>
            </w:r>
          </w:p>
        </w:tc>
        <w:tc>
          <w:tcPr>
            <w:tcW w:type="dxa" w:w="2880"/>
          </w:tcPr>
          <w:p>
            <w:r>
              <w:rPr>
                <w:color w:val="008000"/>
              </w:rPr>
              <w:t>9.6%</w:t>
            </w:r>
          </w:p>
        </w:tc>
      </w:tr>
      <w:tr>
        <w:tc>
          <w:tcPr>
            <w:tcW w:type="dxa" w:w="2880"/>
          </w:tcPr>
          <w:p>
            <w:r>
              <w:t>5</w:t>
            </w:r>
          </w:p>
        </w:tc>
        <w:tc>
          <w:tcPr>
            <w:tcW w:type="dxa" w:w="2880"/>
          </w:tcPr>
          <w:p>
            <w:r>
              <w:t>Jensen, Kent</w:t>
            </w:r>
          </w:p>
        </w:tc>
        <w:tc>
          <w:tcPr>
            <w:tcW w:type="dxa" w:w="2880"/>
          </w:tcPr>
          <w:p>
            <w:r>
              <w:rPr>
                <w:color w:val="008000"/>
              </w:rPr>
              <w:t>9.4%</w:t>
            </w:r>
          </w:p>
        </w:tc>
      </w:tr>
      <w:tr>
        <w:tc>
          <w:tcPr>
            <w:tcW w:type="dxa" w:w="2880"/>
          </w:tcPr>
          <w:p>
            <w:r>
              <w:t>6</w:t>
            </w:r>
          </w:p>
        </w:tc>
        <w:tc>
          <w:tcPr>
            <w:tcW w:type="dxa" w:w="2880"/>
          </w:tcPr>
          <w:p>
            <w:r>
              <w:t>Sørensen, Jørgen</w:t>
            </w:r>
          </w:p>
        </w:tc>
        <w:tc>
          <w:tcPr>
            <w:tcW w:type="dxa" w:w="2880"/>
          </w:tcPr>
          <w:p>
            <w:r>
              <w:rPr>
                <w:color w:val="008000"/>
              </w:rPr>
              <w:t>9.0%</w:t>
            </w:r>
          </w:p>
        </w:tc>
      </w:tr>
      <w:tr>
        <w:tc>
          <w:tcPr>
            <w:tcW w:type="dxa" w:w="2880"/>
          </w:tcPr>
          <w:p>
            <w:r>
              <w:t>7</w:t>
            </w:r>
          </w:p>
        </w:tc>
        <w:tc>
          <w:tcPr>
            <w:tcW w:type="dxa" w:w="2880"/>
          </w:tcPr>
          <w:p>
            <w:r>
              <w:t>Karlsson, Mike Pete Patrick</w:t>
            </w:r>
          </w:p>
        </w:tc>
        <w:tc>
          <w:tcPr>
            <w:tcW w:type="dxa" w:w="2880"/>
          </w:tcPr>
          <w:p>
            <w:r>
              <w:rPr>
                <w:color w:val="008000"/>
              </w:rPr>
              <w:t>8.9%</w:t>
            </w:r>
          </w:p>
        </w:tc>
      </w:tr>
      <w:tr>
        <w:tc>
          <w:tcPr>
            <w:tcW w:type="dxa" w:w="2880"/>
          </w:tcPr>
          <w:p>
            <w:r>
              <w:t>8</w:t>
            </w:r>
          </w:p>
        </w:tc>
        <w:tc>
          <w:tcPr>
            <w:tcW w:type="dxa" w:w="2880"/>
          </w:tcPr>
          <w:p>
            <w:r>
              <w:t>Nielsen, Henrik Nilaus</w:t>
            </w:r>
          </w:p>
        </w:tc>
        <w:tc>
          <w:tcPr>
            <w:tcW w:type="dxa" w:w="2880"/>
          </w:tcPr>
          <w:p>
            <w:r>
              <w:rPr>
                <w:color w:val="008000"/>
              </w:rPr>
              <w:t>7.8%</w:t>
            </w:r>
          </w:p>
        </w:tc>
      </w:tr>
      <w:tr>
        <w:tc>
          <w:tcPr>
            <w:tcW w:type="dxa" w:w="2880"/>
          </w:tcPr>
          <w:p>
            <w:r>
              <w:t>9</w:t>
            </w:r>
          </w:p>
        </w:tc>
        <w:tc>
          <w:tcPr>
            <w:tcW w:type="dxa" w:w="2880"/>
          </w:tcPr>
          <w:p>
            <w:r>
              <w:t>Jensen, Lars Henrik</w:t>
            </w:r>
          </w:p>
        </w:tc>
        <w:tc>
          <w:tcPr>
            <w:tcW w:type="dxa" w:w="2880"/>
          </w:tcPr>
          <w:p>
            <w:r>
              <w:rPr>
                <w:color w:val="008000"/>
              </w:rPr>
              <w:t>7.0%</w:t>
            </w:r>
          </w:p>
        </w:tc>
      </w:tr>
      <w:tr>
        <w:tc>
          <w:tcPr>
            <w:tcW w:type="dxa" w:w="2880"/>
          </w:tcPr>
          <w:p>
            <w:r>
              <w:t>10</w:t>
            </w:r>
          </w:p>
        </w:tc>
        <w:tc>
          <w:tcPr>
            <w:tcW w:type="dxa" w:w="2880"/>
          </w:tcPr>
          <w:p>
            <w:r>
              <w:t>Dan, Robert-Alexandru</w:t>
            </w:r>
          </w:p>
        </w:tc>
        <w:tc>
          <w:tcPr>
            <w:tcW w:type="dxa" w:w="2880"/>
          </w:tcPr>
          <w:p>
            <w:r>
              <w:t>6.9%</w:t>
            </w:r>
          </w:p>
        </w:tc>
      </w:tr>
      <w:tr>
        <w:tc>
          <w:tcPr>
            <w:tcW w:type="dxa" w:w="2880"/>
          </w:tcPr>
          <w:p>
            <w:r>
              <w:t>11</w:t>
            </w:r>
          </w:p>
        </w:tc>
        <w:tc>
          <w:tcPr>
            <w:tcW w:type="dxa" w:w="2880"/>
          </w:tcPr>
          <w:p>
            <w:r>
              <w:t>Vinther Lemuchi, Javid</w:t>
            </w:r>
          </w:p>
        </w:tc>
        <w:tc>
          <w:tcPr>
            <w:tcW w:type="dxa" w:w="2880"/>
          </w:tcPr>
          <w:p>
            <w:r>
              <w:t>6.9%</w:t>
            </w:r>
          </w:p>
        </w:tc>
      </w:tr>
      <w:tr>
        <w:tc>
          <w:tcPr>
            <w:tcW w:type="dxa" w:w="2880"/>
          </w:tcPr>
          <w:p>
            <w:r>
              <w:t>12</w:t>
            </w:r>
          </w:p>
        </w:tc>
        <w:tc>
          <w:tcPr>
            <w:tcW w:type="dxa" w:w="2880"/>
          </w:tcPr>
          <w:p>
            <w:r>
              <w:t>Rasmussen, Christian Bæk</w:t>
            </w:r>
          </w:p>
        </w:tc>
        <w:tc>
          <w:tcPr>
            <w:tcW w:type="dxa" w:w="2880"/>
          </w:tcPr>
          <w:p>
            <w:r>
              <w:t>6.8%</w:t>
            </w:r>
          </w:p>
        </w:tc>
      </w:tr>
      <w:tr>
        <w:tc>
          <w:tcPr>
            <w:tcW w:type="dxa" w:w="2880"/>
          </w:tcPr>
          <w:p>
            <w:r>
              <w:t>13</w:t>
            </w:r>
          </w:p>
        </w:tc>
        <w:tc>
          <w:tcPr>
            <w:tcW w:type="dxa" w:w="2880"/>
          </w:tcPr>
          <w:p>
            <w:r>
              <w:t>Klausen, René</w:t>
            </w:r>
          </w:p>
        </w:tc>
        <w:tc>
          <w:tcPr>
            <w:tcW w:type="dxa" w:w="2880"/>
          </w:tcPr>
          <w:p>
            <w:r>
              <w:t>6.7%</w:t>
            </w:r>
          </w:p>
        </w:tc>
      </w:tr>
      <w:tr>
        <w:tc>
          <w:tcPr>
            <w:tcW w:type="dxa" w:w="2880"/>
          </w:tcPr>
          <w:p>
            <w:r>
              <w:t>14</w:t>
            </w:r>
          </w:p>
        </w:tc>
        <w:tc>
          <w:tcPr>
            <w:tcW w:type="dxa" w:w="2880"/>
          </w:tcPr>
          <w:p>
            <w:r>
              <w:t>Pedersen, Henning</w:t>
            </w:r>
          </w:p>
        </w:tc>
        <w:tc>
          <w:tcPr>
            <w:tcW w:type="dxa" w:w="2880"/>
          </w:tcPr>
          <w:p>
            <w:r>
              <w:t>6.2%</w:t>
            </w:r>
          </w:p>
        </w:tc>
      </w:tr>
      <w:tr>
        <w:tc>
          <w:tcPr>
            <w:tcW w:type="dxa" w:w="2880"/>
          </w:tcPr>
          <w:p>
            <w:r>
              <w:t>15</w:t>
            </w:r>
          </w:p>
        </w:tc>
        <w:tc>
          <w:tcPr>
            <w:tcW w:type="dxa" w:w="2880"/>
          </w:tcPr>
          <w:p>
            <w:r>
              <w:t>Dimachi, Aurelian-Catalin</w:t>
            </w:r>
          </w:p>
        </w:tc>
        <w:tc>
          <w:tcPr>
            <w:tcW w:type="dxa" w:w="2880"/>
          </w:tcPr>
          <w:p>
            <w:r>
              <w:t>6.2%</w:t>
            </w:r>
          </w:p>
        </w:tc>
      </w:tr>
      <w:tr>
        <w:tc>
          <w:tcPr>
            <w:tcW w:type="dxa" w:w="2880"/>
          </w:tcPr>
          <w:p>
            <w:r>
              <w:t>16</w:t>
            </w:r>
          </w:p>
        </w:tc>
        <w:tc>
          <w:tcPr>
            <w:tcW w:type="dxa" w:w="2880"/>
          </w:tcPr>
          <w:p>
            <w:r>
              <w:t>Brohus, Kent</w:t>
            </w:r>
          </w:p>
        </w:tc>
        <w:tc>
          <w:tcPr>
            <w:tcW w:type="dxa" w:w="2880"/>
          </w:tcPr>
          <w:p>
            <w:r>
              <w:t>5.8%</w:t>
            </w:r>
          </w:p>
        </w:tc>
      </w:tr>
      <w:tr>
        <w:tc>
          <w:tcPr>
            <w:tcW w:type="dxa" w:w="2880"/>
          </w:tcPr>
          <w:p>
            <w:r>
              <w:t>17</w:t>
            </w:r>
          </w:p>
        </w:tc>
        <w:tc>
          <w:tcPr>
            <w:tcW w:type="dxa" w:w="2880"/>
          </w:tcPr>
          <w:p>
            <w:r>
              <w:t>Luther, Michael</w:t>
            </w:r>
          </w:p>
        </w:tc>
        <w:tc>
          <w:tcPr>
            <w:tcW w:type="dxa" w:w="2880"/>
          </w:tcPr>
          <w:p>
            <w:r>
              <w:t>5.7%</w:t>
            </w:r>
          </w:p>
        </w:tc>
      </w:tr>
      <w:tr>
        <w:tc>
          <w:tcPr>
            <w:tcW w:type="dxa" w:w="2880"/>
          </w:tcPr>
          <w:p>
            <w:r>
              <w:t>18</w:t>
            </w:r>
          </w:p>
        </w:tc>
        <w:tc>
          <w:tcPr>
            <w:tcW w:type="dxa" w:w="2880"/>
          </w:tcPr>
          <w:p>
            <w:r>
              <w:t>Kragh, Mads Hjorth</w:t>
            </w:r>
          </w:p>
        </w:tc>
        <w:tc>
          <w:tcPr>
            <w:tcW w:type="dxa" w:w="2880"/>
          </w:tcPr>
          <w:p>
            <w:r>
              <w:t>5.7%</w:t>
            </w:r>
          </w:p>
        </w:tc>
      </w:tr>
      <w:tr>
        <w:tc>
          <w:tcPr>
            <w:tcW w:type="dxa" w:w="2880"/>
          </w:tcPr>
          <w:p>
            <w:r>
              <w:t>19</w:t>
            </w:r>
          </w:p>
        </w:tc>
        <w:tc>
          <w:tcPr>
            <w:tcW w:type="dxa" w:w="2880"/>
          </w:tcPr>
          <w:p>
            <w:r>
              <w:t>Andersen, Kent René</w:t>
            </w:r>
          </w:p>
        </w:tc>
        <w:tc>
          <w:tcPr>
            <w:tcW w:type="dxa" w:w="2880"/>
          </w:tcPr>
          <w:p>
            <w:r>
              <w:t>5.6%</w:t>
            </w:r>
          </w:p>
        </w:tc>
      </w:tr>
      <w:tr>
        <w:tc>
          <w:tcPr>
            <w:tcW w:type="dxa" w:w="2880"/>
          </w:tcPr>
          <w:p>
            <w:r>
              <w:t>20</w:t>
            </w:r>
          </w:p>
        </w:tc>
        <w:tc>
          <w:tcPr>
            <w:tcW w:type="dxa" w:w="2880"/>
          </w:tcPr>
          <w:p>
            <w:r>
              <w:t>Jørgensen, Hans Martin</w:t>
            </w:r>
          </w:p>
        </w:tc>
        <w:tc>
          <w:tcPr>
            <w:tcW w:type="dxa" w:w="2880"/>
          </w:tcPr>
          <w:p>
            <w:r>
              <w:t>5.5%</w:t>
            </w:r>
          </w:p>
        </w:tc>
      </w:tr>
      <w:tr>
        <w:tc>
          <w:tcPr>
            <w:tcW w:type="dxa" w:w="2880"/>
          </w:tcPr>
          <w:p>
            <w:r>
              <w:t>21</w:t>
            </w:r>
          </w:p>
        </w:tc>
        <w:tc>
          <w:tcPr>
            <w:tcW w:type="dxa" w:w="2880"/>
          </w:tcPr>
          <w:p>
            <w:r>
              <w:t>Lind, Lars Broberg</w:t>
            </w:r>
          </w:p>
        </w:tc>
        <w:tc>
          <w:tcPr>
            <w:tcW w:type="dxa" w:w="2880"/>
          </w:tcPr>
          <w:p>
            <w:r>
              <w:t>5.3%</w:t>
            </w:r>
          </w:p>
        </w:tc>
      </w:tr>
      <w:tr>
        <w:tc>
          <w:tcPr>
            <w:tcW w:type="dxa" w:w="2880"/>
          </w:tcPr>
          <w:p>
            <w:r>
              <w:t>22</w:t>
            </w:r>
          </w:p>
        </w:tc>
        <w:tc>
          <w:tcPr>
            <w:tcW w:type="dxa" w:w="2880"/>
          </w:tcPr>
          <w:p>
            <w:r>
              <w:t>Driefer, Morten</w:t>
            </w:r>
          </w:p>
        </w:tc>
        <w:tc>
          <w:tcPr>
            <w:tcW w:type="dxa" w:w="2880"/>
          </w:tcPr>
          <w:p>
            <w:r>
              <w:t>5.3%</w:t>
            </w:r>
          </w:p>
        </w:tc>
      </w:tr>
      <w:tr>
        <w:tc>
          <w:tcPr>
            <w:tcW w:type="dxa" w:w="2880"/>
          </w:tcPr>
          <w:p>
            <w:r>
              <w:t>23</w:t>
            </w:r>
          </w:p>
        </w:tc>
        <w:tc>
          <w:tcPr>
            <w:tcW w:type="dxa" w:w="2880"/>
          </w:tcPr>
          <w:p>
            <w:r>
              <w:t>Kristensen, Tom</w:t>
            </w:r>
          </w:p>
        </w:tc>
        <w:tc>
          <w:tcPr>
            <w:tcW w:type="dxa" w:w="2880"/>
          </w:tcPr>
          <w:p>
            <w:r>
              <w:t>5.2%</w:t>
            </w:r>
          </w:p>
        </w:tc>
      </w:tr>
      <w:tr>
        <w:tc>
          <w:tcPr>
            <w:tcW w:type="dxa" w:w="2880"/>
          </w:tcPr>
          <w:p>
            <w:r>
              <w:t>24</w:t>
            </w:r>
          </w:p>
        </w:tc>
        <w:tc>
          <w:tcPr>
            <w:tcW w:type="dxa" w:w="2880"/>
          </w:tcPr>
          <w:p>
            <w:r>
              <w:t>Nielsen, Hannibal Carl Leen</w:t>
            </w:r>
          </w:p>
        </w:tc>
        <w:tc>
          <w:tcPr>
            <w:tcW w:type="dxa" w:w="2880"/>
          </w:tcPr>
          <w:p>
            <w:r>
              <w:t>5.0%</w:t>
            </w:r>
          </w:p>
        </w:tc>
      </w:tr>
      <w:tr>
        <w:tc>
          <w:tcPr>
            <w:tcW w:type="dxa" w:w="2880"/>
          </w:tcPr>
          <w:p>
            <w:r>
              <w:t>25</w:t>
            </w:r>
          </w:p>
        </w:tc>
        <w:tc>
          <w:tcPr>
            <w:tcW w:type="dxa" w:w="2880"/>
          </w:tcPr>
          <w:p>
            <w:r>
              <w:t>Petersen, Jan Søndergaard</w:t>
            </w:r>
          </w:p>
        </w:tc>
        <w:tc>
          <w:tcPr>
            <w:tcW w:type="dxa" w:w="2880"/>
          </w:tcPr>
          <w:p>
            <w:r>
              <w:t>4.6%</w:t>
            </w:r>
          </w:p>
        </w:tc>
      </w:tr>
      <w:tr>
        <w:tc>
          <w:tcPr>
            <w:tcW w:type="dxa" w:w="2880"/>
          </w:tcPr>
          <w:p>
            <w:r>
              <w:t>26</w:t>
            </w:r>
          </w:p>
        </w:tc>
        <w:tc>
          <w:tcPr>
            <w:tcW w:type="dxa" w:w="2880"/>
          </w:tcPr>
          <w:p>
            <w:r>
              <w:t>Mortensen, Taus</w:t>
            </w:r>
          </w:p>
        </w:tc>
        <w:tc>
          <w:tcPr>
            <w:tcW w:type="dxa" w:w="2880"/>
          </w:tcPr>
          <w:p>
            <w:r>
              <w:t>4.6%</w:t>
            </w:r>
          </w:p>
        </w:tc>
      </w:tr>
      <w:tr>
        <w:tc>
          <w:tcPr>
            <w:tcW w:type="dxa" w:w="2880"/>
          </w:tcPr>
          <w:p>
            <w:r>
              <w:t>27</w:t>
            </w:r>
          </w:p>
        </w:tc>
        <w:tc>
          <w:tcPr>
            <w:tcW w:type="dxa" w:w="2880"/>
          </w:tcPr>
          <w:p>
            <w:r>
              <w:t>Gherasim, Marius-Daniel</w:t>
            </w:r>
          </w:p>
        </w:tc>
        <w:tc>
          <w:tcPr>
            <w:tcW w:type="dxa" w:w="2880"/>
          </w:tcPr>
          <w:p>
            <w:r>
              <w:t>4.5%</w:t>
            </w:r>
          </w:p>
        </w:tc>
      </w:tr>
      <w:tr>
        <w:tc>
          <w:tcPr>
            <w:tcW w:type="dxa" w:w="2880"/>
          </w:tcPr>
          <w:p>
            <w:r>
              <w:t>28</w:t>
            </w:r>
          </w:p>
        </w:tc>
        <w:tc>
          <w:tcPr>
            <w:tcW w:type="dxa" w:w="2880"/>
          </w:tcPr>
          <w:p>
            <w:r>
              <w:t>Munkbøl, Daniel Maegaard</w:t>
            </w:r>
          </w:p>
        </w:tc>
        <w:tc>
          <w:tcPr>
            <w:tcW w:type="dxa" w:w="2880"/>
          </w:tcPr>
          <w:p>
            <w:r>
              <w:t>4.4%</w:t>
            </w:r>
          </w:p>
        </w:tc>
      </w:tr>
      <w:tr>
        <w:tc>
          <w:tcPr>
            <w:tcW w:type="dxa" w:w="2880"/>
          </w:tcPr>
          <w:p>
            <w:r>
              <w:t>29</w:t>
            </w:r>
          </w:p>
        </w:tc>
        <w:tc>
          <w:tcPr>
            <w:tcW w:type="dxa" w:w="2880"/>
          </w:tcPr>
          <w:p>
            <w:r>
              <w:t>Nielsen, Torben Brian</w:t>
            </w:r>
          </w:p>
        </w:tc>
        <w:tc>
          <w:tcPr>
            <w:tcW w:type="dxa" w:w="2880"/>
          </w:tcPr>
          <w:p>
            <w:r>
              <w:t>4.2%</w:t>
            </w:r>
          </w:p>
        </w:tc>
      </w:tr>
      <w:tr>
        <w:tc>
          <w:tcPr>
            <w:tcW w:type="dxa" w:w="2880"/>
          </w:tcPr>
          <w:p>
            <w:r>
              <w:t>30</w:t>
            </w:r>
          </w:p>
        </w:tc>
        <w:tc>
          <w:tcPr>
            <w:tcW w:type="dxa" w:w="2880"/>
          </w:tcPr>
          <w:p>
            <w:r>
              <w:t>Bering, Claus Holtet</w:t>
            </w:r>
          </w:p>
        </w:tc>
        <w:tc>
          <w:tcPr>
            <w:tcW w:type="dxa" w:w="2880"/>
          </w:tcPr>
          <w:p>
            <w:r>
              <w:t>4.0%</w:t>
            </w:r>
          </w:p>
        </w:tc>
      </w:tr>
      <w:tr>
        <w:tc>
          <w:tcPr>
            <w:tcW w:type="dxa" w:w="2880"/>
          </w:tcPr>
          <w:p>
            <w:r>
              <w:t>31</w:t>
            </w:r>
          </w:p>
        </w:tc>
        <w:tc>
          <w:tcPr>
            <w:tcW w:type="dxa" w:w="2880"/>
          </w:tcPr>
          <w:p>
            <w:r>
              <w:t>Søgaard, Christian Andreas</w:t>
            </w:r>
          </w:p>
        </w:tc>
        <w:tc>
          <w:tcPr>
            <w:tcW w:type="dxa" w:w="2880"/>
          </w:tcPr>
          <w:p>
            <w:r>
              <w:t>3.8%</w:t>
            </w:r>
          </w:p>
        </w:tc>
      </w:tr>
      <w:tr>
        <w:tc>
          <w:tcPr>
            <w:tcW w:type="dxa" w:w="2880"/>
          </w:tcPr>
          <w:p>
            <w:r>
              <w:t>32</w:t>
            </w:r>
          </w:p>
        </w:tc>
        <w:tc>
          <w:tcPr>
            <w:tcW w:type="dxa" w:w="2880"/>
          </w:tcPr>
          <w:p>
            <w:r>
              <w:t>Konnerup, Mads Grønbæk</w:t>
            </w:r>
          </w:p>
        </w:tc>
        <w:tc>
          <w:tcPr>
            <w:tcW w:type="dxa" w:w="2880"/>
          </w:tcPr>
          <w:p>
            <w:r>
              <w:t>3.4%</w:t>
            </w:r>
          </w:p>
        </w:tc>
      </w:tr>
    </w:tbl>
    <w:p/>
    <w:p>
      <w:r>
        <w:br w:type="page"/>
      </w:r>
    </w:p>
    <w:p>
      <w:r>
        <w:rPr>
          <w:b/>
        </w:rPr>
        <w:br/>
        <w:t>Brændstofeffektivitet</w:t>
      </w:r>
    </w:p>
    <w:p>
      <w:r>
        <w:rPr>
          <w:i/>
          <w:sz w:val="20"/>
        </w:rPr>
        <w:t>Højere er bedre - Indikerer effektivt brændstofforbrug</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(km/l)</w:t>
            </w:r>
          </w:p>
        </w:tc>
      </w:tr>
      <w:tr>
        <w:tc>
          <w:tcPr>
            <w:tcW w:type="dxa" w:w="2880"/>
          </w:tcPr>
          <w:p>
            <w:r>
              <w:t>1</w:t>
            </w:r>
          </w:p>
        </w:tc>
        <w:tc>
          <w:tcPr>
            <w:tcW w:type="dxa" w:w="2880"/>
          </w:tcPr>
          <w:p>
            <w:r>
              <w:t>Sørensen, Jørgen</w:t>
            </w:r>
          </w:p>
        </w:tc>
        <w:tc>
          <w:tcPr>
            <w:tcW w:type="dxa" w:w="2880"/>
          </w:tcPr>
          <w:p>
            <w:r>
              <w:t>5.3km/l</w:t>
            </w:r>
          </w:p>
        </w:tc>
      </w:tr>
      <w:tr>
        <w:tc>
          <w:tcPr>
            <w:tcW w:type="dxa" w:w="2880"/>
          </w:tcPr>
          <w:p>
            <w:r>
              <w:t>2</w:t>
            </w:r>
          </w:p>
        </w:tc>
        <w:tc>
          <w:tcPr>
            <w:tcW w:type="dxa" w:w="2880"/>
          </w:tcPr>
          <w:p>
            <w:r>
              <w:t>Nielsen, Torben Brian</w:t>
            </w:r>
          </w:p>
        </w:tc>
        <w:tc>
          <w:tcPr>
            <w:tcW w:type="dxa" w:w="2880"/>
          </w:tcPr>
          <w:p>
            <w:r>
              <w:t>4.2km/l</w:t>
            </w:r>
          </w:p>
        </w:tc>
      </w:tr>
      <w:tr>
        <w:tc>
          <w:tcPr>
            <w:tcW w:type="dxa" w:w="2880"/>
          </w:tcPr>
          <w:p>
            <w:r>
              <w:t>3</w:t>
            </w:r>
          </w:p>
        </w:tc>
        <w:tc>
          <w:tcPr>
            <w:tcW w:type="dxa" w:w="2880"/>
          </w:tcPr>
          <w:p>
            <w:r>
              <w:t>Kristensen, Tom</w:t>
            </w:r>
          </w:p>
        </w:tc>
        <w:tc>
          <w:tcPr>
            <w:tcW w:type="dxa" w:w="2880"/>
          </w:tcPr>
          <w:p>
            <w:r>
              <w:t>4.1km/l</w:t>
            </w:r>
          </w:p>
        </w:tc>
      </w:tr>
      <w:tr>
        <w:tc>
          <w:tcPr>
            <w:tcW w:type="dxa" w:w="2880"/>
          </w:tcPr>
          <w:p>
            <w:r>
              <w:t>4</w:t>
            </w:r>
          </w:p>
        </w:tc>
        <w:tc>
          <w:tcPr>
            <w:tcW w:type="dxa" w:w="2880"/>
          </w:tcPr>
          <w:p>
            <w:r>
              <w:t>Jørgensen, Hans Martin</w:t>
            </w:r>
          </w:p>
        </w:tc>
        <w:tc>
          <w:tcPr>
            <w:tcW w:type="dxa" w:w="2880"/>
          </w:tcPr>
          <w:p>
            <w:r>
              <w:t>4.0km/l</w:t>
            </w:r>
          </w:p>
        </w:tc>
      </w:tr>
      <w:tr>
        <w:tc>
          <w:tcPr>
            <w:tcW w:type="dxa" w:w="2880"/>
          </w:tcPr>
          <w:p>
            <w:r>
              <w:t>5</w:t>
            </w:r>
          </w:p>
        </w:tc>
        <w:tc>
          <w:tcPr>
            <w:tcW w:type="dxa" w:w="2880"/>
          </w:tcPr>
          <w:p>
            <w:r>
              <w:t>Lind, Lars Broberg</w:t>
            </w:r>
          </w:p>
        </w:tc>
        <w:tc>
          <w:tcPr>
            <w:tcW w:type="dxa" w:w="2880"/>
          </w:tcPr>
          <w:p>
            <w:r>
              <w:t>4.0km/l</w:t>
            </w:r>
          </w:p>
        </w:tc>
      </w:tr>
      <w:tr>
        <w:tc>
          <w:tcPr>
            <w:tcW w:type="dxa" w:w="2880"/>
          </w:tcPr>
          <w:p>
            <w:r>
              <w:t>6</w:t>
            </w:r>
          </w:p>
        </w:tc>
        <w:tc>
          <w:tcPr>
            <w:tcW w:type="dxa" w:w="2880"/>
          </w:tcPr>
          <w:p>
            <w:r>
              <w:t>Andersen, Kent René</w:t>
            </w:r>
          </w:p>
        </w:tc>
        <w:tc>
          <w:tcPr>
            <w:tcW w:type="dxa" w:w="2880"/>
          </w:tcPr>
          <w:p>
            <w:r>
              <w:t>3.9km/l</w:t>
            </w:r>
          </w:p>
        </w:tc>
      </w:tr>
      <w:tr>
        <w:tc>
          <w:tcPr>
            <w:tcW w:type="dxa" w:w="2880"/>
          </w:tcPr>
          <w:p>
            <w:r>
              <w:t>7</w:t>
            </w:r>
          </w:p>
        </w:tc>
        <w:tc>
          <w:tcPr>
            <w:tcW w:type="dxa" w:w="2880"/>
          </w:tcPr>
          <w:p>
            <w:r>
              <w:t>Luther, Michael</w:t>
            </w:r>
          </w:p>
        </w:tc>
        <w:tc>
          <w:tcPr>
            <w:tcW w:type="dxa" w:w="2880"/>
          </w:tcPr>
          <w:p>
            <w:r>
              <w:t>3.9km/l</w:t>
            </w:r>
          </w:p>
        </w:tc>
      </w:tr>
      <w:tr>
        <w:tc>
          <w:tcPr>
            <w:tcW w:type="dxa" w:w="2880"/>
          </w:tcPr>
          <w:p>
            <w:r>
              <w:t>8</w:t>
            </w:r>
          </w:p>
        </w:tc>
        <w:tc>
          <w:tcPr>
            <w:tcW w:type="dxa" w:w="2880"/>
          </w:tcPr>
          <w:p>
            <w:r>
              <w:t>Petersen, Jan Søndergaard</w:t>
            </w:r>
          </w:p>
        </w:tc>
        <w:tc>
          <w:tcPr>
            <w:tcW w:type="dxa" w:w="2880"/>
          </w:tcPr>
          <w:p>
            <w:r>
              <w:t>3.9km/l</w:t>
            </w:r>
          </w:p>
        </w:tc>
      </w:tr>
      <w:tr>
        <w:tc>
          <w:tcPr>
            <w:tcW w:type="dxa" w:w="2880"/>
          </w:tcPr>
          <w:p>
            <w:r>
              <w:t>9</w:t>
            </w:r>
          </w:p>
        </w:tc>
        <w:tc>
          <w:tcPr>
            <w:tcW w:type="dxa" w:w="2880"/>
          </w:tcPr>
          <w:p>
            <w:r>
              <w:t>Kragh, Mads Hjorth</w:t>
            </w:r>
          </w:p>
        </w:tc>
        <w:tc>
          <w:tcPr>
            <w:tcW w:type="dxa" w:w="2880"/>
          </w:tcPr>
          <w:p>
            <w:r>
              <w:t>3.9km/l</w:t>
            </w:r>
          </w:p>
        </w:tc>
      </w:tr>
      <w:tr>
        <w:tc>
          <w:tcPr>
            <w:tcW w:type="dxa" w:w="2880"/>
          </w:tcPr>
          <w:p>
            <w:r>
              <w:t>10</w:t>
            </w:r>
          </w:p>
        </w:tc>
        <w:tc>
          <w:tcPr>
            <w:tcW w:type="dxa" w:w="2880"/>
          </w:tcPr>
          <w:p>
            <w:r>
              <w:t>Gherasim, Marius-Daniel</w:t>
            </w:r>
          </w:p>
        </w:tc>
        <w:tc>
          <w:tcPr>
            <w:tcW w:type="dxa" w:w="2880"/>
          </w:tcPr>
          <w:p>
            <w:r>
              <w:t>3.9km/l</w:t>
            </w:r>
          </w:p>
        </w:tc>
      </w:tr>
      <w:tr>
        <w:tc>
          <w:tcPr>
            <w:tcW w:type="dxa" w:w="2880"/>
          </w:tcPr>
          <w:p>
            <w:r>
              <w:t>11</w:t>
            </w:r>
          </w:p>
        </w:tc>
        <w:tc>
          <w:tcPr>
            <w:tcW w:type="dxa" w:w="2880"/>
          </w:tcPr>
          <w:p>
            <w:r>
              <w:t>Brohus, Kent</w:t>
            </w:r>
          </w:p>
        </w:tc>
        <w:tc>
          <w:tcPr>
            <w:tcW w:type="dxa" w:w="2880"/>
          </w:tcPr>
          <w:p>
            <w:r>
              <w:t>3.8km/l</w:t>
            </w:r>
          </w:p>
        </w:tc>
      </w:tr>
      <w:tr>
        <w:tc>
          <w:tcPr>
            <w:tcW w:type="dxa" w:w="2880"/>
          </w:tcPr>
          <w:p>
            <w:r>
              <w:t>12</w:t>
            </w:r>
          </w:p>
        </w:tc>
        <w:tc>
          <w:tcPr>
            <w:tcW w:type="dxa" w:w="2880"/>
          </w:tcPr>
          <w:p>
            <w:r>
              <w:t>Søgaard, Christian Andreas</w:t>
            </w:r>
          </w:p>
        </w:tc>
        <w:tc>
          <w:tcPr>
            <w:tcW w:type="dxa" w:w="2880"/>
          </w:tcPr>
          <w:p>
            <w:r>
              <w:t>3.8km/l</w:t>
            </w:r>
          </w:p>
        </w:tc>
      </w:tr>
      <w:tr>
        <w:tc>
          <w:tcPr>
            <w:tcW w:type="dxa" w:w="2880"/>
          </w:tcPr>
          <w:p>
            <w:r>
              <w:t>13</w:t>
            </w:r>
          </w:p>
        </w:tc>
        <w:tc>
          <w:tcPr>
            <w:tcW w:type="dxa" w:w="2880"/>
          </w:tcPr>
          <w:p>
            <w:r>
              <w:t>Dimachi, Aurelian-Catalin</w:t>
            </w:r>
          </w:p>
        </w:tc>
        <w:tc>
          <w:tcPr>
            <w:tcW w:type="dxa" w:w="2880"/>
          </w:tcPr>
          <w:p>
            <w:r>
              <w:t>3.7km/l</w:t>
            </w:r>
          </w:p>
        </w:tc>
      </w:tr>
      <w:tr>
        <w:tc>
          <w:tcPr>
            <w:tcW w:type="dxa" w:w="2880"/>
          </w:tcPr>
          <w:p>
            <w:r>
              <w:t>14</w:t>
            </w:r>
          </w:p>
        </w:tc>
        <w:tc>
          <w:tcPr>
            <w:tcW w:type="dxa" w:w="2880"/>
          </w:tcPr>
          <w:p>
            <w:r>
              <w:t>Nielsen, Henrik Nilaus</w:t>
            </w:r>
          </w:p>
        </w:tc>
        <w:tc>
          <w:tcPr>
            <w:tcW w:type="dxa" w:w="2880"/>
          </w:tcPr>
          <w:p>
            <w:r>
              <w:t>3.7km/l</w:t>
            </w:r>
          </w:p>
        </w:tc>
      </w:tr>
      <w:tr>
        <w:tc>
          <w:tcPr>
            <w:tcW w:type="dxa" w:w="2880"/>
          </w:tcPr>
          <w:p>
            <w:r>
              <w:t>15</w:t>
            </w:r>
          </w:p>
        </w:tc>
        <w:tc>
          <w:tcPr>
            <w:tcW w:type="dxa" w:w="2880"/>
          </w:tcPr>
          <w:p>
            <w:r>
              <w:t>Rasmussen, Christian Bæk</w:t>
            </w:r>
          </w:p>
        </w:tc>
        <w:tc>
          <w:tcPr>
            <w:tcW w:type="dxa" w:w="2880"/>
          </w:tcPr>
          <w:p>
            <w:r>
              <w:t>3.7km/l</w:t>
            </w:r>
          </w:p>
        </w:tc>
      </w:tr>
      <w:tr>
        <w:tc>
          <w:tcPr>
            <w:tcW w:type="dxa" w:w="2880"/>
          </w:tcPr>
          <w:p>
            <w:r>
              <w:t>16</w:t>
            </w:r>
          </w:p>
        </w:tc>
        <w:tc>
          <w:tcPr>
            <w:tcW w:type="dxa" w:w="2880"/>
          </w:tcPr>
          <w:p>
            <w:r>
              <w:t>Nielsen, Henrik Kloster</w:t>
            </w:r>
          </w:p>
        </w:tc>
        <w:tc>
          <w:tcPr>
            <w:tcW w:type="dxa" w:w="2880"/>
          </w:tcPr>
          <w:p>
            <w:r>
              <w:t>3.6km/l</w:t>
            </w:r>
          </w:p>
        </w:tc>
      </w:tr>
      <w:tr>
        <w:tc>
          <w:tcPr>
            <w:tcW w:type="dxa" w:w="2880"/>
          </w:tcPr>
          <w:p>
            <w:r>
              <w:t>17</w:t>
            </w:r>
          </w:p>
        </w:tc>
        <w:tc>
          <w:tcPr>
            <w:tcW w:type="dxa" w:w="2880"/>
          </w:tcPr>
          <w:p>
            <w:r>
              <w:t>Mortensen, Taus</w:t>
            </w:r>
          </w:p>
        </w:tc>
        <w:tc>
          <w:tcPr>
            <w:tcW w:type="dxa" w:w="2880"/>
          </w:tcPr>
          <w:p>
            <w:r>
              <w:t>3.6km/l</w:t>
            </w:r>
          </w:p>
        </w:tc>
      </w:tr>
      <w:tr>
        <w:tc>
          <w:tcPr>
            <w:tcW w:type="dxa" w:w="2880"/>
          </w:tcPr>
          <w:p>
            <w:r>
              <w:t>18</w:t>
            </w:r>
          </w:p>
        </w:tc>
        <w:tc>
          <w:tcPr>
            <w:tcW w:type="dxa" w:w="2880"/>
          </w:tcPr>
          <w:p>
            <w:r>
              <w:t>Jensen, Lars Henrik</w:t>
            </w:r>
          </w:p>
        </w:tc>
        <w:tc>
          <w:tcPr>
            <w:tcW w:type="dxa" w:w="2880"/>
          </w:tcPr>
          <w:p>
            <w:r>
              <w:t>3.5km/l</w:t>
            </w:r>
          </w:p>
        </w:tc>
      </w:tr>
      <w:tr>
        <w:tc>
          <w:tcPr>
            <w:tcW w:type="dxa" w:w="2880"/>
          </w:tcPr>
          <w:p>
            <w:r>
              <w:t>19</w:t>
            </w:r>
          </w:p>
        </w:tc>
        <w:tc>
          <w:tcPr>
            <w:tcW w:type="dxa" w:w="2880"/>
          </w:tcPr>
          <w:p>
            <w:r>
              <w:t>Munkbøl, Daniel Maegaard</w:t>
            </w:r>
          </w:p>
        </w:tc>
        <w:tc>
          <w:tcPr>
            <w:tcW w:type="dxa" w:w="2880"/>
          </w:tcPr>
          <w:p>
            <w:r>
              <w:t>3.5km/l</w:t>
            </w:r>
          </w:p>
        </w:tc>
      </w:tr>
      <w:tr>
        <w:tc>
          <w:tcPr>
            <w:tcW w:type="dxa" w:w="2880"/>
          </w:tcPr>
          <w:p>
            <w:r>
              <w:t>20</w:t>
            </w:r>
          </w:p>
        </w:tc>
        <w:tc>
          <w:tcPr>
            <w:tcW w:type="dxa" w:w="2880"/>
          </w:tcPr>
          <w:p>
            <w:r>
              <w:t>Vinther Lemuchi, Javid</w:t>
            </w:r>
          </w:p>
        </w:tc>
        <w:tc>
          <w:tcPr>
            <w:tcW w:type="dxa" w:w="2880"/>
          </w:tcPr>
          <w:p>
            <w:r>
              <w:t>3.4km/l</w:t>
            </w:r>
          </w:p>
        </w:tc>
      </w:tr>
      <w:tr>
        <w:tc>
          <w:tcPr>
            <w:tcW w:type="dxa" w:w="2880"/>
          </w:tcPr>
          <w:p>
            <w:r>
              <w:t>21</w:t>
            </w:r>
          </w:p>
        </w:tc>
        <w:tc>
          <w:tcPr>
            <w:tcW w:type="dxa" w:w="2880"/>
          </w:tcPr>
          <w:p>
            <w:r>
              <w:t>Jensen, Kent</w:t>
            </w:r>
          </w:p>
        </w:tc>
        <w:tc>
          <w:tcPr>
            <w:tcW w:type="dxa" w:w="2880"/>
          </w:tcPr>
          <w:p>
            <w:r>
              <w:t>3.4km/l</w:t>
            </w:r>
          </w:p>
        </w:tc>
      </w:tr>
      <w:tr>
        <w:tc>
          <w:tcPr>
            <w:tcW w:type="dxa" w:w="2880"/>
          </w:tcPr>
          <w:p>
            <w:r>
              <w:t>22</w:t>
            </w:r>
          </w:p>
        </w:tc>
        <w:tc>
          <w:tcPr>
            <w:tcW w:type="dxa" w:w="2880"/>
          </w:tcPr>
          <w:p>
            <w:r>
              <w:t>Flyvbjerg, Gunnar</w:t>
            </w:r>
          </w:p>
        </w:tc>
        <w:tc>
          <w:tcPr>
            <w:tcW w:type="dxa" w:w="2880"/>
          </w:tcPr>
          <w:p>
            <w:r>
              <w:t>3.4km/l</w:t>
            </w:r>
          </w:p>
        </w:tc>
      </w:tr>
      <w:tr>
        <w:tc>
          <w:tcPr>
            <w:tcW w:type="dxa" w:w="2880"/>
          </w:tcPr>
          <w:p>
            <w:r>
              <w:t>23</w:t>
            </w:r>
          </w:p>
        </w:tc>
        <w:tc>
          <w:tcPr>
            <w:tcW w:type="dxa" w:w="2880"/>
          </w:tcPr>
          <w:p>
            <w:r>
              <w:t>Murariu, Daniel</w:t>
            </w:r>
          </w:p>
        </w:tc>
        <w:tc>
          <w:tcPr>
            <w:tcW w:type="dxa" w:w="2880"/>
          </w:tcPr>
          <w:p>
            <w:r>
              <w:t>3.4km/l</w:t>
            </w:r>
          </w:p>
        </w:tc>
      </w:tr>
      <w:tr>
        <w:tc>
          <w:tcPr>
            <w:tcW w:type="dxa" w:w="2880"/>
          </w:tcPr>
          <w:p>
            <w:r>
              <w:t>24</w:t>
            </w:r>
          </w:p>
        </w:tc>
        <w:tc>
          <w:tcPr>
            <w:tcW w:type="dxa" w:w="2880"/>
          </w:tcPr>
          <w:p>
            <w:r>
              <w:t>Nielsen, Hannibal Carl Leen</w:t>
            </w:r>
          </w:p>
        </w:tc>
        <w:tc>
          <w:tcPr>
            <w:tcW w:type="dxa" w:w="2880"/>
          </w:tcPr>
          <w:p>
            <w:r>
              <w:t>3.4km/l</w:t>
            </w:r>
          </w:p>
        </w:tc>
      </w:tr>
      <w:tr>
        <w:tc>
          <w:tcPr>
            <w:tcW w:type="dxa" w:w="2880"/>
          </w:tcPr>
          <w:p>
            <w:r>
              <w:t>25</w:t>
            </w:r>
          </w:p>
        </w:tc>
        <w:tc>
          <w:tcPr>
            <w:tcW w:type="dxa" w:w="2880"/>
          </w:tcPr>
          <w:p>
            <w:r>
              <w:t>Klausen, René</w:t>
            </w:r>
          </w:p>
        </w:tc>
        <w:tc>
          <w:tcPr>
            <w:tcW w:type="dxa" w:w="2880"/>
          </w:tcPr>
          <w:p>
            <w:r>
              <w:t>3.4km/l</w:t>
            </w:r>
          </w:p>
        </w:tc>
      </w:tr>
      <w:tr>
        <w:tc>
          <w:tcPr>
            <w:tcW w:type="dxa" w:w="2880"/>
          </w:tcPr>
          <w:p>
            <w:r>
              <w:t>26</w:t>
            </w:r>
          </w:p>
        </w:tc>
        <w:tc>
          <w:tcPr>
            <w:tcW w:type="dxa" w:w="2880"/>
          </w:tcPr>
          <w:p>
            <w:r>
              <w:t>Pedersen, Henning</w:t>
            </w:r>
          </w:p>
        </w:tc>
        <w:tc>
          <w:tcPr>
            <w:tcW w:type="dxa" w:w="2880"/>
          </w:tcPr>
          <w:p>
            <w:r>
              <w:t>3.3km/l</w:t>
            </w:r>
          </w:p>
        </w:tc>
      </w:tr>
      <w:tr>
        <w:tc>
          <w:tcPr>
            <w:tcW w:type="dxa" w:w="2880"/>
          </w:tcPr>
          <w:p>
            <w:r>
              <w:t>27</w:t>
            </w:r>
          </w:p>
        </w:tc>
        <w:tc>
          <w:tcPr>
            <w:tcW w:type="dxa" w:w="2880"/>
          </w:tcPr>
          <w:p>
            <w:r>
              <w:t>Karlsson, Mike Pete Patrick</w:t>
            </w:r>
          </w:p>
        </w:tc>
        <w:tc>
          <w:tcPr>
            <w:tcW w:type="dxa" w:w="2880"/>
          </w:tcPr>
          <w:p>
            <w:r>
              <w:t>3.3km/l</w:t>
            </w:r>
          </w:p>
        </w:tc>
      </w:tr>
      <w:tr>
        <w:tc>
          <w:tcPr>
            <w:tcW w:type="dxa" w:w="2880"/>
          </w:tcPr>
          <w:p>
            <w:r>
              <w:t>28</w:t>
            </w:r>
          </w:p>
        </w:tc>
        <w:tc>
          <w:tcPr>
            <w:tcW w:type="dxa" w:w="2880"/>
          </w:tcPr>
          <w:p>
            <w:r>
              <w:t>Bering, Claus Holtet</w:t>
            </w:r>
          </w:p>
        </w:tc>
        <w:tc>
          <w:tcPr>
            <w:tcW w:type="dxa" w:w="2880"/>
          </w:tcPr>
          <w:p>
            <w:r>
              <w:t>3.2km/l</w:t>
            </w:r>
          </w:p>
        </w:tc>
      </w:tr>
      <w:tr>
        <w:tc>
          <w:tcPr>
            <w:tcW w:type="dxa" w:w="2880"/>
          </w:tcPr>
          <w:p>
            <w:r>
              <w:t>29</w:t>
            </w:r>
          </w:p>
        </w:tc>
        <w:tc>
          <w:tcPr>
            <w:tcW w:type="dxa" w:w="2880"/>
          </w:tcPr>
          <w:p>
            <w:r>
              <w:t>Dan, Robert-Alexandru</w:t>
            </w:r>
          </w:p>
        </w:tc>
        <w:tc>
          <w:tcPr>
            <w:tcW w:type="dxa" w:w="2880"/>
          </w:tcPr>
          <w:p>
            <w:r>
              <w:t>3.1km/l</w:t>
            </w:r>
          </w:p>
        </w:tc>
      </w:tr>
      <w:tr>
        <w:tc>
          <w:tcPr>
            <w:tcW w:type="dxa" w:w="2880"/>
          </w:tcPr>
          <w:p>
            <w:r>
              <w:t>30</w:t>
            </w:r>
          </w:p>
        </w:tc>
        <w:tc>
          <w:tcPr>
            <w:tcW w:type="dxa" w:w="2880"/>
          </w:tcPr>
          <w:p>
            <w:r>
              <w:t>Driefer, Morten</w:t>
            </w:r>
          </w:p>
        </w:tc>
        <w:tc>
          <w:tcPr>
            <w:tcW w:type="dxa" w:w="2880"/>
          </w:tcPr>
          <w:p>
            <w:r>
              <w:t>3.1km/l</w:t>
            </w:r>
          </w:p>
        </w:tc>
      </w:tr>
      <w:tr>
        <w:tc>
          <w:tcPr>
            <w:tcW w:type="dxa" w:w="2880"/>
          </w:tcPr>
          <w:p>
            <w:r>
              <w:t>31</w:t>
            </w:r>
          </w:p>
        </w:tc>
        <w:tc>
          <w:tcPr>
            <w:tcW w:type="dxa" w:w="2880"/>
          </w:tcPr>
          <w:p>
            <w:r>
              <w:t>Nepper, Joachim</w:t>
            </w:r>
          </w:p>
        </w:tc>
        <w:tc>
          <w:tcPr>
            <w:tcW w:type="dxa" w:w="2880"/>
          </w:tcPr>
          <w:p>
            <w:r>
              <w:t>3.0km/l</w:t>
            </w:r>
          </w:p>
        </w:tc>
      </w:tr>
      <w:tr>
        <w:tc>
          <w:tcPr>
            <w:tcW w:type="dxa" w:w="2880"/>
          </w:tcPr>
          <w:p>
            <w:r>
              <w:t>32</w:t>
            </w:r>
          </w:p>
        </w:tc>
        <w:tc>
          <w:tcPr>
            <w:tcW w:type="dxa" w:w="2880"/>
          </w:tcPr>
          <w:p>
            <w:r>
              <w:t>Konnerup, Mads Grønbæk</w:t>
            </w:r>
          </w:p>
        </w:tc>
        <w:tc>
          <w:tcPr>
            <w:tcW w:type="dxa" w:w="2880"/>
          </w:tcPr>
          <w:p>
            <w:r>
              <w:t>2.6km/l</w:t>
            </w:r>
          </w:p>
        </w:tc>
      </w:tr>
    </w:tbl>
    <w:p/>
    <w:p>
      <w:r>
        <w:br w:type="page"/>
      </w:r>
    </w:p>
    <w:p>
      <w:r>
        <w:rPr>
          <w:b/>
        </w:rPr>
        <w:br/>
        <w:t>Vægtkorrigeret Forbrug</w:t>
      </w:r>
    </w:p>
    <w:p>
      <w:r>
        <w:rPr>
          <w:i/>
          <w:sz w:val="20"/>
        </w:rPr>
        <w:t>Lavere er bedre - Indikerer effektivt forbrug i forhold til vægt</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(l/100km/t)</w:t>
            </w:r>
          </w:p>
        </w:tc>
      </w:tr>
      <w:tr>
        <w:tc>
          <w:tcPr>
            <w:tcW w:type="dxa" w:w="2880"/>
          </w:tcPr>
          <w:p>
            <w:r>
              <w:t>1</w:t>
            </w:r>
          </w:p>
        </w:tc>
        <w:tc>
          <w:tcPr>
            <w:tcW w:type="dxa" w:w="2880"/>
          </w:tcPr>
          <w:p>
            <w:r>
              <w:t>Driefer, Morten</w:t>
            </w:r>
          </w:p>
        </w:tc>
        <w:tc>
          <w:tcPr>
            <w:tcW w:type="dxa" w:w="2880"/>
          </w:tcPr>
          <w:p>
            <w:r>
              <w:t>0.9l/100km/t</w:t>
            </w:r>
          </w:p>
        </w:tc>
      </w:tr>
      <w:tr>
        <w:tc>
          <w:tcPr>
            <w:tcW w:type="dxa" w:w="2880"/>
          </w:tcPr>
          <w:p>
            <w:r>
              <w:t>2</w:t>
            </w:r>
          </w:p>
        </w:tc>
        <w:tc>
          <w:tcPr>
            <w:tcW w:type="dxa" w:w="2880"/>
          </w:tcPr>
          <w:p>
            <w:r>
              <w:t>Gherasim, Marius-Daniel</w:t>
            </w:r>
          </w:p>
        </w:tc>
        <w:tc>
          <w:tcPr>
            <w:tcW w:type="dxa" w:w="2880"/>
          </w:tcPr>
          <w:p>
            <w:r>
              <w:t>0.9l/100km/t</w:t>
            </w:r>
          </w:p>
        </w:tc>
      </w:tr>
      <w:tr>
        <w:tc>
          <w:tcPr>
            <w:tcW w:type="dxa" w:w="2880"/>
          </w:tcPr>
          <w:p>
            <w:r>
              <w:t>3</w:t>
            </w:r>
          </w:p>
        </w:tc>
        <w:tc>
          <w:tcPr>
            <w:tcW w:type="dxa" w:w="2880"/>
          </w:tcPr>
          <w:p>
            <w:r>
              <w:t>Kristensen, Tom</w:t>
            </w:r>
          </w:p>
        </w:tc>
        <w:tc>
          <w:tcPr>
            <w:tcW w:type="dxa" w:w="2880"/>
          </w:tcPr>
          <w:p>
            <w:r>
              <w:t>0.9l/100km/t</w:t>
            </w:r>
          </w:p>
        </w:tc>
      </w:tr>
      <w:tr>
        <w:tc>
          <w:tcPr>
            <w:tcW w:type="dxa" w:w="2880"/>
          </w:tcPr>
          <w:p>
            <w:r>
              <w:t>4</w:t>
            </w:r>
          </w:p>
        </w:tc>
        <w:tc>
          <w:tcPr>
            <w:tcW w:type="dxa" w:w="2880"/>
          </w:tcPr>
          <w:p>
            <w:r>
              <w:t>Luther, Michael</w:t>
            </w:r>
          </w:p>
        </w:tc>
        <w:tc>
          <w:tcPr>
            <w:tcW w:type="dxa" w:w="2880"/>
          </w:tcPr>
          <w:p>
            <w:r>
              <w:t>0.9l/100km/t</w:t>
            </w:r>
          </w:p>
        </w:tc>
      </w:tr>
      <w:tr>
        <w:tc>
          <w:tcPr>
            <w:tcW w:type="dxa" w:w="2880"/>
          </w:tcPr>
          <w:p>
            <w:r>
              <w:t>5</w:t>
            </w:r>
          </w:p>
        </w:tc>
        <w:tc>
          <w:tcPr>
            <w:tcW w:type="dxa" w:w="2880"/>
          </w:tcPr>
          <w:p>
            <w:r>
              <w:t>Nielsen, Torben Brian</w:t>
            </w:r>
          </w:p>
        </w:tc>
        <w:tc>
          <w:tcPr>
            <w:tcW w:type="dxa" w:w="2880"/>
          </w:tcPr>
          <w:p>
            <w:r>
              <w:t>0.9l/100km/t</w:t>
            </w:r>
          </w:p>
        </w:tc>
      </w:tr>
      <w:tr>
        <w:tc>
          <w:tcPr>
            <w:tcW w:type="dxa" w:w="2880"/>
          </w:tcPr>
          <w:p>
            <w:r>
              <w:t>6</w:t>
            </w:r>
          </w:p>
        </w:tc>
        <w:tc>
          <w:tcPr>
            <w:tcW w:type="dxa" w:w="2880"/>
          </w:tcPr>
          <w:p>
            <w:r>
              <w:t>Jørgensen, Hans Martin</w:t>
            </w:r>
          </w:p>
        </w:tc>
        <w:tc>
          <w:tcPr>
            <w:tcW w:type="dxa" w:w="2880"/>
          </w:tcPr>
          <w:p>
            <w:r>
              <w:t>0.9l/100km/t</w:t>
            </w:r>
          </w:p>
        </w:tc>
      </w:tr>
      <w:tr>
        <w:tc>
          <w:tcPr>
            <w:tcW w:type="dxa" w:w="2880"/>
          </w:tcPr>
          <w:p>
            <w:r>
              <w:t>7</w:t>
            </w:r>
          </w:p>
        </w:tc>
        <w:tc>
          <w:tcPr>
            <w:tcW w:type="dxa" w:w="2880"/>
          </w:tcPr>
          <w:p>
            <w:r>
              <w:t>Brohus, Kent</w:t>
            </w:r>
          </w:p>
        </w:tc>
        <w:tc>
          <w:tcPr>
            <w:tcW w:type="dxa" w:w="2880"/>
          </w:tcPr>
          <w:p>
            <w:r>
              <w:t>1.0l/100km/t</w:t>
            </w:r>
          </w:p>
        </w:tc>
      </w:tr>
      <w:tr>
        <w:tc>
          <w:tcPr>
            <w:tcW w:type="dxa" w:w="2880"/>
          </w:tcPr>
          <w:p>
            <w:r>
              <w:t>8</w:t>
            </w:r>
          </w:p>
        </w:tc>
        <w:tc>
          <w:tcPr>
            <w:tcW w:type="dxa" w:w="2880"/>
          </w:tcPr>
          <w:p>
            <w:r>
              <w:t>Nielsen, Hannibal Carl Leen</w:t>
            </w:r>
          </w:p>
        </w:tc>
        <w:tc>
          <w:tcPr>
            <w:tcW w:type="dxa" w:w="2880"/>
          </w:tcPr>
          <w:p>
            <w:r>
              <w:t>1.0l/100km/t</w:t>
            </w:r>
          </w:p>
        </w:tc>
      </w:tr>
      <w:tr>
        <w:tc>
          <w:tcPr>
            <w:tcW w:type="dxa" w:w="2880"/>
          </w:tcPr>
          <w:p>
            <w:r>
              <w:t>9</w:t>
            </w:r>
          </w:p>
        </w:tc>
        <w:tc>
          <w:tcPr>
            <w:tcW w:type="dxa" w:w="2880"/>
          </w:tcPr>
          <w:p>
            <w:r>
              <w:t>Lind, Lars Broberg</w:t>
            </w:r>
          </w:p>
        </w:tc>
        <w:tc>
          <w:tcPr>
            <w:tcW w:type="dxa" w:w="2880"/>
          </w:tcPr>
          <w:p>
            <w:r>
              <w:t>1.0l/100km/t</w:t>
            </w:r>
          </w:p>
        </w:tc>
      </w:tr>
      <w:tr>
        <w:tc>
          <w:tcPr>
            <w:tcW w:type="dxa" w:w="2880"/>
          </w:tcPr>
          <w:p>
            <w:r>
              <w:t>10</w:t>
            </w:r>
          </w:p>
        </w:tc>
        <w:tc>
          <w:tcPr>
            <w:tcW w:type="dxa" w:w="2880"/>
          </w:tcPr>
          <w:p>
            <w:r>
              <w:t>Andersen, Kent René</w:t>
            </w:r>
          </w:p>
        </w:tc>
        <w:tc>
          <w:tcPr>
            <w:tcW w:type="dxa" w:w="2880"/>
          </w:tcPr>
          <w:p>
            <w:r>
              <w:t>1.0l/100km/t</w:t>
            </w:r>
          </w:p>
        </w:tc>
      </w:tr>
      <w:tr>
        <w:tc>
          <w:tcPr>
            <w:tcW w:type="dxa" w:w="2880"/>
          </w:tcPr>
          <w:p>
            <w:r>
              <w:t>11</w:t>
            </w:r>
          </w:p>
        </w:tc>
        <w:tc>
          <w:tcPr>
            <w:tcW w:type="dxa" w:w="2880"/>
          </w:tcPr>
          <w:p>
            <w:r>
              <w:t>Nielsen, Henrik Kloster</w:t>
            </w:r>
          </w:p>
        </w:tc>
        <w:tc>
          <w:tcPr>
            <w:tcW w:type="dxa" w:w="2880"/>
          </w:tcPr>
          <w:p>
            <w:r>
              <w:t>1.0l/100km/t</w:t>
            </w:r>
          </w:p>
        </w:tc>
      </w:tr>
      <w:tr>
        <w:tc>
          <w:tcPr>
            <w:tcW w:type="dxa" w:w="2880"/>
          </w:tcPr>
          <w:p>
            <w:r>
              <w:t>12</w:t>
            </w:r>
          </w:p>
        </w:tc>
        <w:tc>
          <w:tcPr>
            <w:tcW w:type="dxa" w:w="2880"/>
          </w:tcPr>
          <w:p>
            <w:r>
              <w:t>Dimachi, Aurelian-Catalin</w:t>
            </w:r>
          </w:p>
        </w:tc>
        <w:tc>
          <w:tcPr>
            <w:tcW w:type="dxa" w:w="2880"/>
          </w:tcPr>
          <w:p>
            <w:r>
              <w:t>1.0l/100km/t</w:t>
            </w:r>
          </w:p>
        </w:tc>
      </w:tr>
      <w:tr>
        <w:tc>
          <w:tcPr>
            <w:tcW w:type="dxa" w:w="2880"/>
          </w:tcPr>
          <w:p>
            <w:r>
              <w:t>13</w:t>
            </w:r>
          </w:p>
        </w:tc>
        <w:tc>
          <w:tcPr>
            <w:tcW w:type="dxa" w:w="2880"/>
          </w:tcPr>
          <w:p>
            <w:r>
              <w:t>Pedersen, Henning</w:t>
            </w:r>
          </w:p>
        </w:tc>
        <w:tc>
          <w:tcPr>
            <w:tcW w:type="dxa" w:w="2880"/>
          </w:tcPr>
          <w:p>
            <w:r>
              <w:t>1.0l/100km/t</w:t>
            </w:r>
          </w:p>
        </w:tc>
      </w:tr>
      <w:tr>
        <w:tc>
          <w:tcPr>
            <w:tcW w:type="dxa" w:w="2880"/>
          </w:tcPr>
          <w:p>
            <w:r>
              <w:t>14</w:t>
            </w:r>
          </w:p>
        </w:tc>
        <w:tc>
          <w:tcPr>
            <w:tcW w:type="dxa" w:w="2880"/>
          </w:tcPr>
          <w:p>
            <w:r>
              <w:t>Jensen, Kent</w:t>
            </w:r>
          </w:p>
        </w:tc>
        <w:tc>
          <w:tcPr>
            <w:tcW w:type="dxa" w:w="2880"/>
          </w:tcPr>
          <w:p>
            <w:r>
              <w:t>1.0l/100km/t</w:t>
            </w:r>
          </w:p>
        </w:tc>
      </w:tr>
      <w:tr>
        <w:tc>
          <w:tcPr>
            <w:tcW w:type="dxa" w:w="2880"/>
          </w:tcPr>
          <w:p>
            <w:r>
              <w:t>15</w:t>
            </w:r>
          </w:p>
        </w:tc>
        <w:tc>
          <w:tcPr>
            <w:tcW w:type="dxa" w:w="2880"/>
          </w:tcPr>
          <w:p>
            <w:r>
              <w:t>Nielsen, Henrik Nilaus</w:t>
            </w:r>
          </w:p>
        </w:tc>
        <w:tc>
          <w:tcPr>
            <w:tcW w:type="dxa" w:w="2880"/>
          </w:tcPr>
          <w:p>
            <w:r>
              <w:t>1.0l/100km/t</w:t>
            </w:r>
          </w:p>
        </w:tc>
      </w:tr>
      <w:tr>
        <w:tc>
          <w:tcPr>
            <w:tcW w:type="dxa" w:w="2880"/>
          </w:tcPr>
          <w:p>
            <w:r>
              <w:t>16</w:t>
            </w:r>
          </w:p>
        </w:tc>
        <w:tc>
          <w:tcPr>
            <w:tcW w:type="dxa" w:w="2880"/>
          </w:tcPr>
          <w:p>
            <w:r>
              <w:t>Søgaard, Christian Andreas</w:t>
            </w:r>
          </w:p>
        </w:tc>
        <w:tc>
          <w:tcPr>
            <w:tcW w:type="dxa" w:w="2880"/>
          </w:tcPr>
          <w:p>
            <w:r>
              <w:t>1.0l/100km/t</w:t>
            </w:r>
          </w:p>
        </w:tc>
      </w:tr>
      <w:tr>
        <w:tc>
          <w:tcPr>
            <w:tcW w:type="dxa" w:w="2880"/>
          </w:tcPr>
          <w:p>
            <w:r>
              <w:t>17</w:t>
            </w:r>
          </w:p>
        </w:tc>
        <w:tc>
          <w:tcPr>
            <w:tcW w:type="dxa" w:w="2880"/>
          </w:tcPr>
          <w:p>
            <w:r>
              <w:t>Jensen, Lars Henrik</w:t>
            </w:r>
          </w:p>
        </w:tc>
        <w:tc>
          <w:tcPr>
            <w:tcW w:type="dxa" w:w="2880"/>
          </w:tcPr>
          <w:p>
            <w:r>
              <w:t>1.0l/100km/t</w:t>
            </w:r>
          </w:p>
        </w:tc>
      </w:tr>
      <w:tr>
        <w:tc>
          <w:tcPr>
            <w:tcW w:type="dxa" w:w="2880"/>
          </w:tcPr>
          <w:p>
            <w:r>
              <w:t>18</w:t>
            </w:r>
          </w:p>
        </w:tc>
        <w:tc>
          <w:tcPr>
            <w:tcW w:type="dxa" w:w="2880"/>
          </w:tcPr>
          <w:p>
            <w:r>
              <w:t>Munkbøl, Daniel Maegaard</w:t>
            </w:r>
          </w:p>
        </w:tc>
        <w:tc>
          <w:tcPr>
            <w:tcW w:type="dxa" w:w="2880"/>
          </w:tcPr>
          <w:p>
            <w:r>
              <w:t>1.0l/100km/t</w:t>
            </w:r>
          </w:p>
        </w:tc>
      </w:tr>
      <w:tr>
        <w:tc>
          <w:tcPr>
            <w:tcW w:type="dxa" w:w="2880"/>
          </w:tcPr>
          <w:p>
            <w:r>
              <w:t>19</w:t>
            </w:r>
          </w:p>
        </w:tc>
        <w:tc>
          <w:tcPr>
            <w:tcW w:type="dxa" w:w="2880"/>
          </w:tcPr>
          <w:p>
            <w:r>
              <w:t>Rasmussen, Christian Bæk</w:t>
            </w:r>
          </w:p>
        </w:tc>
        <w:tc>
          <w:tcPr>
            <w:tcW w:type="dxa" w:w="2880"/>
          </w:tcPr>
          <w:p>
            <w:r>
              <w:t>1.1l/100km/t</w:t>
            </w:r>
          </w:p>
        </w:tc>
      </w:tr>
      <w:tr>
        <w:tc>
          <w:tcPr>
            <w:tcW w:type="dxa" w:w="2880"/>
          </w:tcPr>
          <w:p>
            <w:r>
              <w:t>20</w:t>
            </w:r>
          </w:p>
        </w:tc>
        <w:tc>
          <w:tcPr>
            <w:tcW w:type="dxa" w:w="2880"/>
          </w:tcPr>
          <w:p>
            <w:r>
              <w:t>Kragh, Mads Hjorth</w:t>
            </w:r>
          </w:p>
        </w:tc>
        <w:tc>
          <w:tcPr>
            <w:tcW w:type="dxa" w:w="2880"/>
          </w:tcPr>
          <w:p>
            <w:r>
              <w:t>1.1l/100km/t</w:t>
            </w:r>
          </w:p>
        </w:tc>
      </w:tr>
      <w:tr>
        <w:tc>
          <w:tcPr>
            <w:tcW w:type="dxa" w:w="2880"/>
          </w:tcPr>
          <w:p>
            <w:r>
              <w:t>21</w:t>
            </w:r>
          </w:p>
        </w:tc>
        <w:tc>
          <w:tcPr>
            <w:tcW w:type="dxa" w:w="2880"/>
          </w:tcPr>
          <w:p>
            <w:r>
              <w:t>Petersen, Jan Søndergaard</w:t>
            </w:r>
          </w:p>
        </w:tc>
        <w:tc>
          <w:tcPr>
            <w:tcW w:type="dxa" w:w="2880"/>
          </w:tcPr>
          <w:p>
            <w:r>
              <w:t>1.1l/100km/t</w:t>
            </w:r>
          </w:p>
        </w:tc>
      </w:tr>
      <w:tr>
        <w:tc>
          <w:tcPr>
            <w:tcW w:type="dxa" w:w="2880"/>
          </w:tcPr>
          <w:p>
            <w:r>
              <w:t>22</w:t>
            </w:r>
          </w:p>
        </w:tc>
        <w:tc>
          <w:tcPr>
            <w:tcW w:type="dxa" w:w="2880"/>
          </w:tcPr>
          <w:p>
            <w:r>
              <w:t>Klausen, René</w:t>
            </w:r>
          </w:p>
        </w:tc>
        <w:tc>
          <w:tcPr>
            <w:tcW w:type="dxa" w:w="2880"/>
          </w:tcPr>
          <w:p>
            <w:r>
              <w:t>1.1l/100km/t</w:t>
            </w:r>
          </w:p>
        </w:tc>
      </w:tr>
      <w:tr>
        <w:tc>
          <w:tcPr>
            <w:tcW w:type="dxa" w:w="2880"/>
          </w:tcPr>
          <w:p>
            <w:r>
              <w:t>23</w:t>
            </w:r>
          </w:p>
        </w:tc>
        <w:tc>
          <w:tcPr>
            <w:tcW w:type="dxa" w:w="2880"/>
          </w:tcPr>
          <w:p>
            <w:r>
              <w:t>Mortensen, Taus</w:t>
            </w:r>
          </w:p>
        </w:tc>
        <w:tc>
          <w:tcPr>
            <w:tcW w:type="dxa" w:w="2880"/>
          </w:tcPr>
          <w:p>
            <w:r>
              <w:t>1.1l/100km/t</w:t>
            </w:r>
          </w:p>
        </w:tc>
      </w:tr>
      <w:tr>
        <w:tc>
          <w:tcPr>
            <w:tcW w:type="dxa" w:w="2880"/>
          </w:tcPr>
          <w:p>
            <w:r>
              <w:t>24</w:t>
            </w:r>
          </w:p>
        </w:tc>
        <w:tc>
          <w:tcPr>
            <w:tcW w:type="dxa" w:w="2880"/>
          </w:tcPr>
          <w:p>
            <w:r>
              <w:t>Karlsson, Mike Pete Patrick</w:t>
            </w:r>
          </w:p>
        </w:tc>
        <w:tc>
          <w:tcPr>
            <w:tcW w:type="dxa" w:w="2880"/>
          </w:tcPr>
          <w:p>
            <w:r>
              <w:t>1.2l/100km/t</w:t>
            </w:r>
          </w:p>
        </w:tc>
      </w:tr>
      <w:tr>
        <w:tc>
          <w:tcPr>
            <w:tcW w:type="dxa" w:w="2880"/>
          </w:tcPr>
          <w:p>
            <w:r>
              <w:t>25</w:t>
            </w:r>
          </w:p>
        </w:tc>
        <w:tc>
          <w:tcPr>
            <w:tcW w:type="dxa" w:w="2880"/>
          </w:tcPr>
          <w:p>
            <w:r>
              <w:t>Bering, Claus Holtet</w:t>
            </w:r>
          </w:p>
        </w:tc>
        <w:tc>
          <w:tcPr>
            <w:tcW w:type="dxa" w:w="2880"/>
          </w:tcPr>
          <w:p>
            <w:r>
              <w:t>1.2l/100km/t</w:t>
            </w:r>
          </w:p>
        </w:tc>
      </w:tr>
      <w:tr>
        <w:tc>
          <w:tcPr>
            <w:tcW w:type="dxa" w:w="2880"/>
          </w:tcPr>
          <w:p>
            <w:r>
              <w:t>26</w:t>
            </w:r>
          </w:p>
        </w:tc>
        <w:tc>
          <w:tcPr>
            <w:tcW w:type="dxa" w:w="2880"/>
          </w:tcPr>
          <w:p>
            <w:r>
              <w:t>Vinther Lemuchi, Javid</w:t>
            </w:r>
          </w:p>
        </w:tc>
        <w:tc>
          <w:tcPr>
            <w:tcW w:type="dxa" w:w="2880"/>
          </w:tcPr>
          <w:p>
            <w:r>
              <w:t>1.3l/100km/t</w:t>
            </w:r>
          </w:p>
        </w:tc>
      </w:tr>
      <w:tr>
        <w:tc>
          <w:tcPr>
            <w:tcW w:type="dxa" w:w="2880"/>
          </w:tcPr>
          <w:p>
            <w:r>
              <w:t>27</w:t>
            </w:r>
          </w:p>
        </w:tc>
        <w:tc>
          <w:tcPr>
            <w:tcW w:type="dxa" w:w="2880"/>
          </w:tcPr>
          <w:p>
            <w:r>
              <w:t>Flyvbjerg, Gunnar</w:t>
            </w:r>
          </w:p>
        </w:tc>
        <w:tc>
          <w:tcPr>
            <w:tcW w:type="dxa" w:w="2880"/>
          </w:tcPr>
          <w:p>
            <w:r>
              <w:t>1.3l/100km/t</w:t>
            </w:r>
          </w:p>
        </w:tc>
      </w:tr>
      <w:tr>
        <w:tc>
          <w:tcPr>
            <w:tcW w:type="dxa" w:w="2880"/>
          </w:tcPr>
          <w:p>
            <w:r>
              <w:t>28</w:t>
            </w:r>
          </w:p>
        </w:tc>
        <w:tc>
          <w:tcPr>
            <w:tcW w:type="dxa" w:w="2880"/>
          </w:tcPr>
          <w:p>
            <w:r>
              <w:t>Dan, Robert-Alexandru</w:t>
            </w:r>
          </w:p>
        </w:tc>
        <w:tc>
          <w:tcPr>
            <w:tcW w:type="dxa" w:w="2880"/>
          </w:tcPr>
          <w:p>
            <w:r>
              <w:t>1.3l/100km/t</w:t>
            </w:r>
          </w:p>
        </w:tc>
      </w:tr>
      <w:tr>
        <w:tc>
          <w:tcPr>
            <w:tcW w:type="dxa" w:w="2880"/>
          </w:tcPr>
          <w:p>
            <w:r>
              <w:t>29</w:t>
            </w:r>
          </w:p>
        </w:tc>
        <w:tc>
          <w:tcPr>
            <w:tcW w:type="dxa" w:w="2880"/>
          </w:tcPr>
          <w:p>
            <w:r>
              <w:t>Murariu, Daniel</w:t>
            </w:r>
          </w:p>
        </w:tc>
        <w:tc>
          <w:tcPr>
            <w:tcW w:type="dxa" w:w="2880"/>
          </w:tcPr>
          <w:p>
            <w:r>
              <w:t>1.3l/100km/t</w:t>
            </w:r>
          </w:p>
        </w:tc>
      </w:tr>
      <w:tr>
        <w:tc>
          <w:tcPr>
            <w:tcW w:type="dxa" w:w="2880"/>
          </w:tcPr>
          <w:p>
            <w:r>
              <w:t>30</w:t>
            </w:r>
          </w:p>
        </w:tc>
        <w:tc>
          <w:tcPr>
            <w:tcW w:type="dxa" w:w="2880"/>
          </w:tcPr>
          <w:p>
            <w:r>
              <w:t>Nepper, Joachim</w:t>
            </w:r>
          </w:p>
        </w:tc>
        <w:tc>
          <w:tcPr>
            <w:tcW w:type="dxa" w:w="2880"/>
          </w:tcPr>
          <w:p>
            <w:r>
              <w:t>1.4l/100km/t</w:t>
            </w:r>
          </w:p>
        </w:tc>
      </w:tr>
      <w:tr>
        <w:tc>
          <w:tcPr>
            <w:tcW w:type="dxa" w:w="2880"/>
          </w:tcPr>
          <w:p>
            <w:r>
              <w:t>31</w:t>
            </w:r>
          </w:p>
        </w:tc>
        <w:tc>
          <w:tcPr>
            <w:tcW w:type="dxa" w:w="2880"/>
          </w:tcPr>
          <w:p>
            <w:r>
              <w:t>Konnerup, Mads Grønbæk</w:t>
            </w:r>
          </w:p>
        </w:tc>
        <w:tc>
          <w:tcPr>
            <w:tcW w:type="dxa" w:w="2880"/>
          </w:tcPr>
          <w:p>
            <w:r>
              <w:t>1.7l/100km/t</w:t>
            </w:r>
          </w:p>
        </w:tc>
      </w:tr>
      <w:tr>
        <w:tc>
          <w:tcPr>
            <w:tcW w:type="dxa" w:w="2880"/>
          </w:tcPr>
          <w:p>
            <w:r>
              <w:t>32</w:t>
            </w:r>
          </w:p>
        </w:tc>
        <w:tc>
          <w:tcPr>
            <w:tcW w:type="dxa" w:w="2880"/>
          </w:tcPr>
          <w:p>
            <w:r>
              <w:t>Sørensen, Jørgen</w:t>
            </w:r>
          </w:p>
        </w:tc>
        <w:tc>
          <w:tcPr>
            <w:tcW w:type="dxa" w:w="2880"/>
          </w:tcPr>
          <w:p>
            <w:r>
              <w:t>2.1l/100km/t</w:t>
            </w:r>
          </w:p>
        </w:tc>
      </w:tr>
    </w:tbl>
    <w:p/>
    <w:p>
      <w:r>
        <w:br w:type="page"/>
      </w:r>
    </w:p>
    <w:p>
      <w:r>
        <w:rPr>
          <w:b/>
        </w:rPr>
        <w:br/>
        <w:t>Overspeed</w:t>
      </w:r>
    </w:p>
    <w:p>
      <w:r>
        <w:rPr>
          <w:i/>
          <w:sz w:val="20"/>
        </w:rPr>
        <w:t>Lavere er bedre - Indikerer overholdelse af hastighedsgrænser</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Sørensen, Jørgen</w:t>
            </w:r>
          </w:p>
        </w:tc>
        <w:tc>
          <w:tcPr>
            <w:tcW w:type="dxa" w:w="2880"/>
          </w:tcPr>
          <w:p>
            <w:r>
              <w:t>3.1%</w:t>
            </w:r>
          </w:p>
        </w:tc>
      </w:tr>
      <w:tr>
        <w:tc>
          <w:tcPr>
            <w:tcW w:type="dxa" w:w="2880"/>
          </w:tcPr>
          <w:p>
            <w:r>
              <w:t>2</w:t>
            </w:r>
          </w:p>
        </w:tc>
        <w:tc>
          <w:tcPr>
            <w:tcW w:type="dxa" w:w="2880"/>
          </w:tcPr>
          <w:p>
            <w:r>
              <w:t>Flyvbjerg, Gunnar</w:t>
            </w:r>
          </w:p>
        </w:tc>
        <w:tc>
          <w:tcPr>
            <w:tcW w:type="dxa" w:w="2880"/>
          </w:tcPr>
          <w:p>
            <w:r>
              <w:t>5.5%</w:t>
            </w:r>
          </w:p>
        </w:tc>
      </w:tr>
      <w:tr>
        <w:tc>
          <w:tcPr>
            <w:tcW w:type="dxa" w:w="2880"/>
          </w:tcPr>
          <w:p>
            <w:r>
              <w:t>3</w:t>
            </w:r>
          </w:p>
        </w:tc>
        <w:tc>
          <w:tcPr>
            <w:tcW w:type="dxa" w:w="2880"/>
          </w:tcPr>
          <w:p>
            <w:r>
              <w:t>Vinther Lemuchi, Javid</w:t>
            </w:r>
          </w:p>
        </w:tc>
        <w:tc>
          <w:tcPr>
            <w:tcW w:type="dxa" w:w="2880"/>
          </w:tcPr>
          <w:p>
            <w:r>
              <w:t>7.8%</w:t>
            </w:r>
          </w:p>
        </w:tc>
      </w:tr>
      <w:tr>
        <w:tc>
          <w:tcPr>
            <w:tcW w:type="dxa" w:w="2880"/>
          </w:tcPr>
          <w:p>
            <w:r>
              <w:t>4</w:t>
            </w:r>
          </w:p>
        </w:tc>
        <w:tc>
          <w:tcPr>
            <w:tcW w:type="dxa" w:w="2880"/>
          </w:tcPr>
          <w:p>
            <w:r>
              <w:t>Nepper, Joachim</w:t>
            </w:r>
          </w:p>
        </w:tc>
        <w:tc>
          <w:tcPr>
            <w:tcW w:type="dxa" w:w="2880"/>
          </w:tcPr>
          <w:p>
            <w:r>
              <w:t>10.1%</w:t>
            </w:r>
          </w:p>
        </w:tc>
      </w:tr>
      <w:tr>
        <w:tc>
          <w:tcPr>
            <w:tcW w:type="dxa" w:w="2880"/>
          </w:tcPr>
          <w:p>
            <w:r>
              <w:t>5</w:t>
            </w:r>
          </w:p>
        </w:tc>
        <w:tc>
          <w:tcPr>
            <w:tcW w:type="dxa" w:w="2880"/>
          </w:tcPr>
          <w:p>
            <w:r>
              <w:t>Nielsen, Henrik Nilaus</w:t>
            </w:r>
          </w:p>
        </w:tc>
        <w:tc>
          <w:tcPr>
            <w:tcW w:type="dxa" w:w="2880"/>
          </w:tcPr>
          <w:p>
            <w:r>
              <w:t>11.3%</w:t>
            </w:r>
          </w:p>
        </w:tc>
      </w:tr>
      <w:tr>
        <w:tc>
          <w:tcPr>
            <w:tcW w:type="dxa" w:w="2880"/>
          </w:tcPr>
          <w:p>
            <w:r>
              <w:t>6</w:t>
            </w:r>
          </w:p>
        </w:tc>
        <w:tc>
          <w:tcPr>
            <w:tcW w:type="dxa" w:w="2880"/>
          </w:tcPr>
          <w:p>
            <w:r>
              <w:t>Dan, Robert-Alexandru</w:t>
            </w:r>
          </w:p>
        </w:tc>
        <w:tc>
          <w:tcPr>
            <w:tcW w:type="dxa" w:w="2880"/>
          </w:tcPr>
          <w:p>
            <w:r>
              <w:t>11.5%</w:t>
            </w:r>
          </w:p>
        </w:tc>
      </w:tr>
      <w:tr>
        <w:tc>
          <w:tcPr>
            <w:tcW w:type="dxa" w:w="2880"/>
          </w:tcPr>
          <w:p>
            <w:r>
              <w:t>7</w:t>
            </w:r>
          </w:p>
        </w:tc>
        <w:tc>
          <w:tcPr>
            <w:tcW w:type="dxa" w:w="2880"/>
          </w:tcPr>
          <w:p>
            <w:r>
              <w:t>Pedersen, Henning</w:t>
            </w:r>
          </w:p>
        </w:tc>
        <w:tc>
          <w:tcPr>
            <w:tcW w:type="dxa" w:w="2880"/>
          </w:tcPr>
          <w:p>
            <w:r>
              <w:t>11.6%</w:t>
            </w:r>
          </w:p>
        </w:tc>
      </w:tr>
      <w:tr>
        <w:tc>
          <w:tcPr>
            <w:tcW w:type="dxa" w:w="2880"/>
          </w:tcPr>
          <w:p>
            <w:r>
              <w:t>8</w:t>
            </w:r>
          </w:p>
        </w:tc>
        <w:tc>
          <w:tcPr>
            <w:tcW w:type="dxa" w:w="2880"/>
          </w:tcPr>
          <w:p>
            <w:r>
              <w:t>Konnerup, Mads Grønbæk</w:t>
            </w:r>
          </w:p>
        </w:tc>
        <w:tc>
          <w:tcPr>
            <w:tcW w:type="dxa" w:w="2880"/>
          </w:tcPr>
          <w:p>
            <w:r>
              <w:t>12.8%</w:t>
            </w:r>
          </w:p>
        </w:tc>
      </w:tr>
      <w:tr>
        <w:tc>
          <w:tcPr>
            <w:tcW w:type="dxa" w:w="2880"/>
          </w:tcPr>
          <w:p>
            <w:r>
              <w:t>9</w:t>
            </w:r>
          </w:p>
        </w:tc>
        <w:tc>
          <w:tcPr>
            <w:tcW w:type="dxa" w:w="2880"/>
          </w:tcPr>
          <w:p>
            <w:r>
              <w:t>Murariu, Daniel</w:t>
            </w:r>
          </w:p>
        </w:tc>
        <w:tc>
          <w:tcPr>
            <w:tcW w:type="dxa" w:w="2880"/>
          </w:tcPr>
          <w:p>
            <w:r>
              <w:t>14.3%</w:t>
            </w:r>
          </w:p>
        </w:tc>
      </w:tr>
      <w:tr>
        <w:tc>
          <w:tcPr>
            <w:tcW w:type="dxa" w:w="2880"/>
          </w:tcPr>
          <w:p>
            <w:r>
              <w:t>10</w:t>
            </w:r>
          </w:p>
        </w:tc>
        <w:tc>
          <w:tcPr>
            <w:tcW w:type="dxa" w:w="2880"/>
          </w:tcPr>
          <w:p>
            <w:r>
              <w:t>Nielsen, Torben Brian</w:t>
            </w:r>
          </w:p>
        </w:tc>
        <w:tc>
          <w:tcPr>
            <w:tcW w:type="dxa" w:w="2880"/>
          </w:tcPr>
          <w:p>
            <w:r>
              <w:t>21.4%</w:t>
            </w:r>
          </w:p>
        </w:tc>
      </w:tr>
      <w:tr>
        <w:tc>
          <w:tcPr>
            <w:tcW w:type="dxa" w:w="2880"/>
          </w:tcPr>
          <w:p>
            <w:r>
              <w:t>11</w:t>
            </w:r>
          </w:p>
        </w:tc>
        <w:tc>
          <w:tcPr>
            <w:tcW w:type="dxa" w:w="2880"/>
          </w:tcPr>
          <w:p>
            <w:r>
              <w:t>Jensen, Kent</w:t>
            </w:r>
          </w:p>
        </w:tc>
        <w:tc>
          <w:tcPr>
            <w:tcW w:type="dxa" w:w="2880"/>
          </w:tcPr>
          <w:p>
            <w:r>
              <w:t>23.8%</w:t>
            </w:r>
          </w:p>
        </w:tc>
      </w:tr>
      <w:tr>
        <w:tc>
          <w:tcPr>
            <w:tcW w:type="dxa" w:w="2880"/>
          </w:tcPr>
          <w:p>
            <w:r>
              <w:t>12</w:t>
            </w:r>
          </w:p>
        </w:tc>
        <w:tc>
          <w:tcPr>
            <w:tcW w:type="dxa" w:w="2880"/>
          </w:tcPr>
          <w:p>
            <w:r>
              <w:t>Jensen, Lars Henrik</w:t>
            </w:r>
          </w:p>
        </w:tc>
        <w:tc>
          <w:tcPr>
            <w:tcW w:type="dxa" w:w="2880"/>
          </w:tcPr>
          <w:p>
            <w:r>
              <w:t>30.9%</w:t>
            </w:r>
          </w:p>
        </w:tc>
      </w:tr>
      <w:tr>
        <w:tc>
          <w:tcPr>
            <w:tcW w:type="dxa" w:w="2880"/>
          </w:tcPr>
          <w:p>
            <w:r>
              <w:t>13</w:t>
            </w:r>
          </w:p>
        </w:tc>
        <w:tc>
          <w:tcPr>
            <w:tcW w:type="dxa" w:w="2880"/>
          </w:tcPr>
          <w:p>
            <w:r>
              <w:t>Andersen, Kent René</w:t>
            </w:r>
          </w:p>
        </w:tc>
        <w:tc>
          <w:tcPr>
            <w:tcW w:type="dxa" w:w="2880"/>
          </w:tcPr>
          <w:p>
            <w:r>
              <w:t>31.1%</w:t>
            </w:r>
          </w:p>
        </w:tc>
      </w:tr>
      <w:tr>
        <w:tc>
          <w:tcPr>
            <w:tcW w:type="dxa" w:w="2880"/>
          </w:tcPr>
          <w:p>
            <w:r>
              <w:t>14</w:t>
            </w:r>
          </w:p>
        </w:tc>
        <w:tc>
          <w:tcPr>
            <w:tcW w:type="dxa" w:w="2880"/>
          </w:tcPr>
          <w:p>
            <w:r>
              <w:t>Kragh, Mads Hjorth</w:t>
            </w:r>
          </w:p>
        </w:tc>
        <w:tc>
          <w:tcPr>
            <w:tcW w:type="dxa" w:w="2880"/>
          </w:tcPr>
          <w:p>
            <w:r>
              <w:t>31.9%</w:t>
            </w:r>
          </w:p>
        </w:tc>
      </w:tr>
      <w:tr>
        <w:tc>
          <w:tcPr>
            <w:tcW w:type="dxa" w:w="2880"/>
          </w:tcPr>
          <w:p>
            <w:r>
              <w:t>15</w:t>
            </w:r>
          </w:p>
        </w:tc>
        <w:tc>
          <w:tcPr>
            <w:tcW w:type="dxa" w:w="2880"/>
          </w:tcPr>
          <w:p>
            <w:r>
              <w:t>Karlsson, Mike Pete Patrick</w:t>
            </w:r>
          </w:p>
        </w:tc>
        <w:tc>
          <w:tcPr>
            <w:tcW w:type="dxa" w:w="2880"/>
          </w:tcPr>
          <w:p>
            <w:r>
              <w:t>35.4%</w:t>
            </w:r>
          </w:p>
        </w:tc>
      </w:tr>
      <w:tr>
        <w:tc>
          <w:tcPr>
            <w:tcW w:type="dxa" w:w="2880"/>
          </w:tcPr>
          <w:p>
            <w:r>
              <w:t>16</w:t>
            </w:r>
          </w:p>
        </w:tc>
        <w:tc>
          <w:tcPr>
            <w:tcW w:type="dxa" w:w="2880"/>
          </w:tcPr>
          <w:p>
            <w:r>
              <w:t>Jørgensen, Hans Martin</w:t>
            </w:r>
          </w:p>
        </w:tc>
        <w:tc>
          <w:tcPr>
            <w:tcW w:type="dxa" w:w="2880"/>
          </w:tcPr>
          <w:p>
            <w:r>
              <w:t>36.4%</w:t>
            </w:r>
          </w:p>
        </w:tc>
      </w:tr>
      <w:tr>
        <w:tc>
          <w:tcPr>
            <w:tcW w:type="dxa" w:w="2880"/>
          </w:tcPr>
          <w:p>
            <w:r>
              <w:t>17</w:t>
            </w:r>
          </w:p>
        </w:tc>
        <w:tc>
          <w:tcPr>
            <w:tcW w:type="dxa" w:w="2880"/>
          </w:tcPr>
          <w:p>
            <w:r>
              <w:t>Nielsen, Henrik Kloster</w:t>
            </w:r>
          </w:p>
        </w:tc>
        <w:tc>
          <w:tcPr>
            <w:tcW w:type="dxa" w:w="2880"/>
          </w:tcPr>
          <w:p>
            <w:r>
              <w:t>42.4%</w:t>
            </w:r>
          </w:p>
        </w:tc>
      </w:tr>
      <w:tr>
        <w:tc>
          <w:tcPr>
            <w:tcW w:type="dxa" w:w="2880"/>
          </w:tcPr>
          <w:p>
            <w:r>
              <w:t>18</w:t>
            </w:r>
          </w:p>
        </w:tc>
        <w:tc>
          <w:tcPr>
            <w:tcW w:type="dxa" w:w="2880"/>
          </w:tcPr>
          <w:p>
            <w:r>
              <w:t>Bering, Claus Holtet</w:t>
            </w:r>
          </w:p>
        </w:tc>
        <w:tc>
          <w:tcPr>
            <w:tcW w:type="dxa" w:w="2880"/>
          </w:tcPr>
          <w:p>
            <w:r>
              <w:t>47.0%</w:t>
            </w:r>
          </w:p>
        </w:tc>
      </w:tr>
      <w:tr>
        <w:tc>
          <w:tcPr>
            <w:tcW w:type="dxa" w:w="2880"/>
          </w:tcPr>
          <w:p>
            <w:r>
              <w:t>19</w:t>
            </w:r>
          </w:p>
        </w:tc>
        <w:tc>
          <w:tcPr>
            <w:tcW w:type="dxa" w:w="2880"/>
          </w:tcPr>
          <w:p>
            <w:r>
              <w:t>Luther, Michael</w:t>
            </w:r>
          </w:p>
        </w:tc>
        <w:tc>
          <w:tcPr>
            <w:tcW w:type="dxa" w:w="2880"/>
          </w:tcPr>
          <w:p>
            <w:r>
              <w:t>48.9%</w:t>
            </w:r>
          </w:p>
        </w:tc>
      </w:tr>
      <w:tr>
        <w:tc>
          <w:tcPr>
            <w:tcW w:type="dxa" w:w="2880"/>
          </w:tcPr>
          <w:p>
            <w:r>
              <w:t>20</w:t>
            </w:r>
          </w:p>
        </w:tc>
        <w:tc>
          <w:tcPr>
            <w:tcW w:type="dxa" w:w="2880"/>
          </w:tcPr>
          <w:p>
            <w:r>
              <w:t>Kristensen, Tom</w:t>
            </w:r>
          </w:p>
        </w:tc>
        <w:tc>
          <w:tcPr>
            <w:tcW w:type="dxa" w:w="2880"/>
          </w:tcPr>
          <w:p>
            <w:r>
              <w:t>50.0%</w:t>
            </w:r>
          </w:p>
        </w:tc>
      </w:tr>
      <w:tr>
        <w:tc>
          <w:tcPr>
            <w:tcW w:type="dxa" w:w="2880"/>
          </w:tcPr>
          <w:p>
            <w:r>
              <w:t>21</w:t>
            </w:r>
          </w:p>
        </w:tc>
        <w:tc>
          <w:tcPr>
            <w:tcW w:type="dxa" w:w="2880"/>
          </w:tcPr>
          <w:p>
            <w:r>
              <w:t>Brohus, Kent</w:t>
            </w:r>
          </w:p>
        </w:tc>
        <w:tc>
          <w:tcPr>
            <w:tcW w:type="dxa" w:w="2880"/>
          </w:tcPr>
          <w:p>
            <w:r>
              <w:t>51.8%</w:t>
            </w:r>
          </w:p>
        </w:tc>
      </w:tr>
      <w:tr>
        <w:tc>
          <w:tcPr>
            <w:tcW w:type="dxa" w:w="2880"/>
          </w:tcPr>
          <w:p>
            <w:r>
              <w:t>22</w:t>
            </w:r>
          </w:p>
        </w:tc>
        <w:tc>
          <w:tcPr>
            <w:tcW w:type="dxa" w:w="2880"/>
          </w:tcPr>
          <w:p>
            <w:r>
              <w:t>Nielsen, Hannibal Carl Leen</w:t>
            </w:r>
          </w:p>
        </w:tc>
        <w:tc>
          <w:tcPr>
            <w:tcW w:type="dxa" w:w="2880"/>
          </w:tcPr>
          <w:p>
            <w:r>
              <w:t>59.6%</w:t>
            </w:r>
          </w:p>
        </w:tc>
      </w:tr>
      <w:tr>
        <w:tc>
          <w:tcPr>
            <w:tcW w:type="dxa" w:w="2880"/>
          </w:tcPr>
          <w:p>
            <w:r>
              <w:t>23</w:t>
            </w:r>
          </w:p>
        </w:tc>
        <w:tc>
          <w:tcPr>
            <w:tcW w:type="dxa" w:w="2880"/>
          </w:tcPr>
          <w:p>
            <w:r>
              <w:t>Klausen, René</w:t>
            </w:r>
          </w:p>
        </w:tc>
        <w:tc>
          <w:tcPr>
            <w:tcW w:type="dxa" w:w="2880"/>
          </w:tcPr>
          <w:p>
            <w:r>
              <w:t>61.0%</w:t>
            </w:r>
          </w:p>
        </w:tc>
      </w:tr>
      <w:tr>
        <w:tc>
          <w:tcPr>
            <w:tcW w:type="dxa" w:w="2880"/>
          </w:tcPr>
          <w:p>
            <w:r>
              <w:t>24</w:t>
            </w:r>
          </w:p>
        </w:tc>
        <w:tc>
          <w:tcPr>
            <w:tcW w:type="dxa" w:w="2880"/>
          </w:tcPr>
          <w:p>
            <w:r>
              <w:t>Rasmussen, Christian Bæk</w:t>
            </w:r>
          </w:p>
        </w:tc>
        <w:tc>
          <w:tcPr>
            <w:tcW w:type="dxa" w:w="2880"/>
          </w:tcPr>
          <w:p>
            <w:r>
              <w:t>61.1%</w:t>
            </w:r>
          </w:p>
        </w:tc>
      </w:tr>
      <w:tr>
        <w:tc>
          <w:tcPr>
            <w:tcW w:type="dxa" w:w="2880"/>
          </w:tcPr>
          <w:p>
            <w:r>
              <w:t>25</w:t>
            </w:r>
          </w:p>
        </w:tc>
        <w:tc>
          <w:tcPr>
            <w:tcW w:type="dxa" w:w="2880"/>
          </w:tcPr>
          <w:p>
            <w:r>
              <w:t>Lind, Lars Broberg</w:t>
            </w:r>
          </w:p>
        </w:tc>
        <w:tc>
          <w:tcPr>
            <w:tcW w:type="dxa" w:w="2880"/>
          </w:tcPr>
          <w:p>
            <w:r>
              <w:t>61.3%</w:t>
            </w:r>
          </w:p>
        </w:tc>
      </w:tr>
      <w:tr>
        <w:tc>
          <w:tcPr>
            <w:tcW w:type="dxa" w:w="2880"/>
          </w:tcPr>
          <w:p>
            <w:r>
              <w:t>26</w:t>
            </w:r>
          </w:p>
        </w:tc>
        <w:tc>
          <w:tcPr>
            <w:tcW w:type="dxa" w:w="2880"/>
          </w:tcPr>
          <w:p>
            <w:r>
              <w:t>Gherasim, Marius-Daniel</w:t>
            </w:r>
          </w:p>
        </w:tc>
        <w:tc>
          <w:tcPr>
            <w:tcW w:type="dxa" w:w="2880"/>
          </w:tcPr>
          <w:p>
            <w:r>
              <w:t>62.8%</w:t>
            </w:r>
          </w:p>
        </w:tc>
      </w:tr>
      <w:tr>
        <w:tc>
          <w:tcPr>
            <w:tcW w:type="dxa" w:w="2880"/>
          </w:tcPr>
          <w:p>
            <w:r>
              <w:t>27</w:t>
            </w:r>
          </w:p>
        </w:tc>
        <w:tc>
          <w:tcPr>
            <w:tcW w:type="dxa" w:w="2880"/>
          </w:tcPr>
          <w:p>
            <w:r>
              <w:t>Dimachi, Aurelian-Catalin</w:t>
            </w:r>
          </w:p>
        </w:tc>
        <w:tc>
          <w:tcPr>
            <w:tcW w:type="dxa" w:w="2880"/>
          </w:tcPr>
          <w:p>
            <w:r>
              <w:t>63.7%</w:t>
            </w:r>
          </w:p>
        </w:tc>
      </w:tr>
      <w:tr>
        <w:tc>
          <w:tcPr>
            <w:tcW w:type="dxa" w:w="2880"/>
          </w:tcPr>
          <w:p>
            <w:r>
              <w:t>28</w:t>
            </w:r>
          </w:p>
        </w:tc>
        <w:tc>
          <w:tcPr>
            <w:tcW w:type="dxa" w:w="2880"/>
          </w:tcPr>
          <w:p>
            <w:r>
              <w:t>Petersen, Jan Søndergaard</w:t>
            </w:r>
          </w:p>
        </w:tc>
        <w:tc>
          <w:tcPr>
            <w:tcW w:type="dxa" w:w="2880"/>
          </w:tcPr>
          <w:p>
            <w:r>
              <w:t>65.7%</w:t>
            </w:r>
          </w:p>
        </w:tc>
      </w:tr>
      <w:tr>
        <w:tc>
          <w:tcPr>
            <w:tcW w:type="dxa" w:w="2880"/>
          </w:tcPr>
          <w:p>
            <w:r>
              <w:t>29</w:t>
            </w:r>
          </w:p>
        </w:tc>
        <w:tc>
          <w:tcPr>
            <w:tcW w:type="dxa" w:w="2880"/>
          </w:tcPr>
          <w:p>
            <w:r>
              <w:t>Mortensen, Taus</w:t>
            </w:r>
          </w:p>
        </w:tc>
        <w:tc>
          <w:tcPr>
            <w:tcW w:type="dxa" w:w="2880"/>
          </w:tcPr>
          <w:p>
            <w:r>
              <w:t>67.3%</w:t>
            </w:r>
          </w:p>
        </w:tc>
      </w:tr>
      <w:tr>
        <w:tc>
          <w:tcPr>
            <w:tcW w:type="dxa" w:w="2880"/>
          </w:tcPr>
          <w:p>
            <w:r>
              <w:t>30</w:t>
            </w:r>
          </w:p>
        </w:tc>
        <w:tc>
          <w:tcPr>
            <w:tcW w:type="dxa" w:w="2880"/>
          </w:tcPr>
          <w:p>
            <w:r>
              <w:t>Munkbøl, Daniel Maegaard</w:t>
            </w:r>
          </w:p>
        </w:tc>
        <w:tc>
          <w:tcPr>
            <w:tcW w:type="dxa" w:w="2880"/>
          </w:tcPr>
          <w:p>
            <w:r>
              <w:t>68.7%</w:t>
            </w:r>
          </w:p>
        </w:tc>
      </w:tr>
      <w:tr>
        <w:tc>
          <w:tcPr>
            <w:tcW w:type="dxa" w:w="2880"/>
          </w:tcPr>
          <w:p>
            <w:r>
              <w:t>31</w:t>
            </w:r>
          </w:p>
        </w:tc>
        <w:tc>
          <w:tcPr>
            <w:tcW w:type="dxa" w:w="2880"/>
          </w:tcPr>
          <w:p>
            <w:r>
              <w:t>Driefer, Morten</w:t>
            </w:r>
          </w:p>
        </w:tc>
        <w:tc>
          <w:tcPr>
            <w:tcW w:type="dxa" w:w="2880"/>
          </w:tcPr>
          <w:p>
            <w:r>
              <w:t>73.6%</w:t>
            </w:r>
          </w:p>
        </w:tc>
      </w:tr>
      <w:tr>
        <w:tc>
          <w:tcPr>
            <w:tcW w:type="dxa" w:w="2880"/>
          </w:tcPr>
          <w:p>
            <w:r>
              <w:t>32</w:t>
            </w:r>
          </w:p>
        </w:tc>
        <w:tc>
          <w:tcPr>
            <w:tcW w:type="dxa" w:w="2880"/>
          </w:tcPr>
          <w:p>
            <w:r>
              <w:t>Søgaard, Christian Andreas</w:t>
            </w:r>
          </w:p>
        </w:tc>
        <w:tc>
          <w:tcPr>
            <w:tcW w:type="dxa" w:w="2880"/>
          </w:tcPr>
          <w:p>
            <w:r>
              <w:t>83.0%</w:t>
            </w:r>
          </w:p>
        </w:tc>
      </w:tr>
    </w:tbl>
    <w:p/>
    <w:p>
      <w:r>
        <w:br w:type="page"/>
      </w:r>
    </w:p>
    <w:p>
      <w:pPr>
        <w:pStyle w:val="Heading1"/>
      </w:pPr>
      <w:r>
        <w:rPr>
          <w:color w:val="1E90FF"/>
        </w:rPr>
        <w:t>Nielsen, Torben Brian</w:t>
      </w:r>
    </w:p>
    <w:p>
      <w:r>
        <w:rPr>
          <w:b/>
          <w:color w:val="1E90FF"/>
          <w:sz w:val="28"/>
        </w:rPr>
        <w:t>Driftsdata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Ø Forbrug [l/100km]</w:t>
            </w:r>
          </w:p>
        </w:tc>
        <w:tc>
          <w:tcPr>
            <w:tcW w:type="dxa" w:w="4320"/>
          </w:tcPr>
          <w:p>
            <w:r>
              <w:t>23.6</w:t>
            </w:r>
          </w:p>
        </w:tc>
      </w:tr>
      <w:tr>
        <w:tc>
          <w:tcPr>
            <w:tcW w:type="dxa" w:w="4320"/>
          </w:tcPr>
          <w:p>
            <w:r>
              <w:t>Ø Rækkevidde ved forbrug [km/l]</w:t>
            </w:r>
          </w:p>
        </w:tc>
        <w:tc>
          <w:tcPr>
            <w:tcW w:type="dxa" w:w="4320"/>
          </w:tcPr>
          <w:p>
            <w:r>
              <w:t>4.2</w:t>
            </w:r>
          </w:p>
        </w:tc>
      </w:tr>
      <w:tr>
        <w:tc>
          <w:tcPr>
            <w:tcW w:type="dxa" w:w="4320"/>
          </w:tcPr>
          <w:p>
            <w:r>
              <w:t>Ø Forbrug ved kørsel [l/100km]</w:t>
            </w:r>
          </w:p>
        </w:tc>
        <w:tc>
          <w:tcPr>
            <w:tcW w:type="dxa" w:w="4320"/>
          </w:tcPr>
          <w:p>
            <w:r>
              <w:t>23.3</w:t>
            </w:r>
          </w:p>
        </w:tc>
      </w:tr>
      <w:tr>
        <w:tc>
          <w:tcPr>
            <w:tcW w:type="dxa" w:w="4320"/>
          </w:tcPr>
          <w:p>
            <w:r>
              <w:t>Forbrug [l]</w:t>
            </w:r>
          </w:p>
        </w:tc>
        <w:tc>
          <w:tcPr>
            <w:tcW w:type="dxa" w:w="4320"/>
          </w:tcPr>
          <w:p>
            <w:r>
              <w:t>2575.0</w:t>
            </w:r>
          </w:p>
        </w:tc>
      </w:tr>
      <w:tr>
        <w:tc>
          <w:tcPr>
            <w:tcW w:type="dxa" w:w="4320"/>
          </w:tcPr>
          <w:p>
            <w:r>
              <w:t>Kørestrækning [km]</w:t>
            </w:r>
          </w:p>
        </w:tc>
        <w:tc>
          <w:tcPr>
            <w:tcW w:type="dxa" w:w="4320"/>
          </w:tcPr>
          <w:p>
            <w:r>
              <w:t>10924.3</w:t>
            </w:r>
          </w:p>
        </w:tc>
      </w:tr>
      <w:tr>
        <w:tc>
          <w:tcPr>
            <w:tcW w:type="dxa" w:w="4320"/>
          </w:tcPr>
          <w:p>
            <w:r>
              <w:t>Ø totalvægt [t]</w:t>
            </w:r>
          </w:p>
        </w:tc>
        <w:tc>
          <w:tcPr>
            <w:tcW w:type="dxa" w:w="4320"/>
          </w:tcPr>
          <w:p>
            <w:r>
              <w:t>25.5</w:t>
            </w:r>
          </w:p>
        </w:tc>
      </w:tr>
    </w:tbl>
    <w:p/>
    <w:p>
      <w:r>
        <w:rPr>
          <w:b/>
          <w:color w:val="1E90FF"/>
          <w:sz w:val="28"/>
        </w:rPr>
        <w:t>Kørselsdata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Aktiv påløbsdrift (km) [km]</w:t>
            </w:r>
          </w:p>
        </w:tc>
        <w:tc>
          <w:tcPr>
            <w:tcW w:type="dxa" w:w="4320"/>
          </w:tcPr>
          <w:p>
            <w:r>
              <w:t>297.8</w:t>
            </w:r>
          </w:p>
        </w:tc>
      </w:tr>
      <w:tr>
        <w:tc>
          <w:tcPr>
            <w:tcW w:type="dxa" w:w="4320"/>
          </w:tcPr>
          <w:p>
            <w:r>
              <w:t>Afstand i påløbsdrift [km]</w:t>
            </w:r>
          </w:p>
        </w:tc>
        <w:tc>
          <w:tcPr>
            <w:tcW w:type="dxa" w:w="4320"/>
          </w:tcPr>
          <w:p>
            <w:r>
              <w:t>156.9</w:t>
            </w:r>
          </w:p>
        </w:tc>
      </w:tr>
      <w:tr>
        <w:tc>
          <w:tcPr>
            <w:tcW w:type="dxa" w:w="4320"/>
          </w:tcPr>
          <w:p>
            <w:r>
              <w:t>Kickdown (km) [km]</w:t>
            </w:r>
          </w:p>
        </w:tc>
        <w:tc>
          <w:tcPr>
            <w:tcW w:type="dxa" w:w="4320"/>
          </w:tcPr>
          <w:p>
            <w:r>
              <w:t>0.1</w:t>
            </w:r>
          </w:p>
        </w:tc>
      </w:tr>
      <w:tr>
        <w:tc>
          <w:tcPr>
            <w:tcW w:type="dxa" w:w="4320"/>
          </w:tcPr>
          <w:p>
            <w:r>
              <w:t>Afstand med kørehastighedsregulering (&gt; 50 km/h) [km]</w:t>
            </w:r>
          </w:p>
        </w:tc>
        <w:tc>
          <w:tcPr>
            <w:tcW w:type="dxa" w:w="4320"/>
          </w:tcPr>
          <w:p>
            <w:r>
              <w:t>9661.0</w:t>
            </w:r>
          </w:p>
        </w:tc>
      </w:tr>
      <w:tr>
        <w:tc>
          <w:tcPr>
            <w:tcW w:type="dxa" w:w="4320"/>
          </w:tcPr>
          <w:p>
            <w:r>
              <w:t>Afstand &gt; 50 km/h uden kørehastighedsregulering [km]</w:t>
            </w:r>
          </w:p>
        </w:tc>
        <w:tc>
          <w:tcPr>
            <w:tcW w:type="dxa" w:w="4320"/>
          </w:tcPr>
          <w:p>
            <w:r>
              <w:t>554.4</w:t>
            </w:r>
          </w:p>
        </w:tc>
      </w:tr>
      <w:tr>
        <w:tc>
          <w:tcPr>
            <w:tcW w:type="dxa" w:w="4320"/>
          </w:tcPr>
          <w:p>
            <w:r>
              <w:t>Forbrug med kørehastighedsregulering [l/100km]</w:t>
            </w:r>
          </w:p>
        </w:tc>
        <w:tc>
          <w:tcPr>
            <w:tcW w:type="dxa" w:w="4320"/>
          </w:tcPr>
          <w:p>
            <w:r>
              <w:t>22.6</w:t>
            </w:r>
          </w:p>
        </w:tc>
      </w:tr>
      <w:tr>
        <w:tc>
          <w:tcPr>
            <w:tcW w:type="dxa" w:w="4320"/>
          </w:tcPr>
          <w:p>
            <w:r>
              <w:t>Forbrug uden kørehastighedsregulering [l/100km]</w:t>
            </w:r>
          </w:p>
        </w:tc>
        <w:tc>
          <w:tcPr>
            <w:tcW w:type="dxa" w:w="4320"/>
          </w:tcPr>
          <w:p>
            <w:r>
              <w:t>25.9</w:t>
            </w:r>
          </w:p>
        </w:tc>
      </w:tr>
      <w:tr>
        <w:tc>
          <w:tcPr>
            <w:tcW w:type="dxa" w:w="4320"/>
          </w:tcPr>
          <w:p>
            <w:r>
              <w:t>Driftsbremse (km) [km]</w:t>
            </w:r>
          </w:p>
        </w:tc>
        <w:tc>
          <w:tcPr>
            <w:tcW w:type="dxa" w:w="4320"/>
          </w:tcPr>
          <w:p>
            <w:r>
              <w:t>129.0</w:t>
            </w:r>
          </w:p>
        </w:tc>
      </w:tr>
      <w:tr>
        <w:tc>
          <w:tcPr>
            <w:tcW w:type="dxa" w:w="4320"/>
          </w:tcPr>
          <w:p>
            <w:r>
              <w:t>Afstand motorbremse [km]</w:t>
            </w:r>
          </w:p>
        </w:tc>
        <w:tc>
          <w:tcPr>
            <w:tcW w:type="dxa" w:w="4320"/>
          </w:tcPr>
          <w:p>
            <w:r>
              <w:t>117.0</w:t>
            </w:r>
          </w:p>
        </w:tc>
      </w:tr>
      <w:tr>
        <w:tc>
          <w:tcPr>
            <w:tcW w:type="dxa" w:w="4320"/>
          </w:tcPr>
          <w:p>
            <w:r>
              <w:t>Overspeed (km uden påløbsdrift) [km]</w:t>
            </w:r>
          </w:p>
        </w:tc>
        <w:tc>
          <w:tcPr>
            <w:tcW w:type="dxa" w:w="4320"/>
          </w:tcPr>
          <w:p>
            <w:r>
              <w:t>2333.3</w:t>
            </w:r>
          </w:p>
        </w:tc>
      </w:tr>
    </w:tbl>
    <w:p/>
    <w:p>
      <w:r>
        <w:rPr>
          <w:b/>
          <w:color w:val="1E90FF"/>
          <w:sz w:val="28"/>
        </w:rPr>
        <w:t>Tomgangsdata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Motordriftstid [hh:mm:ss]</w:t>
            </w:r>
          </w:p>
        </w:tc>
        <w:tc>
          <w:tcPr>
            <w:tcW w:type="dxa" w:w="4320"/>
          </w:tcPr>
          <w:p>
            <w:r>
              <w:t>155:26:42</w:t>
            </w:r>
          </w:p>
        </w:tc>
      </w:tr>
      <w:tr>
        <w:tc>
          <w:tcPr>
            <w:tcW w:type="dxa" w:w="4320"/>
          </w:tcPr>
          <w:p>
            <w:r>
              <w:t>Køretid [hh:mm:ss]</w:t>
            </w:r>
          </w:p>
        </w:tc>
        <w:tc>
          <w:tcPr>
            <w:tcW w:type="dxa" w:w="4320"/>
          </w:tcPr>
          <w:p>
            <w:r>
              <w:t>144:41:49</w:t>
            </w:r>
          </w:p>
        </w:tc>
      </w:tr>
      <w:tr>
        <w:tc>
          <w:tcPr>
            <w:tcW w:type="dxa" w:w="4320"/>
          </w:tcPr>
          <w:p>
            <w:r>
              <w:t>Tomgang / stilstandstid [hh:mm:ss]</w:t>
            </w:r>
          </w:p>
        </w:tc>
        <w:tc>
          <w:tcPr>
            <w:tcW w:type="dxa" w:w="4320"/>
          </w:tcPr>
          <w:p>
            <w:r>
              <w:t>10:44:53</w:t>
            </w:r>
          </w:p>
        </w:tc>
      </w:tr>
    </w:tbl>
    <w:p/>
    <w:p>
      <w:r>
        <w:rPr>
          <w:b/>
          <w:color w:val="1E90FF"/>
          <w:sz w:val="28"/>
        </w:rPr>
        <w:t>Nøgletal</w:t>
      </w:r>
    </w:p>
    <w:tbl>
      <w:tblPr>
        <w:tblStyle w:val="TableGrid"/>
        <w:tblW w:type="auto" w:w="0"/>
        <w:tblLayout w:type="autofit"/>
        <w:tblLook w:firstColumn="1" w:firstRow="1" w:lastColumn="0" w:lastRow="0" w:noHBand="0" w:noVBand="1" w:val="04A0"/>
      </w:tblPr>
      <w:tblGrid>
        <w:gridCol w:w="1728"/>
        <w:gridCol w:w="1728"/>
        <w:gridCol w:w="1728"/>
        <w:gridCol w:w="1728"/>
        <w:gridCol w:w="1728"/>
      </w:tblGrid>
      <w:tr>
        <w:tc>
          <w:tcPr>
            <w:tcW w:type="dxa" w:w="1728"/>
            <w:shd w:fill="E0E0E0"/>
          </w:tcPr>
          <w:p>
            <w:r>
              <w:t>Parameter</w:t>
            </w:r>
          </w:p>
        </w:tc>
        <w:tc>
          <w:tcPr>
            <w:tcW w:type="dxa" w:w="1728"/>
            <w:shd w:fill="E0E0E0"/>
          </w:tcPr>
          <w:p>
            <w:r>
              <w:t>Tidligere (December 2024)</w:t>
            </w:r>
          </w:p>
        </w:tc>
        <w:tc>
          <w:tcPr>
            <w:tcW w:type="dxa" w:w="1728"/>
            <w:shd w:fill="E0E0E0"/>
          </w:tcPr>
          <w:p>
            <w:r>
              <w:t>Nuværende</w:t>
            </w:r>
          </w:p>
        </w:tc>
        <w:tc>
          <w:tcPr>
            <w:tcW w:type="dxa" w:w="1728"/>
            <w:shd w:fill="E0E0E0"/>
          </w:tcPr>
          <w:p>
            <w:r>
              <w:t>Mål</w:t>
            </w:r>
          </w:p>
        </w:tc>
        <w:tc>
          <w:tcPr>
            <w:tcW w:type="dxa" w:w="1728"/>
            <w:shd w:fill="E0E0E0"/>
          </w:tcPr>
          <w:p>
            <w:r>
              <w:t>Udvikling siden sidst</w:t>
            </w:r>
          </w:p>
        </w:tc>
      </w:tr>
      <w:tr>
        <w:tc>
          <w:tcPr>
            <w:tcW w:type="dxa" w:w="1728"/>
          </w:tcPr>
          <w:p>
            <w:r>
              <w:t>Procentdel af total motordriftstid brugt i tomgang. Lavere er bedre.</w:t>
            </w:r>
          </w:p>
        </w:tc>
        <w:tc>
          <w:tcPr>
            <w:tcW w:type="dxa" w:w="1728"/>
          </w:tcPr>
          <w:p>
            <w:r>
              <w:t>10.2%</w:t>
            </w:r>
          </w:p>
        </w:tc>
        <w:tc>
          <w:tcPr>
            <w:tcW w:type="dxa" w:w="1728"/>
          </w:tcPr>
          <w:p>
            <w:r>
              <w:t>6.9%</w:t>
            </w:r>
          </w:p>
        </w:tc>
        <w:tc>
          <w:tcPr>
            <w:tcW w:type="dxa" w:w="1728"/>
          </w:tcPr>
          <w:p>
            <w:r>
              <w:t>Under 5%</w:t>
            </w:r>
          </w:p>
        </w:tc>
        <w:tc>
          <w:tcPr>
            <w:tcW w:type="dxa" w:w="1728"/>
          </w:tcPr>
          <w:p>
            <w:r>
              <w:rPr>
                <w:color w:val="008000"/>
              </w:rPr>
              <w:t>-32.3%</w:t>
            </w:r>
          </w:p>
        </w:tc>
      </w:tr>
      <w:tr>
        <w:tc>
          <w:tcPr>
            <w:tcW w:type="dxa" w:w="1728"/>
          </w:tcPr>
          <w:p>
            <w:r>
              <w:t>Procentdel af køretid hvor fartpilot er aktivt. Højere er bedre.</w:t>
            </w:r>
          </w:p>
        </w:tc>
        <w:tc>
          <w:tcPr>
            <w:tcW w:type="dxa" w:w="1728"/>
          </w:tcPr>
          <w:p>
            <w:r>
              <w:t>90.9%</w:t>
            </w:r>
          </w:p>
        </w:tc>
        <w:tc>
          <w:tcPr>
            <w:tcW w:type="dxa" w:w="1728"/>
          </w:tcPr>
          <w:p>
            <w:r>
              <w:t>94.6%</w:t>
            </w:r>
          </w:p>
        </w:tc>
        <w:tc>
          <w:tcPr>
            <w:tcW w:type="dxa" w:w="1728"/>
          </w:tcPr>
          <w:p>
            <w:r>
              <w:t>Over 66,5%</w:t>
            </w:r>
          </w:p>
        </w:tc>
        <w:tc>
          <w:tcPr>
            <w:tcW w:type="dxa" w:w="1728"/>
          </w:tcPr>
          <w:p>
            <w:r>
              <w:rPr>
                <w:color w:val="008000"/>
              </w:rPr>
              <w:t>+4.0%</w:t>
            </w:r>
          </w:p>
        </w:tc>
      </w:tr>
      <w:tr>
        <w:tc>
          <w:tcPr>
            <w:tcW w:type="dxa" w:w="1728"/>
          </w:tcPr>
          <w:p>
            <w:r>
              <w:t>Procentdel af total bremsning udført med motorbremse. Højere er bedre.</w:t>
            </w:r>
          </w:p>
        </w:tc>
        <w:tc>
          <w:tcPr>
            <w:tcW w:type="dxa" w:w="1728"/>
          </w:tcPr>
          <w:p>
            <w:r>
              <w:t>45.8%</w:t>
            </w:r>
          </w:p>
        </w:tc>
        <w:tc>
          <w:tcPr>
            <w:tcW w:type="dxa" w:w="1728"/>
          </w:tcPr>
          <w:p>
            <w:r>
              <w:t>47.6%</w:t>
            </w:r>
          </w:p>
        </w:tc>
        <w:tc>
          <w:tcPr>
            <w:tcW w:type="dxa" w:w="1728"/>
          </w:tcPr>
          <w:p>
            <w:r>
              <w:t>Over 56%</w:t>
            </w:r>
          </w:p>
        </w:tc>
        <w:tc>
          <w:tcPr>
            <w:tcW w:type="dxa" w:w="1728"/>
          </w:tcPr>
          <w:p>
            <w:r>
              <w:rPr>
                <w:color w:val="008000"/>
              </w:rPr>
              <w:t>+3.8%</w:t>
            </w:r>
          </w:p>
        </w:tc>
      </w:tr>
      <w:tr>
        <w:tc>
          <w:tcPr>
            <w:tcW w:type="dxa" w:w="1728"/>
          </w:tcPr>
          <w:p>
            <w:r>
              <w:t>Procentdel af køretid i påløbsdrift. Højere er bedre.</w:t>
            </w:r>
          </w:p>
        </w:tc>
        <w:tc>
          <w:tcPr>
            <w:tcW w:type="dxa" w:w="1728"/>
          </w:tcPr>
          <w:p>
            <w:r>
              <w:t>5.3%</w:t>
            </w:r>
          </w:p>
        </w:tc>
        <w:tc>
          <w:tcPr>
            <w:tcW w:type="dxa" w:w="1728"/>
          </w:tcPr>
          <w:p>
            <w:r>
              <w:t>4.2%</w:t>
            </w:r>
          </w:p>
        </w:tc>
        <w:tc>
          <w:tcPr>
            <w:tcW w:type="dxa" w:w="1728"/>
          </w:tcPr>
          <w:p>
            <w:r>
              <w:t>Over 7%</w:t>
            </w:r>
          </w:p>
        </w:tc>
        <w:tc>
          <w:tcPr>
            <w:tcW w:type="dxa" w:w="1728"/>
          </w:tcPr>
          <w:p>
            <w:r>
              <w:rPr>
                <w:color w:val="FF0000"/>
              </w:rPr>
              <w:t>-21.5%</w:t>
            </w:r>
          </w:p>
        </w:tc>
      </w:tr>
      <w:tr>
        <w:tc>
          <w:tcPr>
            <w:tcW w:type="dxa" w:w="1728"/>
          </w:tcPr>
          <w:p>
            <w:r>
              <w:t>Antal kilometer kørt per liter brændstof. Højere er bedre.</w:t>
            </w:r>
          </w:p>
        </w:tc>
        <w:tc>
          <w:tcPr>
            <w:tcW w:type="dxa" w:w="1728"/>
          </w:tcPr>
          <w:p>
            <w:r>
              <w:t>4.02 km/l</w:t>
            </w:r>
          </w:p>
        </w:tc>
        <w:tc>
          <w:tcPr>
            <w:tcW w:type="dxa" w:w="1728"/>
          </w:tcPr>
          <w:p>
            <w:r>
              <w:t>4.24 km/l</w:t>
            </w:r>
          </w:p>
        </w:tc>
        <w:tc>
          <w:tcPr>
            <w:tcW w:type="dxa" w:w="1728"/>
          </w:tcPr>
          <w:p>
            <w:r/>
          </w:p>
        </w:tc>
        <w:tc>
          <w:tcPr>
            <w:tcW w:type="dxa" w:w="1728"/>
          </w:tcPr>
          <w:p>
            <w:r>
              <w:rPr>
                <w:color w:val="008000"/>
              </w:rPr>
              <w:t>+5.6%</w:t>
            </w:r>
          </w:p>
        </w:tc>
      </w:tr>
      <w:tr>
        <w:tc>
          <w:tcPr>
            <w:tcW w:type="dxa" w:w="1728"/>
          </w:tcPr>
          <w:p>
            <w:r>
              <w:t>Brændstofforbrug justeret for lastens vægt. Lavere er bedre.</w:t>
            </w:r>
          </w:p>
        </w:tc>
        <w:tc>
          <w:tcPr>
            <w:tcW w:type="dxa" w:w="1728"/>
          </w:tcPr>
          <w:p>
            <w:r>
              <w:t>0.88 l/100km/t</w:t>
            </w:r>
          </w:p>
        </w:tc>
        <w:tc>
          <w:tcPr>
            <w:tcW w:type="dxa" w:w="1728"/>
          </w:tcPr>
          <w:p>
            <w:r>
              <w:t>0.92 l/100km/t</w:t>
            </w:r>
          </w:p>
        </w:tc>
        <w:tc>
          <w:tcPr>
            <w:tcW w:type="dxa" w:w="1728"/>
          </w:tcPr>
          <w:p>
            <w:r/>
          </w:p>
        </w:tc>
        <w:tc>
          <w:tcPr>
            <w:tcW w:type="dxa" w:w="1728"/>
          </w:tcPr>
          <w:p>
            <w:r>
              <w:rPr>
                <w:color w:val="FF0000"/>
              </w:rPr>
              <w:t>+4.8%</w:t>
            </w:r>
          </w:p>
        </w:tc>
      </w:tr>
      <w:tr>
        <w:tc>
          <w:tcPr>
            <w:tcW w:type="dxa" w:w="1728"/>
          </w:tcPr>
          <w:p>
            <w:r>
              <w:t>Procentdel af køretid over hastighedsgrænsen. Lavere er bedre.</w:t>
            </w:r>
          </w:p>
        </w:tc>
        <w:tc>
          <w:tcPr>
            <w:tcW w:type="dxa" w:w="1728"/>
          </w:tcPr>
          <w:p>
            <w:r>
              <w:t>71.8%</w:t>
            </w:r>
          </w:p>
        </w:tc>
        <w:tc>
          <w:tcPr>
            <w:tcW w:type="dxa" w:w="1728"/>
          </w:tcPr>
          <w:p>
            <w:r>
              <w:t>21.4%</w:t>
            </w:r>
          </w:p>
        </w:tc>
        <w:tc>
          <w:tcPr>
            <w:tcW w:type="dxa" w:w="1728"/>
          </w:tcPr>
          <w:p>
            <w:r/>
          </w:p>
        </w:tc>
        <w:tc>
          <w:tcPr>
            <w:tcW w:type="dxa" w:w="1728"/>
          </w:tcPr>
          <w:p>
            <w:r>
              <w:rPr>
                <w:color w:val="008000"/>
              </w:rPr>
              <w:t>-70.2%</w:t>
            </w:r>
          </w:p>
        </w:tc>
      </w:tr>
    </w:tbl>
    <w:p/>
    <w:p>
      <w:r>
        <w:rPr>
          <w:sz w:val="22"/>
        </w:rPr>
        <w:t>Nøgletallene giver et overblik over de vigtigste præstationsindikatorer:</w:t>
        <w:br/>
        <w:br/>
        <w:t>• Tomgang: Andel af tiden hvor motoren kører uden at køretøjet bevæger sig. En lavere procent er bedre, da tomgang bruger unødvendigt brændstof. Mål: Under 5%</w:t>
        <w:br/>
        <w:br/>
        <w:t>• Fartpilot Anvendelse: Hvor meget fartpiloten bruges ved hastigheder over 50 km/t. En højere procent er bedre, da det giver mere jævn og økonomisk kørsel. Mål: Over 66,5%</w:t>
        <w:br/>
        <w:br/>
        <w:t>• Brug af Motorbremse: Hvor meget motorbremsning bruges i forhold til normale bremser. En højere procent er bedre, da det reducerer slid på bremserne og kan genindvinde energi. Mål: Over 56%</w:t>
        <w:br/>
        <w:br/>
        <w:t>• Påløbsdrift: Hvor meget køretøjet ruller uden motorens trækkraft. En højere procent er bedre, da det sparer brændstof. Mål: Over 7%</w:t>
        <w:br/>
        <w:br/>
        <w:t>• Diesel Effektivitet: Antal kilometer kørt per liter diesel. En højere værdi er bedre, da det betyder lavere brændstofforbrug.</w:t>
        <w:br/>
        <w:br/>
        <w:t>• Vægtkorrigeret Forbrug: Brændstofforbrug justeret efter køretøjets vægt. Giver mulighed for fair sammenligning mellem forskellige læs.</w:t>
        <w:br/>
        <w:br/>
        <w:t>• Overspeed Andel: Hvor meget der køres over hastighedsgrænsen. En lavere procent er bedre af hensyn til sikkerhed og brændstofforbrug.</w:t>
        <w:br/>
      </w:r>
    </w:p>
    <w:p>
      <w:r>
        <w:br w:type="page"/>
      </w:r>
    </w:p>
    <w:p>
      <w:r>
        <w:rPr>
          <w:b/>
          <w:color w:val="1E90FF"/>
          <w:sz w:val="28"/>
        </w:rPr>
        <w:t>Forklaring af Data</w:t>
      </w:r>
    </w:p>
    <w:p>
      <w:r>
        <w:rPr>
          <w:b/>
          <w:color w:val="1E90FF"/>
          <w:sz w:val="28"/>
        </w:rPr>
        <w:t>Forklaring af Data</w:t>
      </w:r>
    </w:p>
    <w:p>
      <w:r>
        <w:rPr>
          <w:sz w:val="22"/>
        </w:rPr>
        <w:t>Nøgletallene giver et overblik over de vigtigste præstationsindikatorer:</w:t>
        <w:br/>
        <w:br/>
        <w:t>• Tomgang: Andel af tiden hvor motoren kører uden at køretøjet bevæger sig. En lavere procent er bedre, da tomgang bruger unødvendigt brændstof.</w:t>
        <w:br/>
        <w:br/>
        <w:t>• Fartpilot Anvendelse: Hvor meget fartpiloten bruges ved hastigheder over 50 km/t. En højere procent er bedre, da det giver mere jævn og økonomisk kørsel.</w:t>
        <w:br/>
        <w:br/>
        <w:t>• Brug af Motorbremse: Hvor meget motorbremsning bruges i forhold til normale bremser. En højere procent er bedre, da det reducerer slid på bremserne og kan genindvinde energi.</w:t>
        <w:br/>
        <w:br/>
        <w:t>• Påløbsdrift: Hvor meget køretøjet ruller uden motorens trækkraft. En højere procent er bedre, da det sparer brændstof.</w:t>
        <w:br/>
        <w:br/>
        <w:t>• Diesel Effektivitet: Antal kilometer kørt per liter diesel. En højere værdi er bedre, da det betyder lavere brændstofforbrug.</w:t>
        <w:br/>
        <w:br/>
        <w:t>• Vægtkorrigeret Forbrug: Brændstofforbrug justeret efter køretøjets vægt. Giver mulighed for fair sammenligning mellem forskellige læs.</w:t>
        <w:br/>
        <w:br/>
        <w:t>• Overspeed Andel: Hvor meget der køres over hastighedsgrænsen. En lavere procent er bedre af hensyn til sikkerhed og brændstofforbrug.</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