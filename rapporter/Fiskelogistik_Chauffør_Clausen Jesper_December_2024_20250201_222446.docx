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Clausen, Jesper</w:t>
      </w:r>
    </w:p>
    <w:p>
      <w:pPr>
        <w:jc w:val="center"/>
      </w:pPr>
      <w:r>
        <w:rPr>
          <w:sz w:val="48"/>
        </w:rPr>
        <w:t>December 2024</w:t>
      </w:r>
    </w:p>
    <w:p>
      <w:pPr>
        <w:jc w:val="center"/>
      </w:pPr>
      <w:r>
        <w:t>Genereret: 01-02-2025 22:24</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Rasmussen, Christian Bæk</w:t>
            </w:r>
          </w:p>
        </w:tc>
        <w:tc>
          <w:tcPr>
            <w:tcW w:type="dxa" w:w="1234"/>
          </w:tcPr>
          <w:p>
            <w:r>
              <w:rPr>
                <w:color w:val="008000"/>
              </w:rPr>
              <w:t>18</w:t>
            </w:r>
          </w:p>
        </w:tc>
        <w:tc>
          <w:tcPr>
            <w:tcW w:type="dxa" w:w="1234"/>
          </w:tcPr>
          <w:p>
            <w:r>
              <w:rPr>
                <w:color w:val="008000"/>
              </w:rPr>
              <w:t>1</w:t>
            </w:r>
          </w:p>
        </w:tc>
        <w:tc>
          <w:tcPr>
            <w:tcW w:type="dxa" w:w="1234"/>
          </w:tcPr>
          <w:p>
            <w:r>
              <w:rPr>
                <w:color w:val="008000"/>
              </w:rPr>
              <w:t>2</w:t>
            </w:r>
          </w:p>
        </w:tc>
        <w:tc>
          <w:tcPr>
            <w:tcW w:type="dxa" w:w="1234"/>
          </w:tcPr>
          <w:p>
            <w:r>
              <w:rPr>
                <w:color w:val="008000"/>
              </w:rPr>
              <w:t>9</w:t>
            </w:r>
          </w:p>
        </w:tc>
        <w:tc>
          <w:tcPr>
            <w:tcW w:type="dxa" w:w="1234"/>
          </w:tcPr>
          <w:p>
            <w:r>
              <w:rPr>
                <w:color w:val="008000"/>
              </w:rPr>
              <w:t>6</w:t>
            </w:r>
          </w:p>
        </w:tc>
      </w:tr>
      <w:tr>
        <w:tc>
          <w:tcPr>
            <w:tcW w:type="dxa" w:w="1234"/>
          </w:tcPr>
          <w:p>
            <w:r>
              <w:rPr>
                <w:color w:val="008000"/>
              </w:rPr>
              <w:t>2</w:t>
            </w:r>
          </w:p>
        </w:tc>
        <w:tc>
          <w:tcPr>
            <w:tcW w:type="dxa" w:w="1234"/>
          </w:tcPr>
          <w:p>
            <w:r>
              <w:rPr>
                <w:color w:val="008000"/>
              </w:rPr>
              <w:t>Luther, Michael</w:t>
            </w:r>
          </w:p>
        </w:tc>
        <w:tc>
          <w:tcPr>
            <w:tcW w:type="dxa" w:w="1234"/>
          </w:tcPr>
          <w:p>
            <w:r>
              <w:rPr>
                <w:color w:val="008000"/>
              </w:rPr>
              <w:t>23</w:t>
            </w:r>
          </w:p>
        </w:tc>
        <w:tc>
          <w:tcPr>
            <w:tcW w:type="dxa" w:w="1234"/>
          </w:tcPr>
          <w:p>
            <w:r>
              <w:rPr>
                <w:color w:val="008000"/>
              </w:rPr>
              <w:t>5</w:t>
            </w:r>
          </w:p>
        </w:tc>
        <w:tc>
          <w:tcPr>
            <w:tcW w:type="dxa" w:w="1234"/>
          </w:tcPr>
          <w:p>
            <w:r>
              <w:rPr>
                <w:color w:val="008000"/>
              </w:rPr>
              <w:t>4</w:t>
            </w:r>
          </w:p>
        </w:tc>
        <w:tc>
          <w:tcPr>
            <w:tcW w:type="dxa" w:w="1234"/>
          </w:tcPr>
          <w:p>
            <w:r>
              <w:rPr>
                <w:color w:val="008000"/>
              </w:rPr>
              <w:t>1</w:t>
            </w:r>
          </w:p>
        </w:tc>
        <w:tc>
          <w:tcPr>
            <w:tcW w:type="dxa" w:w="1234"/>
          </w:tcPr>
          <w:p>
            <w:r>
              <w:rPr>
                <w:color w:val="008000"/>
              </w:rPr>
              <w:t>13</w:t>
            </w:r>
          </w:p>
        </w:tc>
      </w:tr>
      <w:tr>
        <w:tc>
          <w:tcPr>
            <w:tcW w:type="dxa" w:w="1234"/>
          </w:tcPr>
          <w:p>
            <w:r>
              <w:rPr>
                <w:color w:val="008000"/>
              </w:rPr>
              <w:t>3</w:t>
            </w:r>
          </w:p>
        </w:tc>
        <w:tc>
          <w:tcPr>
            <w:tcW w:type="dxa" w:w="1234"/>
          </w:tcPr>
          <w:p>
            <w:r>
              <w:rPr>
                <w:color w:val="008000"/>
              </w:rPr>
              <w:t>Nepper, Joachim</w:t>
            </w:r>
          </w:p>
        </w:tc>
        <w:tc>
          <w:tcPr>
            <w:tcW w:type="dxa" w:w="1234"/>
          </w:tcPr>
          <w:p>
            <w:r>
              <w:rPr>
                <w:color w:val="008000"/>
              </w:rPr>
              <w:t>27</w:t>
            </w:r>
          </w:p>
        </w:tc>
        <w:tc>
          <w:tcPr>
            <w:tcW w:type="dxa" w:w="1234"/>
          </w:tcPr>
          <w:p>
            <w:r>
              <w:rPr>
                <w:color w:val="008000"/>
              </w:rPr>
              <w:t>16</w:t>
            </w:r>
          </w:p>
        </w:tc>
        <w:tc>
          <w:tcPr>
            <w:tcW w:type="dxa" w:w="1234"/>
          </w:tcPr>
          <w:p>
            <w:r>
              <w:rPr>
                <w:color w:val="008000"/>
              </w:rPr>
              <w:t>3</w:t>
            </w:r>
          </w:p>
        </w:tc>
        <w:tc>
          <w:tcPr>
            <w:tcW w:type="dxa" w:w="1234"/>
          </w:tcPr>
          <w:p>
            <w:r>
              <w:rPr>
                <w:color w:val="008000"/>
              </w:rPr>
              <w:t>6</w:t>
            </w:r>
          </w:p>
        </w:tc>
        <w:tc>
          <w:tcPr>
            <w:tcW w:type="dxa" w:w="1234"/>
          </w:tcPr>
          <w:p>
            <w:r>
              <w:rPr>
                <w:color w:val="008000"/>
              </w:rPr>
              <w:t>2</w:t>
            </w:r>
          </w:p>
        </w:tc>
      </w:tr>
      <w:tr>
        <w:tc>
          <w:tcPr>
            <w:tcW w:type="dxa" w:w="1234"/>
          </w:tcPr>
          <w:p>
            <w:r>
              <w:t>4</w:t>
            </w:r>
          </w:p>
        </w:tc>
        <w:tc>
          <w:tcPr>
            <w:tcW w:type="dxa" w:w="1234"/>
          </w:tcPr>
          <w:p>
            <w:r>
              <w:t>Nielsen, Torben Brian</w:t>
            </w:r>
          </w:p>
        </w:tc>
        <w:tc>
          <w:tcPr>
            <w:tcW w:type="dxa" w:w="1234"/>
          </w:tcPr>
          <w:p>
            <w:r>
              <w:t>36</w:t>
            </w:r>
          </w:p>
        </w:tc>
        <w:tc>
          <w:tcPr>
            <w:tcW w:type="dxa" w:w="1234"/>
          </w:tcPr>
          <w:p>
            <w:r>
              <w:t>12</w:t>
            </w:r>
          </w:p>
        </w:tc>
        <w:tc>
          <w:tcPr>
            <w:tcW w:type="dxa" w:w="1234"/>
          </w:tcPr>
          <w:p>
            <w:r>
              <w:t>1</w:t>
            </w:r>
          </w:p>
        </w:tc>
        <w:tc>
          <w:tcPr>
            <w:tcW w:type="dxa" w:w="1234"/>
          </w:tcPr>
          <w:p>
            <w:r>
              <w:t>7</w:t>
            </w:r>
          </w:p>
        </w:tc>
        <w:tc>
          <w:tcPr>
            <w:tcW w:type="dxa" w:w="1234"/>
          </w:tcPr>
          <w:p>
            <w:r>
              <w:t>16</w:t>
            </w:r>
          </w:p>
        </w:tc>
      </w:tr>
      <w:tr>
        <w:tc>
          <w:tcPr>
            <w:tcW w:type="dxa" w:w="1234"/>
          </w:tcPr>
          <w:p>
            <w:r>
              <w:t>5</w:t>
            </w:r>
          </w:p>
        </w:tc>
        <w:tc>
          <w:tcPr>
            <w:tcW w:type="dxa" w:w="1234"/>
          </w:tcPr>
          <w:p>
            <w:r>
              <w:t>Jensen, Kent</w:t>
            </w:r>
          </w:p>
        </w:tc>
        <w:tc>
          <w:tcPr>
            <w:tcW w:type="dxa" w:w="1234"/>
          </w:tcPr>
          <w:p>
            <w:r>
              <w:t>37</w:t>
            </w:r>
          </w:p>
        </w:tc>
        <w:tc>
          <w:tcPr>
            <w:tcW w:type="dxa" w:w="1234"/>
          </w:tcPr>
          <w:p>
            <w:r>
              <w:t>10</w:t>
            </w:r>
          </w:p>
        </w:tc>
        <w:tc>
          <w:tcPr>
            <w:tcW w:type="dxa" w:w="1234"/>
          </w:tcPr>
          <w:p>
            <w:r>
              <w:t>10</w:t>
            </w:r>
          </w:p>
        </w:tc>
        <w:tc>
          <w:tcPr>
            <w:tcW w:type="dxa" w:w="1234"/>
          </w:tcPr>
          <w:p>
            <w:r>
              <w:t>14</w:t>
            </w:r>
          </w:p>
        </w:tc>
        <w:tc>
          <w:tcPr>
            <w:tcW w:type="dxa" w:w="1234"/>
          </w:tcPr>
          <w:p>
            <w:r>
              <w:t>3</w:t>
            </w:r>
          </w:p>
        </w:tc>
      </w:tr>
      <w:tr>
        <w:tc>
          <w:tcPr>
            <w:tcW w:type="dxa" w:w="1234"/>
          </w:tcPr>
          <w:p>
            <w:r>
              <w:t>6</w:t>
            </w:r>
          </w:p>
        </w:tc>
        <w:tc>
          <w:tcPr>
            <w:tcW w:type="dxa" w:w="1234"/>
          </w:tcPr>
          <w:p>
            <w:r>
              <w:t>Andersen, Kent René</w:t>
            </w:r>
          </w:p>
        </w:tc>
        <w:tc>
          <w:tcPr>
            <w:tcW w:type="dxa" w:w="1234"/>
          </w:tcPr>
          <w:p>
            <w:r>
              <w:t>45</w:t>
            </w:r>
          </w:p>
        </w:tc>
        <w:tc>
          <w:tcPr>
            <w:tcW w:type="dxa" w:w="1234"/>
          </w:tcPr>
          <w:p>
            <w:r>
              <w:t>3</w:t>
            </w:r>
          </w:p>
        </w:tc>
        <w:tc>
          <w:tcPr>
            <w:tcW w:type="dxa" w:w="1234"/>
          </w:tcPr>
          <w:p>
            <w:r>
              <w:t>14</w:t>
            </w:r>
          </w:p>
        </w:tc>
        <w:tc>
          <w:tcPr>
            <w:tcW w:type="dxa" w:w="1234"/>
          </w:tcPr>
          <w:p>
            <w:r>
              <w:t>8</w:t>
            </w:r>
          </w:p>
        </w:tc>
        <w:tc>
          <w:tcPr>
            <w:tcW w:type="dxa" w:w="1234"/>
          </w:tcPr>
          <w:p>
            <w:r>
              <w:t>20</w:t>
            </w:r>
          </w:p>
        </w:tc>
      </w:tr>
      <w:tr>
        <w:tc>
          <w:tcPr>
            <w:tcW w:type="dxa" w:w="1234"/>
          </w:tcPr>
          <w:p>
            <w:r>
              <w:t>7</w:t>
            </w:r>
          </w:p>
        </w:tc>
        <w:tc>
          <w:tcPr>
            <w:tcW w:type="dxa" w:w="1234"/>
          </w:tcPr>
          <w:p>
            <w:r>
              <w:t>Dimachi, Aurelian-Catalin</w:t>
            </w:r>
          </w:p>
        </w:tc>
        <w:tc>
          <w:tcPr>
            <w:tcW w:type="dxa" w:w="1234"/>
          </w:tcPr>
          <w:p>
            <w:r>
              <w:t>50</w:t>
            </w:r>
          </w:p>
        </w:tc>
        <w:tc>
          <w:tcPr>
            <w:tcW w:type="dxa" w:w="1234"/>
          </w:tcPr>
          <w:p>
            <w:r>
              <w:t>6</w:t>
            </w:r>
          </w:p>
        </w:tc>
        <w:tc>
          <w:tcPr>
            <w:tcW w:type="dxa" w:w="1234"/>
          </w:tcPr>
          <w:p>
            <w:r>
              <w:t>26</w:t>
            </w:r>
          </w:p>
        </w:tc>
        <w:tc>
          <w:tcPr>
            <w:tcW w:type="dxa" w:w="1234"/>
          </w:tcPr>
          <w:p>
            <w:r>
              <w:t>4</w:t>
            </w:r>
          </w:p>
        </w:tc>
        <w:tc>
          <w:tcPr>
            <w:tcW w:type="dxa" w:w="1234"/>
          </w:tcPr>
          <w:p>
            <w:r>
              <w:t>14</w:t>
            </w:r>
          </w:p>
        </w:tc>
      </w:tr>
      <w:tr>
        <w:tc>
          <w:tcPr>
            <w:tcW w:type="dxa" w:w="1234"/>
          </w:tcPr>
          <w:p>
            <w:r>
              <w:t>8</w:t>
            </w:r>
          </w:p>
        </w:tc>
        <w:tc>
          <w:tcPr>
            <w:tcW w:type="dxa" w:w="1234"/>
          </w:tcPr>
          <w:p>
            <w:r>
              <w:t>Gherasim, Marius-Daniel</w:t>
            </w:r>
          </w:p>
        </w:tc>
        <w:tc>
          <w:tcPr>
            <w:tcW w:type="dxa" w:w="1234"/>
          </w:tcPr>
          <w:p>
            <w:r>
              <w:t>54</w:t>
            </w:r>
          </w:p>
        </w:tc>
        <w:tc>
          <w:tcPr>
            <w:tcW w:type="dxa" w:w="1234"/>
          </w:tcPr>
          <w:p>
            <w:r>
              <w:t>19</w:t>
            </w:r>
          </w:p>
        </w:tc>
        <w:tc>
          <w:tcPr>
            <w:tcW w:type="dxa" w:w="1234"/>
          </w:tcPr>
          <w:p>
            <w:r>
              <w:t>15</w:t>
            </w:r>
          </w:p>
        </w:tc>
        <w:tc>
          <w:tcPr>
            <w:tcW w:type="dxa" w:w="1234"/>
          </w:tcPr>
          <w:p>
            <w:r>
              <w:t>2</w:t>
            </w:r>
          </w:p>
        </w:tc>
        <w:tc>
          <w:tcPr>
            <w:tcW w:type="dxa" w:w="1234"/>
          </w:tcPr>
          <w:p>
            <w:r>
              <w:t>18</w:t>
            </w:r>
          </w:p>
        </w:tc>
      </w:tr>
      <w:tr>
        <w:tc>
          <w:tcPr>
            <w:tcW w:type="dxa" w:w="1234"/>
          </w:tcPr>
          <w:p>
            <w:r>
              <w:t>9</w:t>
            </w:r>
          </w:p>
        </w:tc>
        <w:tc>
          <w:tcPr>
            <w:tcW w:type="dxa" w:w="1234"/>
          </w:tcPr>
          <w:p>
            <w:r>
              <w:t>Brohus, Kent</w:t>
            </w:r>
          </w:p>
        </w:tc>
        <w:tc>
          <w:tcPr>
            <w:tcW w:type="dxa" w:w="1234"/>
          </w:tcPr>
          <w:p>
            <w:r>
              <w:t>54</w:t>
            </w:r>
          </w:p>
        </w:tc>
        <w:tc>
          <w:tcPr>
            <w:tcW w:type="dxa" w:w="1234"/>
          </w:tcPr>
          <w:p>
            <w:r>
              <w:t>2</w:t>
            </w:r>
          </w:p>
        </w:tc>
        <w:tc>
          <w:tcPr>
            <w:tcW w:type="dxa" w:w="1234"/>
          </w:tcPr>
          <w:p>
            <w:r>
              <w:t>20</w:t>
            </w:r>
          </w:p>
        </w:tc>
        <w:tc>
          <w:tcPr>
            <w:tcW w:type="dxa" w:w="1234"/>
          </w:tcPr>
          <w:p>
            <w:r>
              <w:t>5</w:t>
            </w:r>
          </w:p>
        </w:tc>
        <w:tc>
          <w:tcPr>
            <w:tcW w:type="dxa" w:w="1234"/>
          </w:tcPr>
          <w:p>
            <w:r>
              <w:t>27</w:t>
            </w:r>
          </w:p>
        </w:tc>
      </w:tr>
      <w:tr>
        <w:tc>
          <w:tcPr>
            <w:tcW w:type="dxa" w:w="1234"/>
          </w:tcPr>
          <w:p>
            <w:r>
              <w:t>10</w:t>
            </w:r>
          </w:p>
        </w:tc>
        <w:tc>
          <w:tcPr>
            <w:tcW w:type="dxa" w:w="1234"/>
          </w:tcPr>
          <w:p>
            <w:r>
              <w:t>Jørgensen, Hans Martin</w:t>
            </w:r>
          </w:p>
        </w:tc>
        <w:tc>
          <w:tcPr>
            <w:tcW w:type="dxa" w:w="1234"/>
          </w:tcPr>
          <w:p>
            <w:r>
              <w:t>56</w:t>
            </w:r>
          </w:p>
        </w:tc>
        <w:tc>
          <w:tcPr>
            <w:tcW w:type="dxa" w:w="1234"/>
          </w:tcPr>
          <w:p>
            <w:r>
              <w:t>17</w:t>
            </w:r>
          </w:p>
        </w:tc>
        <w:tc>
          <w:tcPr>
            <w:tcW w:type="dxa" w:w="1234"/>
          </w:tcPr>
          <w:p>
            <w:r>
              <w:t>5</w:t>
            </w:r>
          </w:p>
        </w:tc>
        <w:tc>
          <w:tcPr>
            <w:tcW w:type="dxa" w:w="1234"/>
          </w:tcPr>
          <w:p>
            <w:r>
              <w:t>17</w:t>
            </w:r>
          </w:p>
        </w:tc>
        <w:tc>
          <w:tcPr>
            <w:tcW w:type="dxa" w:w="1234"/>
          </w:tcPr>
          <w:p>
            <w:r>
              <w:t>17</w:t>
            </w:r>
          </w:p>
        </w:tc>
      </w:tr>
      <w:tr>
        <w:tc>
          <w:tcPr>
            <w:tcW w:type="dxa" w:w="1234"/>
          </w:tcPr>
          <w:p>
            <w:r>
              <w:t>11</w:t>
            </w:r>
          </w:p>
        </w:tc>
        <w:tc>
          <w:tcPr>
            <w:tcW w:type="dxa" w:w="1234"/>
          </w:tcPr>
          <w:p>
            <w:r>
              <w:t>Bering, Claus Holtet</w:t>
            </w:r>
          </w:p>
        </w:tc>
        <w:tc>
          <w:tcPr>
            <w:tcW w:type="dxa" w:w="1234"/>
          </w:tcPr>
          <w:p>
            <w:r>
              <w:t>57</w:t>
            </w:r>
          </w:p>
        </w:tc>
        <w:tc>
          <w:tcPr>
            <w:tcW w:type="dxa" w:w="1234"/>
          </w:tcPr>
          <w:p>
            <w:r>
              <w:t>7</w:t>
            </w:r>
          </w:p>
        </w:tc>
        <w:tc>
          <w:tcPr>
            <w:tcW w:type="dxa" w:w="1234"/>
          </w:tcPr>
          <w:p>
            <w:r>
              <w:t>6</w:t>
            </w:r>
          </w:p>
        </w:tc>
        <w:tc>
          <w:tcPr>
            <w:tcW w:type="dxa" w:w="1234"/>
          </w:tcPr>
          <w:p>
            <w:r>
              <w:t>16</w:t>
            </w:r>
          </w:p>
        </w:tc>
        <w:tc>
          <w:tcPr>
            <w:tcW w:type="dxa" w:w="1234"/>
          </w:tcPr>
          <w:p>
            <w:r>
              <w:t>28</w:t>
            </w:r>
          </w:p>
        </w:tc>
      </w:tr>
      <w:tr>
        <w:tc>
          <w:tcPr>
            <w:tcW w:type="dxa" w:w="1234"/>
          </w:tcPr>
          <w:p>
            <w:r>
              <w:t>12</w:t>
            </w:r>
          </w:p>
        </w:tc>
        <w:tc>
          <w:tcPr>
            <w:tcW w:type="dxa" w:w="1234"/>
          </w:tcPr>
          <w:p>
            <w:r>
              <w:t>Nielsen, Henrik Nilaus</w:t>
            </w:r>
          </w:p>
        </w:tc>
        <w:tc>
          <w:tcPr>
            <w:tcW w:type="dxa" w:w="1234"/>
          </w:tcPr>
          <w:p>
            <w:r>
              <w:t>62</w:t>
            </w:r>
          </w:p>
        </w:tc>
        <w:tc>
          <w:tcPr>
            <w:tcW w:type="dxa" w:w="1234"/>
          </w:tcPr>
          <w:p>
            <w:r>
              <w:t>4</w:t>
            </w:r>
          </w:p>
        </w:tc>
        <w:tc>
          <w:tcPr>
            <w:tcW w:type="dxa" w:w="1234"/>
          </w:tcPr>
          <w:p>
            <w:r>
              <w:t>13</w:t>
            </w:r>
          </w:p>
        </w:tc>
        <w:tc>
          <w:tcPr>
            <w:tcW w:type="dxa" w:w="1234"/>
          </w:tcPr>
          <w:p>
            <w:r>
              <w:t>30</w:t>
            </w:r>
          </w:p>
        </w:tc>
        <w:tc>
          <w:tcPr>
            <w:tcW w:type="dxa" w:w="1234"/>
          </w:tcPr>
          <w:p>
            <w:r>
              <w:t>15</w:t>
            </w:r>
          </w:p>
        </w:tc>
      </w:tr>
      <w:tr>
        <w:tc>
          <w:tcPr>
            <w:tcW w:type="dxa" w:w="1234"/>
          </w:tcPr>
          <w:p>
            <w:r>
              <w:t>13</w:t>
            </w:r>
          </w:p>
        </w:tc>
        <w:tc>
          <w:tcPr>
            <w:tcW w:type="dxa" w:w="1234"/>
          </w:tcPr>
          <w:p>
            <w:r>
              <w:t>Flyvbjerg, Gunnar</w:t>
            </w:r>
          </w:p>
        </w:tc>
        <w:tc>
          <w:tcPr>
            <w:tcW w:type="dxa" w:w="1234"/>
          </w:tcPr>
          <w:p>
            <w:r>
              <w:t>63</w:t>
            </w:r>
          </w:p>
        </w:tc>
        <w:tc>
          <w:tcPr>
            <w:tcW w:type="dxa" w:w="1234"/>
          </w:tcPr>
          <w:p>
            <w:r>
              <w:t>23</w:t>
            </w:r>
          </w:p>
        </w:tc>
        <w:tc>
          <w:tcPr>
            <w:tcW w:type="dxa" w:w="1234"/>
          </w:tcPr>
          <w:p>
            <w:r>
              <w:t>12</w:t>
            </w:r>
          </w:p>
        </w:tc>
        <w:tc>
          <w:tcPr>
            <w:tcW w:type="dxa" w:w="1234"/>
          </w:tcPr>
          <w:p>
            <w:r>
              <w:t>24</w:t>
            </w:r>
          </w:p>
        </w:tc>
        <w:tc>
          <w:tcPr>
            <w:tcW w:type="dxa" w:w="1234"/>
          </w:tcPr>
          <w:p>
            <w:r>
              <w:t>4</w:t>
            </w:r>
          </w:p>
        </w:tc>
      </w:tr>
      <w:tr>
        <w:tc>
          <w:tcPr>
            <w:tcW w:type="dxa" w:w="1234"/>
          </w:tcPr>
          <w:p>
            <w:r>
              <w:t>14</w:t>
            </w:r>
          </w:p>
        </w:tc>
        <w:tc>
          <w:tcPr>
            <w:tcW w:type="dxa" w:w="1234"/>
          </w:tcPr>
          <w:p>
            <w:r>
              <w:t>Christoffersen, Tommy</w:t>
            </w:r>
          </w:p>
        </w:tc>
        <w:tc>
          <w:tcPr>
            <w:tcW w:type="dxa" w:w="1234"/>
          </w:tcPr>
          <w:p>
            <w:r>
              <w:t>64</w:t>
            </w:r>
          </w:p>
        </w:tc>
        <w:tc>
          <w:tcPr>
            <w:tcW w:type="dxa" w:w="1234"/>
          </w:tcPr>
          <w:p>
            <w:r>
              <w:t>18</w:t>
            </w:r>
          </w:p>
        </w:tc>
        <w:tc>
          <w:tcPr>
            <w:tcW w:type="dxa" w:w="1234"/>
          </w:tcPr>
          <w:p>
            <w:r>
              <w:t>7</w:t>
            </w:r>
          </w:p>
        </w:tc>
        <w:tc>
          <w:tcPr>
            <w:tcW w:type="dxa" w:w="1234"/>
          </w:tcPr>
          <w:p>
            <w:r>
              <w:t>18</w:t>
            </w:r>
          </w:p>
        </w:tc>
        <w:tc>
          <w:tcPr>
            <w:tcW w:type="dxa" w:w="1234"/>
          </w:tcPr>
          <w:p>
            <w:r>
              <w:t>21</w:t>
            </w:r>
          </w:p>
        </w:tc>
      </w:tr>
      <w:tr>
        <w:tc>
          <w:tcPr>
            <w:tcW w:type="dxa" w:w="1234"/>
          </w:tcPr>
          <w:p>
            <w:r>
              <w:t>15</w:t>
            </w:r>
          </w:p>
        </w:tc>
        <w:tc>
          <w:tcPr>
            <w:tcW w:type="dxa" w:w="1234"/>
          </w:tcPr>
          <w:p>
            <w:r>
              <w:t>Murariu, Daniel</w:t>
            </w:r>
          </w:p>
        </w:tc>
        <w:tc>
          <w:tcPr>
            <w:tcW w:type="dxa" w:w="1234"/>
          </w:tcPr>
          <w:p>
            <w:r>
              <w:t>65</w:t>
            </w:r>
          </w:p>
        </w:tc>
        <w:tc>
          <w:tcPr>
            <w:tcW w:type="dxa" w:w="1234"/>
          </w:tcPr>
          <w:p>
            <w:r>
              <w:t>30</w:t>
            </w:r>
          </w:p>
        </w:tc>
        <w:tc>
          <w:tcPr>
            <w:tcW w:type="dxa" w:w="1234"/>
          </w:tcPr>
          <w:p>
            <w:r>
              <w:t>24</w:t>
            </w:r>
          </w:p>
        </w:tc>
        <w:tc>
          <w:tcPr>
            <w:tcW w:type="dxa" w:w="1234"/>
          </w:tcPr>
          <w:p>
            <w:r>
              <w:t>10</w:t>
            </w:r>
          </w:p>
        </w:tc>
        <w:tc>
          <w:tcPr>
            <w:tcW w:type="dxa" w:w="1234"/>
          </w:tcPr>
          <w:p>
            <w:r>
              <w:t>1</w:t>
            </w:r>
          </w:p>
        </w:tc>
      </w:tr>
      <w:tr>
        <w:tc>
          <w:tcPr>
            <w:tcW w:type="dxa" w:w="1234"/>
          </w:tcPr>
          <w:p>
            <w:r>
              <w:t>16</w:t>
            </w:r>
          </w:p>
        </w:tc>
        <w:tc>
          <w:tcPr>
            <w:tcW w:type="dxa" w:w="1234"/>
          </w:tcPr>
          <w:p>
            <w:r>
              <w:t>Karlsson, Mike Pete Patrick</w:t>
            </w:r>
          </w:p>
        </w:tc>
        <w:tc>
          <w:tcPr>
            <w:tcW w:type="dxa" w:w="1234"/>
          </w:tcPr>
          <w:p>
            <w:r>
              <w:t>66</w:t>
            </w:r>
          </w:p>
        </w:tc>
        <w:tc>
          <w:tcPr>
            <w:tcW w:type="dxa" w:w="1234"/>
          </w:tcPr>
          <w:p>
            <w:r>
              <w:t>25</w:t>
            </w:r>
          </w:p>
        </w:tc>
        <w:tc>
          <w:tcPr>
            <w:tcW w:type="dxa" w:w="1234"/>
          </w:tcPr>
          <w:p>
            <w:r>
              <w:t>25</w:t>
            </w:r>
          </w:p>
        </w:tc>
        <w:tc>
          <w:tcPr>
            <w:tcW w:type="dxa" w:w="1234"/>
          </w:tcPr>
          <w:p>
            <w:r>
              <w:t>11</w:t>
            </w:r>
          </w:p>
        </w:tc>
        <w:tc>
          <w:tcPr>
            <w:tcW w:type="dxa" w:w="1234"/>
          </w:tcPr>
          <w:p>
            <w:r>
              <w:t>5</w:t>
            </w:r>
          </w:p>
        </w:tc>
      </w:tr>
      <w:tr>
        <w:tc>
          <w:tcPr>
            <w:tcW w:type="dxa" w:w="1234"/>
          </w:tcPr>
          <w:p>
            <w:r>
              <w:t>17</w:t>
            </w:r>
          </w:p>
        </w:tc>
        <w:tc>
          <w:tcPr>
            <w:tcW w:type="dxa" w:w="1234"/>
          </w:tcPr>
          <w:p>
            <w:r>
              <w:t>Lind, Lars Broberg</w:t>
            </w:r>
          </w:p>
        </w:tc>
        <w:tc>
          <w:tcPr>
            <w:tcW w:type="dxa" w:w="1234"/>
          </w:tcPr>
          <w:p>
            <w:r>
              <w:t>68</w:t>
            </w:r>
          </w:p>
        </w:tc>
        <w:tc>
          <w:tcPr>
            <w:tcW w:type="dxa" w:w="1234"/>
          </w:tcPr>
          <w:p>
            <w:r>
              <w:t>9</w:t>
            </w:r>
          </w:p>
        </w:tc>
        <w:tc>
          <w:tcPr>
            <w:tcW w:type="dxa" w:w="1234"/>
          </w:tcPr>
          <w:p>
            <w:r>
              <w:t>27</w:t>
            </w:r>
          </w:p>
        </w:tc>
        <w:tc>
          <w:tcPr>
            <w:tcW w:type="dxa" w:w="1234"/>
          </w:tcPr>
          <w:p>
            <w:r>
              <w:t>3</w:t>
            </w:r>
          </w:p>
        </w:tc>
        <w:tc>
          <w:tcPr>
            <w:tcW w:type="dxa" w:w="1234"/>
          </w:tcPr>
          <w:p>
            <w:r>
              <w:t>29</w:t>
            </w:r>
          </w:p>
        </w:tc>
      </w:tr>
      <w:tr>
        <w:tc>
          <w:tcPr>
            <w:tcW w:type="dxa" w:w="1234"/>
          </w:tcPr>
          <w:p>
            <w:r>
              <w:t>18</w:t>
            </w:r>
          </w:p>
        </w:tc>
        <w:tc>
          <w:tcPr>
            <w:tcW w:type="dxa" w:w="1234"/>
          </w:tcPr>
          <w:p>
            <w:r>
              <w:t>Søgaard, Christian Andreas</w:t>
            </w:r>
          </w:p>
        </w:tc>
        <w:tc>
          <w:tcPr>
            <w:tcW w:type="dxa" w:w="1234"/>
          </w:tcPr>
          <w:p>
            <w:r>
              <w:t>68</w:t>
            </w:r>
          </w:p>
        </w:tc>
        <w:tc>
          <w:tcPr>
            <w:tcW w:type="dxa" w:w="1234"/>
          </w:tcPr>
          <w:p>
            <w:r>
              <w:t>14</w:t>
            </w:r>
          </w:p>
        </w:tc>
        <w:tc>
          <w:tcPr>
            <w:tcW w:type="dxa" w:w="1234"/>
          </w:tcPr>
          <w:p>
            <w:r>
              <w:t>11</w:t>
            </w:r>
          </w:p>
        </w:tc>
        <w:tc>
          <w:tcPr>
            <w:tcW w:type="dxa" w:w="1234"/>
          </w:tcPr>
          <w:p>
            <w:r>
              <w:t>13</w:t>
            </w:r>
          </w:p>
        </w:tc>
        <w:tc>
          <w:tcPr>
            <w:tcW w:type="dxa" w:w="1234"/>
          </w:tcPr>
          <w:p>
            <w:r>
              <w:t>30</w:t>
            </w:r>
          </w:p>
        </w:tc>
      </w:tr>
      <w:tr>
        <w:tc>
          <w:tcPr>
            <w:tcW w:type="dxa" w:w="1234"/>
          </w:tcPr>
          <w:p>
            <w:r>
              <w:t>19</w:t>
            </w:r>
          </w:p>
        </w:tc>
        <w:tc>
          <w:tcPr>
            <w:tcW w:type="dxa" w:w="1234"/>
          </w:tcPr>
          <w:p>
            <w:r>
              <w:t>Vinther Lemuchi, Javid</w:t>
            </w:r>
          </w:p>
        </w:tc>
        <w:tc>
          <w:tcPr>
            <w:tcW w:type="dxa" w:w="1234"/>
          </w:tcPr>
          <w:p>
            <w:r>
              <w:t>68</w:t>
            </w:r>
          </w:p>
        </w:tc>
        <w:tc>
          <w:tcPr>
            <w:tcW w:type="dxa" w:w="1234"/>
          </w:tcPr>
          <w:p>
            <w:r>
              <w:t>31</w:t>
            </w:r>
          </w:p>
        </w:tc>
        <w:tc>
          <w:tcPr>
            <w:tcW w:type="dxa" w:w="1234"/>
          </w:tcPr>
          <w:p>
            <w:r>
              <w:t>9</w:t>
            </w:r>
          </w:p>
        </w:tc>
        <w:tc>
          <w:tcPr>
            <w:tcW w:type="dxa" w:w="1234"/>
          </w:tcPr>
          <w:p>
            <w:r>
              <w:t>21</w:t>
            </w:r>
          </w:p>
        </w:tc>
        <w:tc>
          <w:tcPr>
            <w:tcW w:type="dxa" w:w="1234"/>
          </w:tcPr>
          <w:p>
            <w:r>
              <w:t>7</w:t>
            </w:r>
          </w:p>
        </w:tc>
      </w:tr>
      <w:tr>
        <w:tc>
          <w:tcPr>
            <w:tcW w:type="dxa" w:w="1234"/>
          </w:tcPr>
          <w:p>
            <w:r>
              <w:t>20</w:t>
            </w:r>
          </w:p>
        </w:tc>
        <w:tc>
          <w:tcPr>
            <w:tcW w:type="dxa" w:w="1234"/>
          </w:tcPr>
          <w:p>
            <w:r>
              <w:t>Dan, Robert-Alexandru</w:t>
            </w:r>
          </w:p>
        </w:tc>
        <w:tc>
          <w:tcPr>
            <w:tcW w:type="dxa" w:w="1234"/>
          </w:tcPr>
          <w:p>
            <w:r>
              <w:t>69</w:t>
            </w:r>
          </w:p>
        </w:tc>
        <w:tc>
          <w:tcPr>
            <w:tcW w:type="dxa" w:w="1234"/>
          </w:tcPr>
          <w:p>
            <w:r>
              <w:t>26</w:t>
            </w:r>
          </w:p>
        </w:tc>
        <w:tc>
          <w:tcPr>
            <w:tcW w:type="dxa" w:w="1234"/>
          </w:tcPr>
          <w:p>
            <w:r>
              <w:t>8</w:t>
            </w:r>
          </w:p>
        </w:tc>
        <w:tc>
          <w:tcPr>
            <w:tcW w:type="dxa" w:w="1234"/>
          </w:tcPr>
          <w:p>
            <w:r>
              <w:t>25</w:t>
            </w:r>
          </w:p>
        </w:tc>
        <w:tc>
          <w:tcPr>
            <w:tcW w:type="dxa" w:w="1234"/>
          </w:tcPr>
          <w:p>
            <w:r>
              <w:t>10</w:t>
            </w:r>
          </w:p>
        </w:tc>
      </w:tr>
      <w:tr>
        <w:tc>
          <w:tcPr>
            <w:tcW w:type="dxa" w:w="1234"/>
          </w:tcPr>
          <w:p>
            <w:r>
              <w:t>21</w:t>
            </w:r>
          </w:p>
        </w:tc>
        <w:tc>
          <w:tcPr>
            <w:tcW w:type="dxa" w:w="1234"/>
          </w:tcPr>
          <w:p>
            <w:r>
              <w:t>Munkbøl, Daniel Maegaard</w:t>
            </w:r>
          </w:p>
        </w:tc>
        <w:tc>
          <w:tcPr>
            <w:tcW w:type="dxa" w:w="1234"/>
          </w:tcPr>
          <w:p>
            <w:r>
              <w:t>70</w:t>
            </w:r>
          </w:p>
        </w:tc>
        <w:tc>
          <w:tcPr>
            <w:tcW w:type="dxa" w:w="1234"/>
          </w:tcPr>
          <w:p>
            <w:r>
              <w:t>8</w:t>
            </w:r>
          </w:p>
        </w:tc>
        <w:tc>
          <w:tcPr>
            <w:tcW w:type="dxa" w:w="1234"/>
          </w:tcPr>
          <w:p>
            <w:r>
              <w:t>18</w:t>
            </w:r>
          </w:p>
        </w:tc>
        <w:tc>
          <w:tcPr>
            <w:tcW w:type="dxa" w:w="1234"/>
          </w:tcPr>
          <w:p>
            <w:r>
              <w:t>22</w:t>
            </w:r>
          </w:p>
        </w:tc>
        <w:tc>
          <w:tcPr>
            <w:tcW w:type="dxa" w:w="1234"/>
          </w:tcPr>
          <w:p>
            <w:r>
              <w:t>22</w:t>
            </w:r>
          </w:p>
        </w:tc>
      </w:tr>
      <w:tr>
        <w:tc>
          <w:tcPr>
            <w:tcW w:type="dxa" w:w="1234"/>
          </w:tcPr>
          <w:p>
            <w:r>
              <w:t>22</w:t>
            </w:r>
          </w:p>
        </w:tc>
        <w:tc>
          <w:tcPr>
            <w:tcW w:type="dxa" w:w="1234"/>
          </w:tcPr>
          <w:p>
            <w:r>
              <w:t>Petersen, Jan Søndergaard</w:t>
            </w:r>
          </w:p>
        </w:tc>
        <w:tc>
          <w:tcPr>
            <w:tcW w:type="dxa" w:w="1234"/>
          </w:tcPr>
          <w:p>
            <w:r>
              <w:t>72</w:t>
            </w:r>
          </w:p>
        </w:tc>
        <w:tc>
          <w:tcPr>
            <w:tcW w:type="dxa" w:w="1234"/>
          </w:tcPr>
          <w:p>
            <w:r>
              <w:t>13</w:t>
            </w:r>
          </w:p>
        </w:tc>
        <w:tc>
          <w:tcPr>
            <w:tcW w:type="dxa" w:w="1234"/>
          </w:tcPr>
          <w:p>
            <w:r>
              <w:t>19</w:t>
            </w:r>
          </w:p>
        </w:tc>
        <w:tc>
          <w:tcPr>
            <w:tcW w:type="dxa" w:w="1234"/>
          </w:tcPr>
          <w:p>
            <w:r>
              <w:t>15</w:t>
            </w:r>
          </w:p>
        </w:tc>
        <w:tc>
          <w:tcPr>
            <w:tcW w:type="dxa" w:w="1234"/>
          </w:tcPr>
          <w:p>
            <w:r>
              <w:t>25</w:t>
            </w:r>
          </w:p>
        </w:tc>
      </w:tr>
      <w:tr>
        <w:tc>
          <w:tcPr>
            <w:tcW w:type="dxa" w:w="1234"/>
          </w:tcPr>
          <w:p>
            <w:r>
              <w:t>23</w:t>
            </w:r>
          </w:p>
        </w:tc>
        <w:tc>
          <w:tcPr>
            <w:tcW w:type="dxa" w:w="1234"/>
          </w:tcPr>
          <w:p>
            <w:r>
              <w:t>Nielsen, Hannibal Carl Leen</w:t>
            </w:r>
          </w:p>
        </w:tc>
        <w:tc>
          <w:tcPr>
            <w:tcW w:type="dxa" w:w="1234"/>
          </w:tcPr>
          <w:p>
            <w:r>
              <w:t>73</w:t>
            </w:r>
          </w:p>
        </w:tc>
        <w:tc>
          <w:tcPr>
            <w:tcW w:type="dxa" w:w="1234"/>
          </w:tcPr>
          <w:p>
            <w:r>
              <w:t>11</w:t>
            </w:r>
          </w:p>
        </w:tc>
        <w:tc>
          <w:tcPr>
            <w:tcW w:type="dxa" w:w="1234"/>
          </w:tcPr>
          <w:p>
            <w:r>
              <w:t>16</w:t>
            </w:r>
          </w:p>
        </w:tc>
        <w:tc>
          <w:tcPr>
            <w:tcW w:type="dxa" w:w="1234"/>
          </w:tcPr>
          <w:p>
            <w:r>
              <w:t>23</w:t>
            </w:r>
          </w:p>
        </w:tc>
        <w:tc>
          <w:tcPr>
            <w:tcW w:type="dxa" w:w="1234"/>
          </w:tcPr>
          <w:p>
            <w:r>
              <w:t>23</w:t>
            </w:r>
          </w:p>
        </w:tc>
      </w:tr>
      <w:tr>
        <w:tc>
          <w:tcPr>
            <w:tcW w:type="dxa" w:w="1234"/>
          </w:tcPr>
          <w:p>
            <w:r>
              <w:t>24</w:t>
            </w:r>
          </w:p>
        </w:tc>
        <w:tc>
          <w:tcPr>
            <w:tcW w:type="dxa" w:w="1234"/>
          </w:tcPr>
          <w:p>
            <w:r>
              <w:t>Mortensen, Taus</w:t>
            </w:r>
          </w:p>
        </w:tc>
        <w:tc>
          <w:tcPr>
            <w:tcW w:type="dxa" w:w="1234"/>
          </w:tcPr>
          <w:p>
            <w:r>
              <w:t>75</w:t>
            </w:r>
          </w:p>
        </w:tc>
        <w:tc>
          <w:tcPr>
            <w:tcW w:type="dxa" w:w="1234"/>
          </w:tcPr>
          <w:p>
            <w:r>
              <w:t>29</w:t>
            </w:r>
          </w:p>
        </w:tc>
        <w:tc>
          <w:tcPr>
            <w:tcW w:type="dxa" w:w="1234"/>
          </w:tcPr>
          <w:p>
            <w:r>
              <w:t>17</w:t>
            </w:r>
          </w:p>
        </w:tc>
        <w:tc>
          <w:tcPr>
            <w:tcW w:type="dxa" w:w="1234"/>
          </w:tcPr>
          <w:p>
            <w:r>
              <w:t>20</w:t>
            </w:r>
          </w:p>
        </w:tc>
        <w:tc>
          <w:tcPr>
            <w:tcW w:type="dxa" w:w="1234"/>
          </w:tcPr>
          <w:p>
            <w:r>
              <w:t>9</w:t>
            </w:r>
          </w:p>
        </w:tc>
      </w:tr>
      <w:tr>
        <w:tc>
          <w:tcPr>
            <w:tcW w:type="dxa" w:w="1234"/>
          </w:tcPr>
          <w:p>
            <w:r>
              <w:t>25</w:t>
            </w:r>
          </w:p>
        </w:tc>
        <w:tc>
          <w:tcPr>
            <w:tcW w:type="dxa" w:w="1234"/>
          </w:tcPr>
          <w:p>
            <w:r>
              <w:t>Jensen, Lars Henrik</w:t>
            </w:r>
          </w:p>
        </w:tc>
        <w:tc>
          <w:tcPr>
            <w:tcW w:type="dxa" w:w="1234"/>
          </w:tcPr>
          <w:p>
            <w:r>
              <w:t>77</w:t>
            </w:r>
          </w:p>
        </w:tc>
        <w:tc>
          <w:tcPr>
            <w:tcW w:type="dxa" w:w="1234"/>
          </w:tcPr>
          <w:p>
            <w:r>
              <w:t>24</w:t>
            </w:r>
          </w:p>
        </w:tc>
        <w:tc>
          <w:tcPr>
            <w:tcW w:type="dxa" w:w="1234"/>
          </w:tcPr>
          <w:p>
            <w:r>
              <w:t>22</w:t>
            </w:r>
          </w:p>
        </w:tc>
        <w:tc>
          <w:tcPr>
            <w:tcW w:type="dxa" w:w="1234"/>
          </w:tcPr>
          <w:p>
            <w:r>
              <w:t>12</w:t>
            </w:r>
          </w:p>
        </w:tc>
        <w:tc>
          <w:tcPr>
            <w:tcW w:type="dxa" w:w="1234"/>
          </w:tcPr>
          <w:p>
            <w:r>
              <w:t>19</w:t>
            </w:r>
          </w:p>
        </w:tc>
      </w:tr>
      <w:tr>
        <w:tc>
          <w:tcPr>
            <w:tcW w:type="dxa" w:w="1234"/>
          </w:tcPr>
          <w:p>
            <w:r>
              <w:t>26</w:t>
            </w:r>
          </w:p>
        </w:tc>
        <w:tc>
          <w:tcPr>
            <w:tcW w:type="dxa" w:w="1234"/>
          </w:tcPr>
          <w:p>
            <w:r>
              <w:t>Klausen, René</w:t>
            </w:r>
          </w:p>
        </w:tc>
        <w:tc>
          <w:tcPr>
            <w:tcW w:type="dxa" w:w="1234"/>
          </w:tcPr>
          <w:p>
            <w:r>
              <w:t>84</w:t>
            </w:r>
          </w:p>
        </w:tc>
        <w:tc>
          <w:tcPr>
            <w:tcW w:type="dxa" w:w="1234"/>
          </w:tcPr>
          <w:p>
            <w:r>
              <w:t>21</w:t>
            </w:r>
          </w:p>
        </w:tc>
        <w:tc>
          <w:tcPr>
            <w:tcW w:type="dxa" w:w="1234"/>
          </w:tcPr>
          <w:p>
            <w:r>
              <w:t>23</w:t>
            </w:r>
          </w:p>
        </w:tc>
        <w:tc>
          <w:tcPr>
            <w:tcW w:type="dxa" w:w="1234"/>
          </w:tcPr>
          <w:p>
            <w:r>
              <w:t>28</w:t>
            </w:r>
          </w:p>
        </w:tc>
        <w:tc>
          <w:tcPr>
            <w:tcW w:type="dxa" w:w="1234"/>
          </w:tcPr>
          <w:p>
            <w:r>
              <w:t>12</w:t>
            </w:r>
          </w:p>
        </w:tc>
      </w:tr>
      <w:tr>
        <w:tc>
          <w:tcPr>
            <w:tcW w:type="dxa" w:w="1234"/>
          </w:tcPr>
          <w:p>
            <w:r>
              <w:t>27</w:t>
            </w:r>
          </w:p>
        </w:tc>
        <w:tc>
          <w:tcPr>
            <w:tcW w:type="dxa" w:w="1234"/>
          </w:tcPr>
          <w:p>
            <w:r>
              <w:t>Sørensen, Jørgen</w:t>
            </w:r>
          </w:p>
        </w:tc>
        <w:tc>
          <w:tcPr>
            <w:tcW w:type="dxa" w:w="1234"/>
          </w:tcPr>
          <w:p>
            <w:r>
              <w:t>87</w:t>
            </w:r>
          </w:p>
        </w:tc>
        <w:tc>
          <w:tcPr>
            <w:tcW w:type="dxa" w:w="1234"/>
          </w:tcPr>
          <w:p>
            <w:r>
              <w:t>20</w:t>
            </w:r>
          </w:p>
        </w:tc>
        <w:tc>
          <w:tcPr>
            <w:tcW w:type="dxa" w:w="1234"/>
          </w:tcPr>
          <w:p>
            <w:r>
              <w:t>28</w:t>
            </w:r>
          </w:p>
        </w:tc>
        <w:tc>
          <w:tcPr>
            <w:tcW w:type="dxa" w:w="1234"/>
          </w:tcPr>
          <w:p>
            <w:r>
              <w:t>31</w:t>
            </w:r>
          </w:p>
        </w:tc>
        <w:tc>
          <w:tcPr>
            <w:tcW w:type="dxa" w:w="1234"/>
          </w:tcPr>
          <w:p>
            <w:r>
              <w:t>8</w:t>
            </w:r>
          </w:p>
        </w:tc>
      </w:tr>
      <w:tr>
        <w:tc>
          <w:tcPr>
            <w:tcW w:type="dxa" w:w="1234"/>
          </w:tcPr>
          <w:p>
            <w:r>
              <w:t>28</w:t>
            </w:r>
          </w:p>
        </w:tc>
        <w:tc>
          <w:tcPr>
            <w:tcW w:type="dxa" w:w="1234"/>
          </w:tcPr>
          <w:p>
            <w:r>
              <w:t>Kristensen, Tom</w:t>
            </w:r>
          </w:p>
        </w:tc>
        <w:tc>
          <w:tcPr>
            <w:tcW w:type="dxa" w:w="1234"/>
          </w:tcPr>
          <w:p>
            <w:r>
              <w:t>94</w:t>
            </w:r>
          </w:p>
        </w:tc>
        <w:tc>
          <w:tcPr>
            <w:tcW w:type="dxa" w:w="1234"/>
          </w:tcPr>
          <w:p>
            <w:r>
              <w:t>15</w:t>
            </w:r>
          </w:p>
        </w:tc>
        <w:tc>
          <w:tcPr>
            <w:tcW w:type="dxa" w:w="1234"/>
          </w:tcPr>
          <w:p>
            <w:r>
              <w:t>29</w:t>
            </w:r>
          </w:p>
        </w:tc>
        <w:tc>
          <w:tcPr>
            <w:tcW w:type="dxa" w:w="1234"/>
          </w:tcPr>
          <w:p>
            <w:r>
              <w:t>19</w:t>
            </w:r>
          </w:p>
        </w:tc>
        <w:tc>
          <w:tcPr>
            <w:tcW w:type="dxa" w:w="1234"/>
          </w:tcPr>
          <w:p>
            <w:r>
              <w:t>31</w:t>
            </w:r>
          </w:p>
        </w:tc>
      </w:tr>
      <w:tr>
        <w:tc>
          <w:tcPr>
            <w:tcW w:type="dxa" w:w="1234"/>
          </w:tcPr>
          <w:p>
            <w:r>
              <w:t>29</w:t>
            </w:r>
          </w:p>
        </w:tc>
        <w:tc>
          <w:tcPr>
            <w:tcW w:type="dxa" w:w="1234"/>
          </w:tcPr>
          <w:p>
            <w:r>
              <w:t>Pedersen, Henning</w:t>
            </w:r>
          </w:p>
        </w:tc>
        <w:tc>
          <w:tcPr>
            <w:tcW w:type="dxa" w:w="1234"/>
          </w:tcPr>
          <w:p>
            <w:r>
              <w:t>99</w:t>
            </w:r>
          </w:p>
        </w:tc>
        <w:tc>
          <w:tcPr>
            <w:tcW w:type="dxa" w:w="1234"/>
          </w:tcPr>
          <w:p>
            <w:r>
              <w:t>28</w:t>
            </w:r>
          </w:p>
        </w:tc>
        <w:tc>
          <w:tcPr>
            <w:tcW w:type="dxa" w:w="1234"/>
          </w:tcPr>
          <w:p>
            <w:r>
              <w:t>31</w:t>
            </w:r>
          </w:p>
        </w:tc>
        <w:tc>
          <w:tcPr>
            <w:tcW w:type="dxa" w:w="1234"/>
          </w:tcPr>
          <w:p>
            <w:r>
              <w:t>29</w:t>
            </w:r>
          </w:p>
        </w:tc>
        <w:tc>
          <w:tcPr>
            <w:tcW w:type="dxa" w:w="1234"/>
          </w:tcPr>
          <w:p>
            <w:r>
              <w:t>11</w:t>
            </w:r>
          </w:p>
        </w:tc>
      </w:tr>
      <w:tr>
        <w:tc>
          <w:tcPr>
            <w:tcW w:type="dxa" w:w="1234"/>
          </w:tcPr>
          <w:p>
            <w:r>
              <w:t>30</w:t>
            </w:r>
          </w:p>
        </w:tc>
        <w:tc>
          <w:tcPr>
            <w:tcW w:type="dxa" w:w="1234"/>
          </w:tcPr>
          <w:p>
            <w:r>
              <w:t>Clausen, Jesper</w:t>
            </w:r>
          </w:p>
        </w:tc>
        <w:tc>
          <w:tcPr>
            <w:tcW w:type="dxa" w:w="1234"/>
          </w:tcPr>
          <w:p>
            <w:r>
              <w:t>99</w:t>
            </w:r>
          </w:p>
        </w:tc>
        <w:tc>
          <w:tcPr>
            <w:tcW w:type="dxa" w:w="1234"/>
          </w:tcPr>
          <w:p>
            <w:r>
              <w:t>27</w:t>
            </w:r>
          </w:p>
        </w:tc>
        <w:tc>
          <w:tcPr>
            <w:tcW w:type="dxa" w:w="1234"/>
          </w:tcPr>
          <w:p>
            <w:r>
              <w:t>21</w:t>
            </w:r>
          </w:p>
        </w:tc>
        <w:tc>
          <w:tcPr>
            <w:tcW w:type="dxa" w:w="1234"/>
          </w:tcPr>
          <w:p>
            <w:r>
              <w:t>27</w:t>
            </w:r>
          </w:p>
        </w:tc>
        <w:tc>
          <w:tcPr>
            <w:tcW w:type="dxa" w:w="1234"/>
          </w:tcPr>
          <w:p>
            <w:r>
              <w:t>24</w:t>
            </w:r>
          </w:p>
        </w:tc>
      </w:tr>
      <w:tr>
        <w:tc>
          <w:tcPr>
            <w:tcW w:type="dxa" w:w="1234"/>
          </w:tcPr>
          <w:p>
            <w:r>
              <w:t>31</w:t>
            </w:r>
          </w:p>
        </w:tc>
        <w:tc>
          <w:tcPr>
            <w:tcW w:type="dxa" w:w="1234"/>
          </w:tcPr>
          <w:p>
            <w:r>
              <w:t>Nielsen, Henrik Kloster</w:t>
            </w:r>
          </w:p>
        </w:tc>
        <w:tc>
          <w:tcPr>
            <w:tcW w:type="dxa" w:w="1234"/>
          </w:tcPr>
          <w:p>
            <w:r>
              <w:t>104</w:t>
            </w:r>
          </w:p>
        </w:tc>
        <w:tc>
          <w:tcPr>
            <w:tcW w:type="dxa" w:w="1234"/>
          </w:tcPr>
          <w:p>
            <w:r>
              <w:t>22</w:t>
            </w:r>
          </w:p>
        </w:tc>
        <w:tc>
          <w:tcPr>
            <w:tcW w:type="dxa" w:w="1234"/>
          </w:tcPr>
          <w:p>
            <w:r>
              <w:t>30</w:t>
            </w:r>
          </w:p>
        </w:tc>
        <w:tc>
          <w:tcPr>
            <w:tcW w:type="dxa" w:w="1234"/>
          </w:tcPr>
          <w:p>
            <w:r>
              <w:t>26</w:t>
            </w:r>
          </w:p>
        </w:tc>
        <w:tc>
          <w:tcPr>
            <w:tcW w:type="dxa" w:w="1234"/>
          </w:tcPr>
          <w:p>
            <w:r>
              <w:t>26</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rPr>
                <w:color w:val="008000"/>
              </w:rPr>
              <w:t>4.8%</w:t>
            </w:r>
          </w:p>
        </w:tc>
      </w:tr>
      <w:tr>
        <w:tc>
          <w:tcPr>
            <w:tcW w:type="dxa" w:w="2880"/>
          </w:tcPr>
          <w:p>
            <w:r>
              <w:t>2</w:t>
            </w:r>
          </w:p>
        </w:tc>
        <w:tc>
          <w:tcPr>
            <w:tcW w:type="dxa" w:w="2880"/>
          </w:tcPr>
          <w:p>
            <w:r>
              <w:t>Brohus, Kent</w:t>
            </w:r>
          </w:p>
        </w:tc>
        <w:tc>
          <w:tcPr>
            <w:tcW w:type="dxa" w:w="2880"/>
          </w:tcPr>
          <w:p>
            <w:r>
              <w:t>6.3%</w:t>
            </w:r>
          </w:p>
        </w:tc>
      </w:tr>
      <w:tr>
        <w:tc>
          <w:tcPr>
            <w:tcW w:type="dxa" w:w="2880"/>
          </w:tcPr>
          <w:p>
            <w:r>
              <w:t>3</w:t>
            </w:r>
          </w:p>
        </w:tc>
        <w:tc>
          <w:tcPr>
            <w:tcW w:type="dxa" w:w="2880"/>
          </w:tcPr>
          <w:p>
            <w:r>
              <w:t>Andersen, Kent René</w:t>
            </w:r>
          </w:p>
        </w:tc>
        <w:tc>
          <w:tcPr>
            <w:tcW w:type="dxa" w:w="2880"/>
          </w:tcPr>
          <w:p>
            <w:r>
              <w:t>6.5%</w:t>
            </w:r>
          </w:p>
        </w:tc>
      </w:tr>
      <w:tr>
        <w:tc>
          <w:tcPr>
            <w:tcW w:type="dxa" w:w="2880"/>
          </w:tcPr>
          <w:p>
            <w:r>
              <w:t>4</w:t>
            </w:r>
          </w:p>
        </w:tc>
        <w:tc>
          <w:tcPr>
            <w:tcW w:type="dxa" w:w="2880"/>
          </w:tcPr>
          <w:p>
            <w:r>
              <w:t>Nielsen, Henrik Nilaus</w:t>
            </w:r>
          </w:p>
        </w:tc>
        <w:tc>
          <w:tcPr>
            <w:tcW w:type="dxa" w:w="2880"/>
          </w:tcPr>
          <w:p>
            <w:r>
              <w:t>7.2%</w:t>
            </w:r>
          </w:p>
        </w:tc>
      </w:tr>
      <w:tr>
        <w:tc>
          <w:tcPr>
            <w:tcW w:type="dxa" w:w="2880"/>
          </w:tcPr>
          <w:p>
            <w:r>
              <w:t>5</w:t>
            </w:r>
          </w:p>
        </w:tc>
        <w:tc>
          <w:tcPr>
            <w:tcW w:type="dxa" w:w="2880"/>
          </w:tcPr>
          <w:p>
            <w:r>
              <w:t>Luther, Michael</w:t>
            </w:r>
          </w:p>
        </w:tc>
        <w:tc>
          <w:tcPr>
            <w:tcW w:type="dxa" w:w="2880"/>
          </w:tcPr>
          <w:p>
            <w:r>
              <w:t>7.8%</w:t>
            </w:r>
          </w:p>
        </w:tc>
      </w:tr>
      <w:tr>
        <w:tc>
          <w:tcPr>
            <w:tcW w:type="dxa" w:w="2880"/>
          </w:tcPr>
          <w:p>
            <w:r>
              <w:t>6</w:t>
            </w:r>
          </w:p>
        </w:tc>
        <w:tc>
          <w:tcPr>
            <w:tcW w:type="dxa" w:w="2880"/>
          </w:tcPr>
          <w:p>
            <w:r>
              <w:t>Dimachi, Aurelian-Catalin</w:t>
            </w:r>
          </w:p>
        </w:tc>
        <w:tc>
          <w:tcPr>
            <w:tcW w:type="dxa" w:w="2880"/>
          </w:tcPr>
          <w:p>
            <w:r>
              <w:t>8.0%</w:t>
            </w:r>
          </w:p>
        </w:tc>
      </w:tr>
      <w:tr>
        <w:tc>
          <w:tcPr>
            <w:tcW w:type="dxa" w:w="2880"/>
          </w:tcPr>
          <w:p>
            <w:r>
              <w:t>7</w:t>
            </w:r>
          </w:p>
        </w:tc>
        <w:tc>
          <w:tcPr>
            <w:tcW w:type="dxa" w:w="2880"/>
          </w:tcPr>
          <w:p>
            <w:r>
              <w:t>Bering, Claus Holtet</w:t>
            </w:r>
          </w:p>
        </w:tc>
        <w:tc>
          <w:tcPr>
            <w:tcW w:type="dxa" w:w="2880"/>
          </w:tcPr>
          <w:p>
            <w:r>
              <w:t>8.2%</w:t>
            </w:r>
          </w:p>
        </w:tc>
      </w:tr>
      <w:tr>
        <w:tc>
          <w:tcPr>
            <w:tcW w:type="dxa" w:w="2880"/>
          </w:tcPr>
          <w:p>
            <w:r>
              <w:t>8</w:t>
            </w:r>
          </w:p>
        </w:tc>
        <w:tc>
          <w:tcPr>
            <w:tcW w:type="dxa" w:w="2880"/>
          </w:tcPr>
          <w:p>
            <w:r>
              <w:t>Munkbøl, Daniel Maegaard</w:t>
            </w:r>
          </w:p>
        </w:tc>
        <w:tc>
          <w:tcPr>
            <w:tcW w:type="dxa" w:w="2880"/>
          </w:tcPr>
          <w:p>
            <w:r>
              <w:t>8.2%</w:t>
            </w:r>
          </w:p>
        </w:tc>
      </w:tr>
      <w:tr>
        <w:tc>
          <w:tcPr>
            <w:tcW w:type="dxa" w:w="2880"/>
          </w:tcPr>
          <w:p>
            <w:r>
              <w:t>9</w:t>
            </w:r>
          </w:p>
        </w:tc>
        <w:tc>
          <w:tcPr>
            <w:tcW w:type="dxa" w:w="2880"/>
          </w:tcPr>
          <w:p>
            <w:r>
              <w:t>Lind, Lars Broberg</w:t>
            </w:r>
          </w:p>
        </w:tc>
        <w:tc>
          <w:tcPr>
            <w:tcW w:type="dxa" w:w="2880"/>
          </w:tcPr>
          <w:p>
            <w:r>
              <w:t>9.4%</w:t>
            </w:r>
          </w:p>
        </w:tc>
      </w:tr>
      <w:tr>
        <w:tc>
          <w:tcPr>
            <w:tcW w:type="dxa" w:w="2880"/>
          </w:tcPr>
          <w:p>
            <w:r>
              <w:t>10</w:t>
            </w:r>
          </w:p>
        </w:tc>
        <w:tc>
          <w:tcPr>
            <w:tcW w:type="dxa" w:w="2880"/>
          </w:tcPr>
          <w:p>
            <w:r>
              <w:t>Jensen, Kent</w:t>
            </w:r>
          </w:p>
        </w:tc>
        <w:tc>
          <w:tcPr>
            <w:tcW w:type="dxa" w:w="2880"/>
          </w:tcPr>
          <w:p>
            <w:r>
              <w:t>9.6%</w:t>
            </w:r>
          </w:p>
        </w:tc>
      </w:tr>
      <w:tr>
        <w:tc>
          <w:tcPr>
            <w:tcW w:type="dxa" w:w="2880"/>
          </w:tcPr>
          <w:p>
            <w:r>
              <w:t>11</w:t>
            </w:r>
          </w:p>
        </w:tc>
        <w:tc>
          <w:tcPr>
            <w:tcW w:type="dxa" w:w="2880"/>
          </w:tcPr>
          <w:p>
            <w:r>
              <w:t>Nielsen, Hannibal Carl Leen</w:t>
            </w:r>
          </w:p>
        </w:tc>
        <w:tc>
          <w:tcPr>
            <w:tcW w:type="dxa" w:w="2880"/>
          </w:tcPr>
          <w:p>
            <w:r>
              <w:t>9.7%</w:t>
            </w:r>
          </w:p>
        </w:tc>
      </w:tr>
      <w:tr>
        <w:tc>
          <w:tcPr>
            <w:tcW w:type="dxa" w:w="2880"/>
          </w:tcPr>
          <w:p>
            <w:r>
              <w:t>12</w:t>
            </w:r>
          </w:p>
        </w:tc>
        <w:tc>
          <w:tcPr>
            <w:tcW w:type="dxa" w:w="2880"/>
          </w:tcPr>
          <w:p>
            <w:r>
              <w:t>Nielsen, Torben Brian</w:t>
            </w:r>
          </w:p>
        </w:tc>
        <w:tc>
          <w:tcPr>
            <w:tcW w:type="dxa" w:w="2880"/>
          </w:tcPr>
          <w:p>
            <w:r>
              <w:t>10.2%</w:t>
            </w:r>
          </w:p>
        </w:tc>
      </w:tr>
      <w:tr>
        <w:tc>
          <w:tcPr>
            <w:tcW w:type="dxa" w:w="2880"/>
          </w:tcPr>
          <w:p>
            <w:r>
              <w:t>13</w:t>
            </w:r>
          </w:p>
        </w:tc>
        <w:tc>
          <w:tcPr>
            <w:tcW w:type="dxa" w:w="2880"/>
          </w:tcPr>
          <w:p>
            <w:r>
              <w:t>Petersen, Jan Søndergaard</w:t>
            </w:r>
          </w:p>
        </w:tc>
        <w:tc>
          <w:tcPr>
            <w:tcW w:type="dxa" w:w="2880"/>
          </w:tcPr>
          <w:p>
            <w:r>
              <w:t>10.6%</w:t>
            </w:r>
          </w:p>
        </w:tc>
      </w:tr>
      <w:tr>
        <w:tc>
          <w:tcPr>
            <w:tcW w:type="dxa" w:w="2880"/>
          </w:tcPr>
          <w:p>
            <w:r>
              <w:t>14</w:t>
            </w:r>
          </w:p>
        </w:tc>
        <w:tc>
          <w:tcPr>
            <w:tcW w:type="dxa" w:w="2880"/>
          </w:tcPr>
          <w:p>
            <w:r>
              <w:t>Søgaard, Christian Andreas</w:t>
            </w:r>
          </w:p>
        </w:tc>
        <w:tc>
          <w:tcPr>
            <w:tcW w:type="dxa" w:w="2880"/>
          </w:tcPr>
          <w:p>
            <w:r>
              <w:t>11.0%</w:t>
            </w:r>
          </w:p>
        </w:tc>
      </w:tr>
      <w:tr>
        <w:tc>
          <w:tcPr>
            <w:tcW w:type="dxa" w:w="2880"/>
          </w:tcPr>
          <w:p>
            <w:r>
              <w:t>15</w:t>
            </w:r>
          </w:p>
        </w:tc>
        <w:tc>
          <w:tcPr>
            <w:tcW w:type="dxa" w:w="2880"/>
          </w:tcPr>
          <w:p>
            <w:r>
              <w:t>Kristensen, Tom</w:t>
            </w:r>
          </w:p>
        </w:tc>
        <w:tc>
          <w:tcPr>
            <w:tcW w:type="dxa" w:w="2880"/>
          </w:tcPr>
          <w:p>
            <w:r>
              <w:t>11.4%</w:t>
            </w:r>
          </w:p>
        </w:tc>
      </w:tr>
      <w:tr>
        <w:tc>
          <w:tcPr>
            <w:tcW w:type="dxa" w:w="2880"/>
          </w:tcPr>
          <w:p>
            <w:r>
              <w:t>16</w:t>
            </w:r>
          </w:p>
        </w:tc>
        <w:tc>
          <w:tcPr>
            <w:tcW w:type="dxa" w:w="2880"/>
          </w:tcPr>
          <w:p>
            <w:r>
              <w:t>Nepper, Joachim</w:t>
            </w:r>
          </w:p>
        </w:tc>
        <w:tc>
          <w:tcPr>
            <w:tcW w:type="dxa" w:w="2880"/>
          </w:tcPr>
          <w:p>
            <w:r>
              <w:t>11.5%</w:t>
            </w:r>
          </w:p>
        </w:tc>
      </w:tr>
      <w:tr>
        <w:tc>
          <w:tcPr>
            <w:tcW w:type="dxa" w:w="2880"/>
          </w:tcPr>
          <w:p>
            <w:r>
              <w:t>17</w:t>
            </w:r>
          </w:p>
        </w:tc>
        <w:tc>
          <w:tcPr>
            <w:tcW w:type="dxa" w:w="2880"/>
          </w:tcPr>
          <w:p>
            <w:r>
              <w:t>Jørgensen, Hans Martin</w:t>
            </w:r>
          </w:p>
        </w:tc>
        <w:tc>
          <w:tcPr>
            <w:tcW w:type="dxa" w:w="2880"/>
          </w:tcPr>
          <w:p>
            <w:r>
              <w:t>11.7%</w:t>
            </w:r>
          </w:p>
        </w:tc>
      </w:tr>
      <w:tr>
        <w:tc>
          <w:tcPr>
            <w:tcW w:type="dxa" w:w="2880"/>
          </w:tcPr>
          <w:p>
            <w:r>
              <w:t>18</w:t>
            </w:r>
          </w:p>
        </w:tc>
        <w:tc>
          <w:tcPr>
            <w:tcW w:type="dxa" w:w="2880"/>
          </w:tcPr>
          <w:p>
            <w:r>
              <w:t>Christoffersen, Tommy</w:t>
            </w:r>
          </w:p>
        </w:tc>
        <w:tc>
          <w:tcPr>
            <w:tcW w:type="dxa" w:w="2880"/>
          </w:tcPr>
          <w:p>
            <w:r>
              <w:t>11.7%</w:t>
            </w:r>
          </w:p>
        </w:tc>
      </w:tr>
      <w:tr>
        <w:tc>
          <w:tcPr>
            <w:tcW w:type="dxa" w:w="2880"/>
          </w:tcPr>
          <w:p>
            <w:r>
              <w:t>19</w:t>
            </w:r>
          </w:p>
        </w:tc>
        <w:tc>
          <w:tcPr>
            <w:tcW w:type="dxa" w:w="2880"/>
          </w:tcPr>
          <w:p>
            <w:r>
              <w:t>Gherasim, Marius-Daniel</w:t>
            </w:r>
          </w:p>
        </w:tc>
        <w:tc>
          <w:tcPr>
            <w:tcW w:type="dxa" w:w="2880"/>
          </w:tcPr>
          <w:p>
            <w:r>
              <w:t>11.9%</w:t>
            </w:r>
          </w:p>
        </w:tc>
      </w:tr>
      <w:tr>
        <w:tc>
          <w:tcPr>
            <w:tcW w:type="dxa" w:w="2880"/>
          </w:tcPr>
          <w:p>
            <w:r>
              <w:t>20</w:t>
            </w:r>
          </w:p>
        </w:tc>
        <w:tc>
          <w:tcPr>
            <w:tcW w:type="dxa" w:w="2880"/>
          </w:tcPr>
          <w:p>
            <w:r>
              <w:t>Sørensen, Jørgen</w:t>
            </w:r>
          </w:p>
        </w:tc>
        <w:tc>
          <w:tcPr>
            <w:tcW w:type="dxa" w:w="2880"/>
          </w:tcPr>
          <w:p>
            <w:r>
              <w:t>13.1%</w:t>
            </w:r>
          </w:p>
        </w:tc>
      </w:tr>
      <w:tr>
        <w:tc>
          <w:tcPr>
            <w:tcW w:type="dxa" w:w="2880"/>
          </w:tcPr>
          <w:p>
            <w:r>
              <w:t>21</w:t>
            </w:r>
          </w:p>
        </w:tc>
        <w:tc>
          <w:tcPr>
            <w:tcW w:type="dxa" w:w="2880"/>
          </w:tcPr>
          <w:p>
            <w:r>
              <w:t>Klausen, René</w:t>
            </w:r>
          </w:p>
        </w:tc>
        <w:tc>
          <w:tcPr>
            <w:tcW w:type="dxa" w:w="2880"/>
          </w:tcPr>
          <w:p>
            <w:r>
              <w:t>13.2%</w:t>
            </w:r>
          </w:p>
        </w:tc>
      </w:tr>
      <w:tr>
        <w:tc>
          <w:tcPr>
            <w:tcW w:type="dxa" w:w="2880"/>
          </w:tcPr>
          <w:p>
            <w:r>
              <w:t>22</w:t>
            </w:r>
          </w:p>
        </w:tc>
        <w:tc>
          <w:tcPr>
            <w:tcW w:type="dxa" w:w="2880"/>
          </w:tcPr>
          <w:p>
            <w:r>
              <w:t>Nielsen, Henrik Kloster</w:t>
            </w:r>
          </w:p>
        </w:tc>
        <w:tc>
          <w:tcPr>
            <w:tcW w:type="dxa" w:w="2880"/>
          </w:tcPr>
          <w:p>
            <w:r>
              <w:t>13.3%</w:t>
            </w:r>
          </w:p>
        </w:tc>
      </w:tr>
      <w:tr>
        <w:tc>
          <w:tcPr>
            <w:tcW w:type="dxa" w:w="2880"/>
          </w:tcPr>
          <w:p>
            <w:r>
              <w:t>23</w:t>
            </w:r>
          </w:p>
        </w:tc>
        <w:tc>
          <w:tcPr>
            <w:tcW w:type="dxa" w:w="2880"/>
          </w:tcPr>
          <w:p>
            <w:r>
              <w:t>Flyvbjerg, Gunnar</w:t>
            </w:r>
          </w:p>
        </w:tc>
        <w:tc>
          <w:tcPr>
            <w:tcW w:type="dxa" w:w="2880"/>
          </w:tcPr>
          <w:p>
            <w:r>
              <w:t>15.6%</w:t>
            </w:r>
          </w:p>
        </w:tc>
      </w:tr>
      <w:tr>
        <w:tc>
          <w:tcPr>
            <w:tcW w:type="dxa" w:w="2880"/>
          </w:tcPr>
          <w:p>
            <w:r>
              <w:t>24</w:t>
            </w:r>
          </w:p>
        </w:tc>
        <w:tc>
          <w:tcPr>
            <w:tcW w:type="dxa" w:w="2880"/>
          </w:tcPr>
          <w:p>
            <w:r>
              <w:t>Jensen, Lars Henrik</w:t>
            </w:r>
          </w:p>
        </w:tc>
        <w:tc>
          <w:tcPr>
            <w:tcW w:type="dxa" w:w="2880"/>
          </w:tcPr>
          <w:p>
            <w:r>
              <w:t>16.6%</w:t>
            </w:r>
          </w:p>
        </w:tc>
      </w:tr>
      <w:tr>
        <w:tc>
          <w:tcPr>
            <w:tcW w:type="dxa" w:w="2880"/>
          </w:tcPr>
          <w:p>
            <w:r>
              <w:t>25</w:t>
            </w:r>
          </w:p>
        </w:tc>
        <w:tc>
          <w:tcPr>
            <w:tcW w:type="dxa" w:w="2880"/>
          </w:tcPr>
          <w:p>
            <w:r>
              <w:t>Karlsson, Mike Pete Patrick</w:t>
            </w:r>
          </w:p>
        </w:tc>
        <w:tc>
          <w:tcPr>
            <w:tcW w:type="dxa" w:w="2880"/>
          </w:tcPr>
          <w:p>
            <w:r>
              <w:t>17.4%</w:t>
            </w:r>
          </w:p>
        </w:tc>
      </w:tr>
      <w:tr>
        <w:tc>
          <w:tcPr>
            <w:tcW w:type="dxa" w:w="2880"/>
          </w:tcPr>
          <w:p>
            <w:r>
              <w:t>26</w:t>
            </w:r>
          </w:p>
        </w:tc>
        <w:tc>
          <w:tcPr>
            <w:tcW w:type="dxa" w:w="2880"/>
          </w:tcPr>
          <w:p>
            <w:r>
              <w:t>Dan, Robert-Alexandru</w:t>
            </w:r>
          </w:p>
        </w:tc>
        <w:tc>
          <w:tcPr>
            <w:tcW w:type="dxa" w:w="2880"/>
          </w:tcPr>
          <w:p>
            <w:r>
              <w:t>17.6%</w:t>
            </w:r>
          </w:p>
        </w:tc>
      </w:tr>
      <w:tr>
        <w:tc>
          <w:tcPr>
            <w:tcW w:type="dxa" w:w="2880"/>
          </w:tcPr>
          <w:p>
            <w:r>
              <w:t>27</w:t>
            </w:r>
          </w:p>
        </w:tc>
        <w:tc>
          <w:tcPr>
            <w:tcW w:type="dxa" w:w="2880"/>
          </w:tcPr>
          <w:p>
            <w:r>
              <w:t>Clausen, Jesper</w:t>
            </w:r>
          </w:p>
        </w:tc>
        <w:tc>
          <w:tcPr>
            <w:tcW w:type="dxa" w:w="2880"/>
          </w:tcPr>
          <w:p>
            <w:r>
              <w:t>18.4%</w:t>
            </w:r>
          </w:p>
        </w:tc>
      </w:tr>
      <w:tr>
        <w:tc>
          <w:tcPr>
            <w:tcW w:type="dxa" w:w="2880"/>
          </w:tcPr>
          <w:p>
            <w:r>
              <w:t>28</w:t>
            </w:r>
          </w:p>
        </w:tc>
        <w:tc>
          <w:tcPr>
            <w:tcW w:type="dxa" w:w="2880"/>
          </w:tcPr>
          <w:p>
            <w:r>
              <w:t>Pedersen, Henning</w:t>
            </w:r>
          </w:p>
        </w:tc>
        <w:tc>
          <w:tcPr>
            <w:tcW w:type="dxa" w:w="2880"/>
          </w:tcPr>
          <w:p>
            <w:r>
              <w:t>19.7%</w:t>
            </w:r>
          </w:p>
        </w:tc>
      </w:tr>
      <w:tr>
        <w:tc>
          <w:tcPr>
            <w:tcW w:type="dxa" w:w="2880"/>
          </w:tcPr>
          <w:p>
            <w:r>
              <w:t>29</w:t>
            </w:r>
          </w:p>
        </w:tc>
        <w:tc>
          <w:tcPr>
            <w:tcW w:type="dxa" w:w="2880"/>
          </w:tcPr>
          <w:p>
            <w:r>
              <w:t>Mortensen, Taus</w:t>
            </w:r>
          </w:p>
        </w:tc>
        <w:tc>
          <w:tcPr>
            <w:tcW w:type="dxa" w:w="2880"/>
          </w:tcPr>
          <w:p>
            <w:r>
              <w:t>23.4%</w:t>
            </w:r>
          </w:p>
        </w:tc>
      </w:tr>
      <w:tr>
        <w:tc>
          <w:tcPr>
            <w:tcW w:type="dxa" w:w="2880"/>
          </w:tcPr>
          <w:p>
            <w:r>
              <w:t>30</w:t>
            </w:r>
          </w:p>
        </w:tc>
        <w:tc>
          <w:tcPr>
            <w:tcW w:type="dxa" w:w="2880"/>
          </w:tcPr>
          <w:p>
            <w:r>
              <w:t>Murariu, Daniel</w:t>
            </w:r>
          </w:p>
        </w:tc>
        <w:tc>
          <w:tcPr>
            <w:tcW w:type="dxa" w:w="2880"/>
          </w:tcPr>
          <w:p>
            <w:r>
              <w:t>28.3%</w:t>
            </w:r>
          </w:p>
        </w:tc>
      </w:tr>
      <w:tr>
        <w:tc>
          <w:tcPr>
            <w:tcW w:type="dxa" w:w="2880"/>
          </w:tcPr>
          <w:p>
            <w:r>
              <w:t>31</w:t>
            </w:r>
          </w:p>
        </w:tc>
        <w:tc>
          <w:tcPr>
            <w:tcW w:type="dxa" w:w="2880"/>
          </w:tcPr>
          <w:p>
            <w:r>
              <w:t>Vinther Lemuchi, Javid</w:t>
            </w:r>
          </w:p>
        </w:tc>
        <w:tc>
          <w:tcPr>
            <w:tcW w:type="dxa" w:w="2880"/>
          </w:tcPr>
          <w:p>
            <w:r>
              <w:t>32.5%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Torben Brian</w:t>
            </w:r>
          </w:p>
        </w:tc>
        <w:tc>
          <w:tcPr>
            <w:tcW w:type="dxa" w:w="2880"/>
          </w:tcPr>
          <w:p>
            <w:r>
              <w:rPr>
                <w:color w:val="008000"/>
              </w:rPr>
              <w:t>90.9%</w:t>
            </w:r>
          </w:p>
        </w:tc>
      </w:tr>
      <w:tr>
        <w:tc>
          <w:tcPr>
            <w:tcW w:type="dxa" w:w="2880"/>
          </w:tcPr>
          <w:p>
            <w:r>
              <w:t>2</w:t>
            </w:r>
          </w:p>
        </w:tc>
        <w:tc>
          <w:tcPr>
            <w:tcW w:type="dxa" w:w="2880"/>
          </w:tcPr>
          <w:p>
            <w:r>
              <w:t>Rasmussen, Christian Bæk</w:t>
            </w:r>
          </w:p>
        </w:tc>
        <w:tc>
          <w:tcPr>
            <w:tcW w:type="dxa" w:w="2880"/>
          </w:tcPr>
          <w:p>
            <w:r>
              <w:rPr>
                <w:color w:val="008000"/>
              </w:rPr>
              <w:t>89.4%</w:t>
            </w:r>
          </w:p>
        </w:tc>
      </w:tr>
      <w:tr>
        <w:tc>
          <w:tcPr>
            <w:tcW w:type="dxa" w:w="2880"/>
          </w:tcPr>
          <w:p>
            <w:r>
              <w:t>3</w:t>
            </w:r>
          </w:p>
        </w:tc>
        <w:tc>
          <w:tcPr>
            <w:tcW w:type="dxa" w:w="2880"/>
          </w:tcPr>
          <w:p>
            <w:r>
              <w:t>Nepper, Joachim</w:t>
            </w:r>
          </w:p>
        </w:tc>
        <w:tc>
          <w:tcPr>
            <w:tcW w:type="dxa" w:w="2880"/>
          </w:tcPr>
          <w:p>
            <w:r>
              <w:rPr>
                <w:color w:val="008000"/>
              </w:rPr>
              <w:t>85.5%</w:t>
            </w:r>
          </w:p>
        </w:tc>
      </w:tr>
      <w:tr>
        <w:tc>
          <w:tcPr>
            <w:tcW w:type="dxa" w:w="2880"/>
          </w:tcPr>
          <w:p>
            <w:r>
              <w:t>4</w:t>
            </w:r>
          </w:p>
        </w:tc>
        <w:tc>
          <w:tcPr>
            <w:tcW w:type="dxa" w:w="2880"/>
          </w:tcPr>
          <w:p>
            <w:r>
              <w:t>Luther, Michael</w:t>
            </w:r>
          </w:p>
        </w:tc>
        <w:tc>
          <w:tcPr>
            <w:tcW w:type="dxa" w:w="2880"/>
          </w:tcPr>
          <w:p>
            <w:r>
              <w:rPr>
                <w:color w:val="008000"/>
              </w:rPr>
              <w:t>84.6%</w:t>
            </w:r>
          </w:p>
        </w:tc>
      </w:tr>
      <w:tr>
        <w:tc>
          <w:tcPr>
            <w:tcW w:type="dxa" w:w="2880"/>
          </w:tcPr>
          <w:p>
            <w:r>
              <w:t>5</w:t>
            </w:r>
          </w:p>
        </w:tc>
        <w:tc>
          <w:tcPr>
            <w:tcW w:type="dxa" w:w="2880"/>
          </w:tcPr>
          <w:p>
            <w:r>
              <w:t>Jørgensen, Hans Martin</w:t>
            </w:r>
          </w:p>
        </w:tc>
        <w:tc>
          <w:tcPr>
            <w:tcW w:type="dxa" w:w="2880"/>
          </w:tcPr>
          <w:p>
            <w:r>
              <w:rPr>
                <w:color w:val="008000"/>
              </w:rPr>
              <w:t>82.1%</w:t>
            </w:r>
          </w:p>
        </w:tc>
      </w:tr>
      <w:tr>
        <w:tc>
          <w:tcPr>
            <w:tcW w:type="dxa" w:w="2880"/>
          </w:tcPr>
          <w:p>
            <w:r>
              <w:t>6</w:t>
            </w:r>
          </w:p>
        </w:tc>
        <w:tc>
          <w:tcPr>
            <w:tcW w:type="dxa" w:w="2880"/>
          </w:tcPr>
          <w:p>
            <w:r>
              <w:t>Bering, Claus Holtet</w:t>
            </w:r>
          </w:p>
        </w:tc>
        <w:tc>
          <w:tcPr>
            <w:tcW w:type="dxa" w:w="2880"/>
          </w:tcPr>
          <w:p>
            <w:r>
              <w:rPr>
                <w:color w:val="008000"/>
              </w:rPr>
              <w:t>80.3%</w:t>
            </w:r>
          </w:p>
        </w:tc>
      </w:tr>
      <w:tr>
        <w:tc>
          <w:tcPr>
            <w:tcW w:type="dxa" w:w="2880"/>
          </w:tcPr>
          <w:p>
            <w:r>
              <w:t>7</w:t>
            </w:r>
          </w:p>
        </w:tc>
        <w:tc>
          <w:tcPr>
            <w:tcW w:type="dxa" w:w="2880"/>
          </w:tcPr>
          <w:p>
            <w:r>
              <w:t>Christoffersen, Tommy</w:t>
            </w:r>
          </w:p>
        </w:tc>
        <w:tc>
          <w:tcPr>
            <w:tcW w:type="dxa" w:w="2880"/>
          </w:tcPr>
          <w:p>
            <w:r>
              <w:rPr>
                <w:color w:val="008000"/>
              </w:rPr>
              <w:t>79.8%</w:t>
            </w:r>
          </w:p>
        </w:tc>
      </w:tr>
      <w:tr>
        <w:tc>
          <w:tcPr>
            <w:tcW w:type="dxa" w:w="2880"/>
          </w:tcPr>
          <w:p>
            <w:r>
              <w:t>8</w:t>
            </w:r>
          </w:p>
        </w:tc>
        <w:tc>
          <w:tcPr>
            <w:tcW w:type="dxa" w:w="2880"/>
          </w:tcPr>
          <w:p>
            <w:r>
              <w:t>Dan, Robert-Alexandru</w:t>
            </w:r>
          </w:p>
        </w:tc>
        <w:tc>
          <w:tcPr>
            <w:tcW w:type="dxa" w:w="2880"/>
          </w:tcPr>
          <w:p>
            <w:r>
              <w:rPr>
                <w:color w:val="008000"/>
              </w:rPr>
              <w:t>79.6%</w:t>
            </w:r>
          </w:p>
        </w:tc>
      </w:tr>
      <w:tr>
        <w:tc>
          <w:tcPr>
            <w:tcW w:type="dxa" w:w="2880"/>
          </w:tcPr>
          <w:p>
            <w:r>
              <w:t>9</w:t>
            </w:r>
          </w:p>
        </w:tc>
        <w:tc>
          <w:tcPr>
            <w:tcW w:type="dxa" w:w="2880"/>
          </w:tcPr>
          <w:p>
            <w:r>
              <w:t>Vinther Lemuchi, Javid</w:t>
            </w:r>
          </w:p>
        </w:tc>
        <w:tc>
          <w:tcPr>
            <w:tcW w:type="dxa" w:w="2880"/>
          </w:tcPr>
          <w:p>
            <w:r>
              <w:rPr>
                <w:color w:val="008000"/>
              </w:rPr>
              <w:t>78.9%</w:t>
            </w:r>
          </w:p>
        </w:tc>
      </w:tr>
      <w:tr>
        <w:tc>
          <w:tcPr>
            <w:tcW w:type="dxa" w:w="2880"/>
          </w:tcPr>
          <w:p>
            <w:r>
              <w:t>10</w:t>
            </w:r>
          </w:p>
        </w:tc>
        <w:tc>
          <w:tcPr>
            <w:tcW w:type="dxa" w:w="2880"/>
          </w:tcPr>
          <w:p>
            <w:r>
              <w:t>Jensen, Kent</w:t>
            </w:r>
          </w:p>
        </w:tc>
        <w:tc>
          <w:tcPr>
            <w:tcW w:type="dxa" w:w="2880"/>
          </w:tcPr>
          <w:p>
            <w:r>
              <w:rPr>
                <w:color w:val="008000"/>
              </w:rPr>
              <w:t>77.0%</w:t>
            </w:r>
          </w:p>
        </w:tc>
      </w:tr>
      <w:tr>
        <w:tc>
          <w:tcPr>
            <w:tcW w:type="dxa" w:w="2880"/>
          </w:tcPr>
          <w:p>
            <w:r>
              <w:t>11</w:t>
            </w:r>
          </w:p>
        </w:tc>
        <w:tc>
          <w:tcPr>
            <w:tcW w:type="dxa" w:w="2880"/>
          </w:tcPr>
          <w:p>
            <w:r>
              <w:t>Søgaard, Christian Andreas</w:t>
            </w:r>
          </w:p>
        </w:tc>
        <w:tc>
          <w:tcPr>
            <w:tcW w:type="dxa" w:w="2880"/>
          </w:tcPr>
          <w:p>
            <w:r>
              <w:rPr>
                <w:color w:val="008000"/>
              </w:rPr>
              <w:t>76.5%</w:t>
            </w:r>
          </w:p>
        </w:tc>
      </w:tr>
      <w:tr>
        <w:tc>
          <w:tcPr>
            <w:tcW w:type="dxa" w:w="2880"/>
          </w:tcPr>
          <w:p>
            <w:r>
              <w:t>12</w:t>
            </w:r>
          </w:p>
        </w:tc>
        <w:tc>
          <w:tcPr>
            <w:tcW w:type="dxa" w:w="2880"/>
          </w:tcPr>
          <w:p>
            <w:r>
              <w:t>Flyvbjerg, Gunnar</w:t>
            </w:r>
          </w:p>
        </w:tc>
        <w:tc>
          <w:tcPr>
            <w:tcW w:type="dxa" w:w="2880"/>
          </w:tcPr>
          <w:p>
            <w:r>
              <w:rPr>
                <w:color w:val="008000"/>
              </w:rPr>
              <w:t>74.3%</w:t>
            </w:r>
          </w:p>
        </w:tc>
      </w:tr>
      <w:tr>
        <w:tc>
          <w:tcPr>
            <w:tcW w:type="dxa" w:w="2880"/>
          </w:tcPr>
          <w:p>
            <w:r>
              <w:t>13</w:t>
            </w:r>
          </w:p>
        </w:tc>
        <w:tc>
          <w:tcPr>
            <w:tcW w:type="dxa" w:w="2880"/>
          </w:tcPr>
          <w:p>
            <w:r>
              <w:t>Nielsen, Henrik Nilaus</w:t>
            </w:r>
          </w:p>
        </w:tc>
        <w:tc>
          <w:tcPr>
            <w:tcW w:type="dxa" w:w="2880"/>
          </w:tcPr>
          <w:p>
            <w:r>
              <w:rPr>
                <w:color w:val="008000"/>
              </w:rPr>
              <w:t>73.8%</w:t>
            </w:r>
          </w:p>
        </w:tc>
      </w:tr>
      <w:tr>
        <w:tc>
          <w:tcPr>
            <w:tcW w:type="dxa" w:w="2880"/>
          </w:tcPr>
          <w:p>
            <w:r>
              <w:t>14</w:t>
            </w:r>
          </w:p>
        </w:tc>
        <w:tc>
          <w:tcPr>
            <w:tcW w:type="dxa" w:w="2880"/>
          </w:tcPr>
          <w:p>
            <w:r>
              <w:t>Andersen, Kent René</w:t>
            </w:r>
          </w:p>
        </w:tc>
        <w:tc>
          <w:tcPr>
            <w:tcW w:type="dxa" w:w="2880"/>
          </w:tcPr>
          <w:p>
            <w:r>
              <w:rPr>
                <w:color w:val="008000"/>
              </w:rPr>
              <w:t>72.1%</w:t>
            </w:r>
          </w:p>
        </w:tc>
      </w:tr>
      <w:tr>
        <w:tc>
          <w:tcPr>
            <w:tcW w:type="dxa" w:w="2880"/>
          </w:tcPr>
          <w:p>
            <w:r>
              <w:t>15</w:t>
            </w:r>
          </w:p>
        </w:tc>
        <w:tc>
          <w:tcPr>
            <w:tcW w:type="dxa" w:w="2880"/>
          </w:tcPr>
          <w:p>
            <w:r>
              <w:t>Gherasim, Marius-Daniel</w:t>
            </w:r>
          </w:p>
        </w:tc>
        <w:tc>
          <w:tcPr>
            <w:tcW w:type="dxa" w:w="2880"/>
          </w:tcPr>
          <w:p>
            <w:r>
              <w:rPr>
                <w:color w:val="008000"/>
              </w:rPr>
              <w:t>67.5%</w:t>
            </w:r>
          </w:p>
        </w:tc>
      </w:tr>
      <w:tr>
        <w:tc>
          <w:tcPr>
            <w:tcW w:type="dxa" w:w="2880"/>
          </w:tcPr>
          <w:p>
            <w:r>
              <w:t>16</w:t>
            </w:r>
          </w:p>
        </w:tc>
        <w:tc>
          <w:tcPr>
            <w:tcW w:type="dxa" w:w="2880"/>
          </w:tcPr>
          <w:p>
            <w:r>
              <w:t>Nielsen, Hannibal Carl Leen</w:t>
            </w:r>
          </w:p>
        </w:tc>
        <w:tc>
          <w:tcPr>
            <w:tcW w:type="dxa" w:w="2880"/>
          </w:tcPr>
          <w:p>
            <w:r>
              <w:rPr>
                <w:color w:val="008000"/>
              </w:rPr>
              <w:t>66.7%</w:t>
            </w:r>
          </w:p>
        </w:tc>
      </w:tr>
      <w:tr>
        <w:tc>
          <w:tcPr>
            <w:tcW w:type="dxa" w:w="2880"/>
          </w:tcPr>
          <w:p>
            <w:r>
              <w:t>17</w:t>
            </w:r>
          </w:p>
        </w:tc>
        <w:tc>
          <w:tcPr>
            <w:tcW w:type="dxa" w:w="2880"/>
          </w:tcPr>
          <w:p>
            <w:r>
              <w:t>Mortensen, Taus</w:t>
            </w:r>
          </w:p>
        </w:tc>
        <w:tc>
          <w:tcPr>
            <w:tcW w:type="dxa" w:w="2880"/>
          </w:tcPr>
          <w:p>
            <w:r>
              <w:t>65.1%</w:t>
            </w:r>
          </w:p>
        </w:tc>
      </w:tr>
      <w:tr>
        <w:tc>
          <w:tcPr>
            <w:tcW w:type="dxa" w:w="2880"/>
          </w:tcPr>
          <w:p>
            <w:r>
              <w:t>18</w:t>
            </w:r>
          </w:p>
        </w:tc>
        <w:tc>
          <w:tcPr>
            <w:tcW w:type="dxa" w:w="2880"/>
          </w:tcPr>
          <w:p>
            <w:r>
              <w:t>Munkbøl, Daniel Maegaard</w:t>
            </w:r>
          </w:p>
        </w:tc>
        <w:tc>
          <w:tcPr>
            <w:tcW w:type="dxa" w:w="2880"/>
          </w:tcPr>
          <w:p>
            <w:r>
              <w:t>64.7%</w:t>
            </w:r>
          </w:p>
        </w:tc>
      </w:tr>
      <w:tr>
        <w:tc>
          <w:tcPr>
            <w:tcW w:type="dxa" w:w="2880"/>
          </w:tcPr>
          <w:p>
            <w:r>
              <w:t>19</w:t>
            </w:r>
          </w:p>
        </w:tc>
        <w:tc>
          <w:tcPr>
            <w:tcW w:type="dxa" w:w="2880"/>
          </w:tcPr>
          <w:p>
            <w:r>
              <w:t>Petersen, Jan Søndergaard</w:t>
            </w:r>
          </w:p>
        </w:tc>
        <w:tc>
          <w:tcPr>
            <w:tcW w:type="dxa" w:w="2880"/>
          </w:tcPr>
          <w:p>
            <w:r>
              <w:t>64.6%</w:t>
            </w:r>
          </w:p>
        </w:tc>
      </w:tr>
      <w:tr>
        <w:tc>
          <w:tcPr>
            <w:tcW w:type="dxa" w:w="2880"/>
          </w:tcPr>
          <w:p>
            <w:r>
              <w:t>20</w:t>
            </w:r>
          </w:p>
        </w:tc>
        <w:tc>
          <w:tcPr>
            <w:tcW w:type="dxa" w:w="2880"/>
          </w:tcPr>
          <w:p>
            <w:r>
              <w:t>Brohus, Kent</w:t>
            </w:r>
          </w:p>
        </w:tc>
        <w:tc>
          <w:tcPr>
            <w:tcW w:type="dxa" w:w="2880"/>
          </w:tcPr>
          <w:p>
            <w:r>
              <w:t>62.8%</w:t>
            </w:r>
          </w:p>
        </w:tc>
      </w:tr>
      <w:tr>
        <w:tc>
          <w:tcPr>
            <w:tcW w:type="dxa" w:w="2880"/>
          </w:tcPr>
          <w:p>
            <w:r>
              <w:t>21</w:t>
            </w:r>
          </w:p>
        </w:tc>
        <w:tc>
          <w:tcPr>
            <w:tcW w:type="dxa" w:w="2880"/>
          </w:tcPr>
          <w:p>
            <w:r>
              <w:t>Clausen, Jesper</w:t>
            </w:r>
          </w:p>
        </w:tc>
        <w:tc>
          <w:tcPr>
            <w:tcW w:type="dxa" w:w="2880"/>
          </w:tcPr>
          <w:p>
            <w:r>
              <w:t>56.6%</w:t>
            </w:r>
          </w:p>
        </w:tc>
      </w:tr>
      <w:tr>
        <w:tc>
          <w:tcPr>
            <w:tcW w:type="dxa" w:w="2880"/>
          </w:tcPr>
          <w:p>
            <w:r>
              <w:t>22</w:t>
            </w:r>
          </w:p>
        </w:tc>
        <w:tc>
          <w:tcPr>
            <w:tcW w:type="dxa" w:w="2880"/>
          </w:tcPr>
          <w:p>
            <w:r>
              <w:t>Jensen, Lars Henrik</w:t>
            </w:r>
          </w:p>
        </w:tc>
        <w:tc>
          <w:tcPr>
            <w:tcW w:type="dxa" w:w="2880"/>
          </w:tcPr>
          <w:p>
            <w:r>
              <w:t>55.5%</w:t>
            </w:r>
          </w:p>
        </w:tc>
      </w:tr>
      <w:tr>
        <w:tc>
          <w:tcPr>
            <w:tcW w:type="dxa" w:w="2880"/>
          </w:tcPr>
          <w:p>
            <w:r>
              <w:t>23</w:t>
            </w:r>
          </w:p>
        </w:tc>
        <w:tc>
          <w:tcPr>
            <w:tcW w:type="dxa" w:w="2880"/>
          </w:tcPr>
          <w:p>
            <w:r>
              <w:t>Klausen, René</w:t>
            </w:r>
          </w:p>
        </w:tc>
        <w:tc>
          <w:tcPr>
            <w:tcW w:type="dxa" w:w="2880"/>
          </w:tcPr>
          <w:p>
            <w:r>
              <w:t>49.0%</w:t>
            </w:r>
          </w:p>
        </w:tc>
      </w:tr>
      <w:tr>
        <w:tc>
          <w:tcPr>
            <w:tcW w:type="dxa" w:w="2880"/>
          </w:tcPr>
          <w:p>
            <w:r>
              <w:t>24</w:t>
            </w:r>
          </w:p>
        </w:tc>
        <w:tc>
          <w:tcPr>
            <w:tcW w:type="dxa" w:w="2880"/>
          </w:tcPr>
          <w:p>
            <w:r>
              <w:t>Murariu, Daniel</w:t>
            </w:r>
          </w:p>
        </w:tc>
        <w:tc>
          <w:tcPr>
            <w:tcW w:type="dxa" w:w="2880"/>
          </w:tcPr>
          <w:p>
            <w:r>
              <w:t>43.8%</w:t>
            </w:r>
          </w:p>
        </w:tc>
      </w:tr>
      <w:tr>
        <w:tc>
          <w:tcPr>
            <w:tcW w:type="dxa" w:w="2880"/>
          </w:tcPr>
          <w:p>
            <w:r>
              <w:t>25</w:t>
            </w:r>
          </w:p>
        </w:tc>
        <w:tc>
          <w:tcPr>
            <w:tcW w:type="dxa" w:w="2880"/>
          </w:tcPr>
          <w:p>
            <w:r>
              <w:t>Karlsson, Mike Pete Patrick</w:t>
            </w:r>
          </w:p>
        </w:tc>
        <w:tc>
          <w:tcPr>
            <w:tcW w:type="dxa" w:w="2880"/>
          </w:tcPr>
          <w:p>
            <w:r>
              <w:t>39.1%</w:t>
            </w:r>
          </w:p>
        </w:tc>
      </w:tr>
      <w:tr>
        <w:tc>
          <w:tcPr>
            <w:tcW w:type="dxa" w:w="2880"/>
          </w:tcPr>
          <w:p>
            <w:r>
              <w:t>26</w:t>
            </w:r>
          </w:p>
        </w:tc>
        <w:tc>
          <w:tcPr>
            <w:tcW w:type="dxa" w:w="2880"/>
          </w:tcPr>
          <w:p>
            <w:r>
              <w:t>Dimachi, Aurelian-Catalin</w:t>
            </w:r>
          </w:p>
        </w:tc>
        <w:tc>
          <w:tcPr>
            <w:tcW w:type="dxa" w:w="2880"/>
          </w:tcPr>
          <w:p>
            <w:r>
              <w:t>37.8%</w:t>
            </w:r>
          </w:p>
        </w:tc>
      </w:tr>
      <w:tr>
        <w:tc>
          <w:tcPr>
            <w:tcW w:type="dxa" w:w="2880"/>
          </w:tcPr>
          <w:p>
            <w:r>
              <w:t>27</w:t>
            </w:r>
          </w:p>
        </w:tc>
        <w:tc>
          <w:tcPr>
            <w:tcW w:type="dxa" w:w="2880"/>
          </w:tcPr>
          <w:p>
            <w:r>
              <w:t>Lind, Lars Broberg</w:t>
            </w:r>
          </w:p>
        </w:tc>
        <w:tc>
          <w:tcPr>
            <w:tcW w:type="dxa" w:w="2880"/>
          </w:tcPr>
          <w:p>
            <w:r>
              <w:t>37.4%</w:t>
            </w:r>
          </w:p>
        </w:tc>
      </w:tr>
      <w:tr>
        <w:tc>
          <w:tcPr>
            <w:tcW w:type="dxa" w:w="2880"/>
          </w:tcPr>
          <w:p>
            <w:r>
              <w:t>28</w:t>
            </w:r>
          </w:p>
        </w:tc>
        <w:tc>
          <w:tcPr>
            <w:tcW w:type="dxa" w:w="2880"/>
          </w:tcPr>
          <w:p>
            <w:r>
              <w:t>Sørensen, Jørgen</w:t>
            </w:r>
          </w:p>
        </w:tc>
        <w:tc>
          <w:tcPr>
            <w:tcW w:type="dxa" w:w="2880"/>
          </w:tcPr>
          <w:p>
            <w:r>
              <w:t>33.9%</w:t>
            </w:r>
          </w:p>
        </w:tc>
      </w:tr>
      <w:tr>
        <w:tc>
          <w:tcPr>
            <w:tcW w:type="dxa" w:w="2880"/>
          </w:tcPr>
          <w:p>
            <w:r>
              <w:t>29</w:t>
            </w:r>
          </w:p>
        </w:tc>
        <w:tc>
          <w:tcPr>
            <w:tcW w:type="dxa" w:w="2880"/>
          </w:tcPr>
          <w:p>
            <w:r>
              <w:t>Kristensen, Tom</w:t>
            </w:r>
          </w:p>
        </w:tc>
        <w:tc>
          <w:tcPr>
            <w:tcW w:type="dxa" w:w="2880"/>
          </w:tcPr>
          <w:p>
            <w:r>
              <w:t>20.3%</w:t>
            </w:r>
          </w:p>
        </w:tc>
      </w:tr>
      <w:tr>
        <w:tc>
          <w:tcPr>
            <w:tcW w:type="dxa" w:w="2880"/>
          </w:tcPr>
          <w:p>
            <w:r>
              <w:t>30</w:t>
            </w:r>
          </w:p>
        </w:tc>
        <w:tc>
          <w:tcPr>
            <w:tcW w:type="dxa" w:w="2880"/>
          </w:tcPr>
          <w:p>
            <w:r>
              <w:t>Nielsen, Henrik Kloster</w:t>
            </w:r>
          </w:p>
        </w:tc>
        <w:tc>
          <w:tcPr>
            <w:tcW w:type="dxa" w:w="2880"/>
          </w:tcPr>
          <w:p>
            <w:r>
              <w:t>14.2%</w:t>
            </w:r>
          </w:p>
        </w:tc>
      </w:tr>
      <w:tr>
        <w:tc>
          <w:tcPr>
            <w:tcW w:type="dxa" w:w="2880"/>
          </w:tcPr>
          <w:p>
            <w:r>
              <w:t>31</w:t>
            </w:r>
          </w:p>
        </w:tc>
        <w:tc>
          <w:tcPr>
            <w:tcW w:type="dxa" w:w="2880"/>
          </w:tcPr>
          <w:p>
            <w:r>
              <w:t>Pedersen, Henning</w:t>
            </w:r>
          </w:p>
        </w:tc>
        <w:tc>
          <w:tcPr>
            <w:tcW w:type="dxa" w:w="2880"/>
          </w:tcPr>
          <w:p>
            <w:r>
              <w:t>11.2%</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Luther, Michael</w:t>
            </w:r>
          </w:p>
        </w:tc>
        <w:tc>
          <w:tcPr>
            <w:tcW w:type="dxa" w:w="2880"/>
          </w:tcPr>
          <w:p>
            <w:r>
              <w:rPr>
                <w:color w:val="008000"/>
              </w:rPr>
              <w:t>62.2%</w:t>
            </w:r>
          </w:p>
        </w:tc>
      </w:tr>
      <w:tr>
        <w:tc>
          <w:tcPr>
            <w:tcW w:type="dxa" w:w="2880"/>
          </w:tcPr>
          <w:p>
            <w:r>
              <w:t>2</w:t>
            </w:r>
          </w:p>
        </w:tc>
        <w:tc>
          <w:tcPr>
            <w:tcW w:type="dxa" w:w="2880"/>
          </w:tcPr>
          <w:p>
            <w:r>
              <w:t>Gherasim, Marius-Daniel</w:t>
            </w:r>
          </w:p>
        </w:tc>
        <w:tc>
          <w:tcPr>
            <w:tcW w:type="dxa" w:w="2880"/>
          </w:tcPr>
          <w:p>
            <w:r>
              <w:rPr>
                <w:color w:val="008000"/>
              </w:rPr>
              <w:t>59.4%</w:t>
            </w:r>
          </w:p>
        </w:tc>
      </w:tr>
      <w:tr>
        <w:tc>
          <w:tcPr>
            <w:tcW w:type="dxa" w:w="2880"/>
          </w:tcPr>
          <w:p>
            <w:r>
              <w:t>3</w:t>
            </w:r>
          </w:p>
        </w:tc>
        <w:tc>
          <w:tcPr>
            <w:tcW w:type="dxa" w:w="2880"/>
          </w:tcPr>
          <w:p>
            <w:r>
              <w:t>Lind, Lars Broberg</w:t>
            </w:r>
          </w:p>
        </w:tc>
        <w:tc>
          <w:tcPr>
            <w:tcW w:type="dxa" w:w="2880"/>
          </w:tcPr>
          <w:p>
            <w:r>
              <w:rPr>
                <w:color w:val="008000"/>
              </w:rPr>
              <w:t>58.1%</w:t>
            </w:r>
          </w:p>
        </w:tc>
      </w:tr>
      <w:tr>
        <w:tc>
          <w:tcPr>
            <w:tcW w:type="dxa" w:w="2880"/>
          </w:tcPr>
          <w:p>
            <w:r>
              <w:t>4</w:t>
            </w:r>
          </w:p>
        </w:tc>
        <w:tc>
          <w:tcPr>
            <w:tcW w:type="dxa" w:w="2880"/>
          </w:tcPr>
          <w:p>
            <w:r>
              <w:t>Dimachi, Aurelian-Catalin</w:t>
            </w:r>
          </w:p>
        </w:tc>
        <w:tc>
          <w:tcPr>
            <w:tcW w:type="dxa" w:w="2880"/>
          </w:tcPr>
          <w:p>
            <w:r>
              <w:t>54.7%</w:t>
            </w:r>
          </w:p>
        </w:tc>
      </w:tr>
      <w:tr>
        <w:tc>
          <w:tcPr>
            <w:tcW w:type="dxa" w:w="2880"/>
          </w:tcPr>
          <w:p>
            <w:r>
              <w:t>5</w:t>
            </w:r>
          </w:p>
        </w:tc>
        <w:tc>
          <w:tcPr>
            <w:tcW w:type="dxa" w:w="2880"/>
          </w:tcPr>
          <w:p>
            <w:r>
              <w:t>Brohus, Kent</w:t>
            </w:r>
          </w:p>
        </w:tc>
        <w:tc>
          <w:tcPr>
            <w:tcW w:type="dxa" w:w="2880"/>
          </w:tcPr>
          <w:p>
            <w:r>
              <w:t>46.8%</w:t>
            </w:r>
          </w:p>
        </w:tc>
      </w:tr>
      <w:tr>
        <w:tc>
          <w:tcPr>
            <w:tcW w:type="dxa" w:w="2880"/>
          </w:tcPr>
          <w:p>
            <w:r>
              <w:t>6</w:t>
            </w:r>
          </w:p>
        </w:tc>
        <w:tc>
          <w:tcPr>
            <w:tcW w:type="dxa" w:w="2880"/>
          </w:tcPr>
          <w:p>
            <w:r>
              <w:t>Nepper, Joachim</w:t>
            </w:r>
          </w:p>
        </w:tc>
        <w:tc>
          <w:tcPr>
            <w:tcW w:type="dxa" w:w="2880"/>
          </w:tcPr>
          <w:p>
            <w:r>
              <w:t>46.4%</w:t>
            </w:r>
          </w:p>
        </w:tc>
      </w:tr>
      <w:tr>
        <w:tc>
          <w:tcPr>
            <w:tcW w:type="dxa" w:w="2880"/>
          </w:tcPr>
          <w:p>
            <w:r>
              <w:t>7</w:t>
            </w:r>
          </w:p>
        </w:tc>
        <w:tc>
          <w:tcPr>
            <w:tcW w:type="dxa" w:w="2880"/>
          </w:tcPr>
          <w:p>
            <w:r>
              <w:t>Nielsen, Torben Brian</w:t>
            </w:r>
          </w:p>
        </w:tc>
        <w:tc>
          <w:tcPr>
            <w:tcW w:type="dxa" w:w="2880"/>
          </w:tcPr>
          <w:p>
            <w:r>
              <w:t>45.8%</w:t>
            </w:r>
          </w:p>
        </w:tc>
      </w:tr>
      <w:tr>
        <w:tc>
          <w:tcPr>
            <w:tcW w:type="dxa" w:w="2880"/>
          </w:tcPr>
          <w:p>
            <w:r>
              <w:t>8</w:t>
            </w:r>
          </w:p>
        </w:tc>
        <w:tc>
          <w:tcPr>
            <w:tcW w:type="dxa" w:w="2880"/>
          </w:tcPr>
          <w:p>
            <w:r>
              <w:t>Andersen, Kent René</w:t>
            </w:r>
          </w:p>
        </w:tc>
        <w:tc>
          <w:tcPr>
            <w:tcW w:type="dxa" w:w="2880"/>
          </w:tcPr>
          <w:p>
            <w:r>
              <w:t>45.4%</w:t>
            </w:r>
          </w:p>
        </w:tc>
      </w:tr>
      <w:tr>
        <w:tc>
          <w:tcPr>
            <w:tcW w:type="dxa" w:w="2880"/>
          </w:tcPr>
          <w:p>
            <w:r>
              <w:t>9</w:t>
            </w:r>
          </w:p>
        </w:tc>
        <w:tc>
          <w:tcPr>
            <w:tcW w:type="dxa" w:w="2880"/>
          </w:tcPr>
          <w:p>
            <w:r>
              <w:t>Rasmussen, Christian Bæk</w:t>
            </w:r>
          </w:p>
        </w:tc>
        <w:tc>
          <w:tcPr>
            <w:tcW w:type="dxa" w:w="2880"/>
          </w:tcPr>
          <w:p>
            <w:r>
              <w:t>43.1%</w:t>
            </w:r>
          </w:p>
        </w:tc>
      </w:tr>
      <w:tr>
        <w:tc>
          <w:tcPr>
            <w:tcW w:type="dxa" w:w="2880"/>
          </w:tcPr>
          <w:p>
            <w:r>
              <w:t>10</w:t>
            </w:r>
          </w:p>
        </w:tc>
        <w:tc>
          <w:tcPr>
            <w:tcW w:type="dxa" w:w="2880"/>
          </w:tcPr>
          <w:p>
            <w:r>
              <w:t>Murariu, Daniel</w:t>
            </w:r>
          </w:p>
        </w:tc>
        <w:tc>
          <w:tcPr>
            <w:tcW w:type="dxa" w:w="2880"/>
          </w:tcPr>
          <w:p>
            <w:r>
              <w:t>42.1%</w:t>
            </w:r>
          </w:p>
        </w:tc>
      </w:tr>
      <w:tr>
        <w:tc>
          <w:tcPr>
            <w:tcW w:type="dxa" w:w="2880"/>
          </w:tcPr>
          <w:p>
            <w:r>
              <w:t>11</w:t>
            </w:r>
          </w:p>
        </w:tc>
        <w:tc>
          <w:tcPr>
            <w:tcW w:type="dxa" w:w="2880"/>
          </w:tcPr>
          <w:p>
            <w:r>
              <w:t>Karlsson, Mike Pete Patrick</w:t>
            </w:r>
          </w:p>
        </w:tc>
        <w:tc>
          <w:tcPr>
            <w:tcW w:type="dxa" w:w="2880"/>
          </w:tcPr>
          <w:p>
            <w:r>
              <w:t>39.9%</w:t>
            </w:r>
          </w:p>
        </w:tc>
      </w:tr>
      <w:tr>
        <w:tc>
          <w:tcPr>
            <w:tcW w:type="dxa" w:w="2880"/>
          </w:tcPr>
          <w:p>
            <w:r>
              <w:t>12</w:t>
            </w:r>
          </w:p>
        </w:tc>
        <w:tc>
          <w:tcPr>
            <w:tcW w:type="dxa" w:w="2880"/>
          </w:tcPr>
          <w:p>
            <w:r>
              <w:t>Jensen, Lars Henrik</w:t>
            </w:r>
          </w:p>
        </w:tc>
        <w:tc>
          <w:tcPr>
            <w:tcW w:type="dxa" w:w="2880"/>
          </w:tcPr>
          <w:p>
            <w:r>
              <w:t>37.8%</w:t>
            </w:r>
          </w:p>
        </w:tc>
      </w:tr>
      <w:tr>
        <w:tc>
          <w:tcPr>
            <w:tcW w:type="dxa" w:w="2880"/>
          </w:tcPr>
          <w:p>
            <w:r>
              <w:t>13</w:t>
            </w:r>
          </w:p>
        </w:tc>
        <w:tc>
          <w:tcPr>
            <w:tcW w:type="dxa" w:w="2880"/>
          </w:tcPr>
          <w:p>
            <w:r>
              <w:t>Søgaard, Christian Andreas</w:t>
            </w:r>
          </w:p>
        </w:tc>
        <w:tc>
          <w:tcPr>
            <w:tcW w:type="dxa" w:w="2880"/>
          </w:tcPr>
          <w:p>
            <w:r>
              <w:t>37.8%</w:t>
            </w:r>
          </w:p>
        </w:tc>
      </w:tr>
      <w:tr>
        <w:tc>
          <w:tcPr>
            <w:tcW w:type="dxa" w:w="2880"/>
          </w:tcPr>
          <w:p>
            <w:r>
              <w:t>14</w:t>
            </w:r>
          </w:p>
        </w:tc>
        <w:tc>
          <w:tcPr>
            <w:tcW w:type="dxa" w:w="2880"/>
          </w:tcPr>
          <w:p>
            <w:r>
              <w:t>Jensen, Kent</w:t>
            </w:r>
          </w:p>
        </w:tc>
        <w:tc>
          <w:tcPr>
            <w:tcW w:type="dxa" w:w="2880"/>
          </w:tcPr>
          <w:p>
            <w:r>
              <w:t>37.3%</w:t>
            </w:r>
          </w:p>
        </w:tc>
      </w:tr>
      <w:tr>
        <w:tc>
          <w:tcPr>
            <w:tcW w:type="dxa" w:w="2880"/>
          </w:tcPr>
          <w:p>
            <w:r>
              <w:t>15</w:t>
            </w:r>
          </w:p>
        </w:tc>
        <w:tc>
          <w:tcPr>
            <w:tcW w:type="dxa" w:w="2880"/>
          </w:tcPr>
          <w:p>
            <w:r>
              <w:t>Petersen, Jan Søndergaard</w:t>
            </w:r>
          </w:p>
        </w:tc>
        <w:tc>
          <w:tcPr>
            <w:tcW w:type="dxa" w:w="2880"/>
          </w:tcPr>
          <w:p>
            <w:r>
              <w:t>37.1%</w:t>
            </w:r>
          </w:p>
        </w:tc>
      </w:tr>
      <w:tr>
        <w:tc>
          <w:tcPr>
            <w:tcW w:type="dxa" w:w="2880"/>
          </w:tcPr>
          <w:p>
            <w:r>
              <w:t>16</w:t>
            </w:r>
          </w:p>
        </w:tc>
        <w:tc>
          <w:tcPr>
            <w:tcW w:type="dxa" w:w="2880"/>
          </w:tcPr>
          <w:p>
            <w:r>
              <w:t>Bering, Claus Holtet</w:t>
            </w:r>
          </w:p>
        </w:tc>
        <w:tc>
          <w:tcPr>
            <w:tcW w:type="dxa" w:w="2880"/>
          </w:tcPr>
          <w:p>
            <w:r>
              <w:t>36.3%</w:t>
            </w:r>
          </w:p>
        </w:tc>
      </w:tr>
      <w:tr>
        <w:tc>
          <w:tcPr>
            <w:tcW w:type="dxa" w:w="2880"/>
          </w:tcPr>
          <w:p>
            <w:r>
              <w:t>17</w:t>
            </w:r>
          </w:p>
        </w:tc>
        <w:tc>
          <w:tcPr>
            <w:tcW w:type="dxa" w:w="2880"/>
          </w:tcPr>
          <w:p>
            <w:r>
              <w:t>Jørgensen, Hans Martin</w:t>
            </w:r>
          </w:p>
        </w:tc>
        <w:tc>
          <w:tcPr>
            <w:tcW w:type="dxa" w:w="2880"/>
          </w:tcPr>
          <w:p>
            <w:r>
              <w:t>34.6%</w:t>
            </w:r>
          </w:p>
        </w:tc>
      </w:tr>
      <w:tr>
        <w:tc>
          <w:tcPr>
            <w:tcW w:type="dxa" w:w="2880"/>
          </w:tcPr>
          <w:p>
            <w:r>
              <w:t>18</w:t>
            </w:r>
          </w:p>
        </w:tc>
        <w:tc>
          <w:tcPr>
            <w:tcW w:type="dxa" w:w="2880"/>
          </w:tcPr>
          <w:p>
            <w:r>
              <w:t>Christoffersen, Tommy</w:t>
            </w:r>
          </w:p>
        </w:tc>
        <w:tc>
          <w:tcPr>
            <w:tcW w:type="dxa" w:w="2880"/>
          </w:tcPr>
          <w:p>
            <w:r>
              <w:t>34.1%</w:t>
            </w:r>
          </w:p>
        </w:tc>
      </w:tr>
      <w:tr>
        <w:tc>
          <w:tcPr>
            <w:tcW w:type="dxa" w:w="2880"/>
          </w:tcPr>
          <w:p>
            <w:r>
              <w:t>19</w:t>
            </w:r>
          </w:p>
        </w:tc>
        <w:tc>
          <w:tcPr>
            <w:tcW w:type="dxa" w:w="2880"/>
          </w:tcPr>
          <w:p>
            <w:r>
              <w:t>Kristensen, Tom</w:t>
            </w:r>
          </w:p>
        </w:tc>
        <w:tc>
          <w:tcPr>
            <w:tcW w:type="dxa" w:w="2880"/>
          </w:tcPr>
          <w:p>
            <w:r>
              <w:t>33.1%</w:t>
            </w:r>
          </w:p>
        </w:tc>
      </w:tr>
      <w:tr>
        <w:tc>
          <w:tcPr>
            <w:tcW w:type="dxa" w:w="2880"/>
          </w:tcPr>
          <w:p>
            <w:r>
              <w:t>20</w:t>
            </w:r>
          </w:p>
        </w:tc>
        <w:tc>
          <w:tcPr>
            <w:tcW w:type="dxa" w:w="2880"/>
          </w:tcPr>
          <w:p>
            <w:r>
              <w:t>Mortensen, Taus</w:t>
            </w:r>
          </w:p>
        </w:tc>
        <w:tc>
          <w:tcPr>
            <w:tcW w:type="dxa" w:w="2880"/>
          </w:tcPr>
          <w:p>
            <w:r>
              <w:t>32.6%</w:t>
            </w:r>
          </w:p>
        </w:tc>
      </w:tr>
      <w:tr>
        <w:tc>
          <w:tcPr>
            <w:tcW w:type="dxa" w:w="2880"/>
          </w:tcPr>
          <w:p>
            <w:r>
              <w:t>21</w:t>
            </w:r>
          </w:p>
        </w:tc>
        <w:tc>
          <w:tcPr>
            <w:tcW w:type="dxa" w:w="2880"/>
          </w:tcPr>
          <w:p>
            <w:r>
              <w:t>Vinther Lemuchi, Javid</w:t>
            </w:r>
          </w:p>
        </w:tc>
        <w:tc>
          <w:tcPr>
            <w:tcW w:type="dxa" w:w="2880"/>
          </w:tcPr>
          <w:p>
            <w:r>
              <w:t>29.9%</w:t>
            </w:r>
          </w:p>
        </w:tc>
      </w:tr>
      <w:tr>
        <w:tc>
          <w:tcPr>
            <w:tcW w:type="dxa" w:w="2880"/>
          </w:tcPr>
          <w:p>
            <w:r>
              <w:t>22</w:t>
            </w:r>
          </w:p>
        </w:tc>
        <w:tc>
          <w:tcPr>
            <w:tcW w:type="dxa" w:w="2880"/>
          </w:tcPr>
          <w:p>
            <w:r>
              <w:t>Munkbøl, Daniel Maegaard</w:t>
            </w:r>
          </w:p>
        </w:tc>
        <w:tc>
          <w:tcPr>
            <w:tcW w:type="dxa" w:w="2880"/>
          </w:tcPr>
          <w:p>
            <w:r>
              <w:t>28.9%</w:t>
            </w:r>
          </w:p>
        </w:tc>
      </w:tr>
      <w:tr>
        <w:tc>
          <w:tcPr>
            <w:tcW w:type="dxa" w:w="2880"/>
          </w:tcPr>
          <w:p>
            <w:r>
              <w:t>23</w:t>
            </w:r>
          </w:p>
        </w:tc>
        <w:tc>
          <w:tcPr>
            <w:tcW w:type="dxa" w:w="2880"/>
          </w:tcPr>
          <w:p>
            <w:r>
              <w:t>Nielsen, Hannibal Carl Leen</w:t>
            </w:r>
          </w:p>
        </w:tc>
        <w:tc>
          <w:tcPr>
            <w:tcW w:type="dxa" w:w="2880"/>
          </w:tcPr>
          <w:p>
            <w:r>
              <w:t>28.0%</w:t>
            </w:r>
          </w:p>
        </w:tc>
      </w:tr>
      <w:tr>
        <w:tc>
          <w:tcPr>
            <w:tcW w:type="dxa" w:w="2880"/>
          </w:tcPr>
          <w:p>
            <w:r>
              <w:t>24</w:t>
            </w:r>
          </w:p>
        </w:tc>
        <w:tc>
          <w:tcPr>
            <w:tcW w:type="dxa" w:w="2880"/>
          </w:tcPr>
          <w:p>
            <w:r>
              <w:t>Flyvbjerg, Gunnar</w:t>
            </w:r>
          </w:p>
        </w:tc>
        <w:tc>
          <w:tcPr>
            <w:tcW w:type="dxa" w:w="2880"/>
          </w:tcPr>
          <w:p>
            <w:r>
              <w:t>27.6%</w:t>
            </w:r>
          </w:p>
        </w:tc>
      </w:tr>
      <w:tr>
        <w:tc>
          <w:tcPr>
            <w:tcW w:type="dxa" w:w="2880"/>
          </w:tcPr>
          <w:p>
            <w:r>
              <w:t>25</w:t>
            </w:r>
          </w:p>
        </w:tc>
        <w:tc>
          <w:tcPr>
            <w:tcW w:type="dxa" w:w="2880"/>
          </w:tcPr>
          <w:p>
            <w:r>
              <w:t>Dan, Robert-Alexandru</w:t>
            </w:r>
          </w:p>
        </w:tc>
        <w:tc>
          <w:tcPr>
            <w:tcW w:type="dxa" w:w="2880"/>
          </w:tcPr>
          <w:p>
            <w:r>
              <w:t>27.6%</w:t>
            </w:r>
          </w:p>
        </w:tc>
      </w:tr>
      <w:tr>
        <w:tc>
          <w:tcPr>
            <w:tcW w:type="dxa" w:w="2880"/>
          </w:tcPr>
          <w:p>
            <w:r>
              <w:t>26</w:t>
            </w:r>
          </w:p>
        </w:tc>
        <w:tc>
          <w:tcPr>
            <w:tcW w:type="dxa" w:w="2880"/>
          </w:tcPr>
          <w:p>
            <w:r>
              <w:t>Nielsen, Henrik Kloster</w:t>
            </w:r>
          </w:p>
        </w:tc>
        <w:tc>
          <w:tcPr>
            <w:tcW w:type="dxa" w:w="2880"/>
          </w:tcPr>
          <w:p>
            <w:r>
              <w:t>23.2%</w:t>
            </w:r>
          </w:p>
        </w:tc>
      </w:tr>
      <w:tr>
        <w:tc>
          <w:tcPr>
            <w:tcW w:type="dxa" w:w="2880"/>
          </w:tcPr>
          <w:p>
            <w:r>
              <w:t>27</w:t>
            </w:r>
          </w:p>
        </w:tc>
        <w:tc>
          <w:tcPr>
            <w:tcW w:type="dxa" w:w="2880"/>
          </w:tcPr>
          <w:p>
            <w:r>
              <w:t>Clausen, Jesper</w:t>
            </w:r>
          </w:p>
        </w:tc>
        <w:tc>
          <w:tcPr>
            <w:tcW w:type="dxa" w:w="2880"/>
          </w:tcPr>
          <w:p>
            <w:r>
              <w:t>21.1%</w:t>
            </w:r>
          </w:p>
        </w:tc>
      </w:tr>
      <w:tr>
        <w:tc>
          <w:tcPr>
            <w:tcW w:type="dxa" w:w="2880"/>
          </w:tcPr>
          <w:p>
            <w:r>
              <w:t>28</w:t>
            </w:r>
          </w:p>
        </w:tc>
        <w:tc>
          <w:tcPr>
            <w:tcW w:type="dxa" w:w="2880"/>
          </w:tcPr>
          <w:p>
            <w:r>
              <w:t>Klausen, René</w:t>
            </w:r>
          </w:p>
        </w:tc>
        <w:tc>
          <w:tcPr>
            <w:tcW w:type="dxa" w:w="2880"/>
          </w:tcPr>
          <w:p>
            <w:r>
              <w:t>19.6%</w:t>
            </w:r>
          </w:p>
        </w:tc>
      </w:tr>
      <w:tr>
        <w:tc>
          <w:tcPr>
            <w:tcW w:type="dxa" w:w="2880"/>
          </w:tcPr>
          <w:p>
            <w:r>
              <w:t>29</w:t>
            </w:r>
          </w:p>
        </w:tc>
        <w:tc>
          <w:tcPr>
            <w:tcW w:type="dxa" w:w="2880"/>
          </w:tcPr>
          <w:p>
            <w:r>
              <w:t>Pedersen, Henning</w:t>
            </w:r>
          </w:p>
        </w:tc>
        <w:tc>
          <w:tcPr>
            <w:tcW w:type="dxa" w:w="2880"/>
          </w:tcPr>
          <w:p>
            <w:r>
              <w:t>18.3%</w:t>
            </w:r>
          </w:p>
        </w:tc>
      </w:tr>
      <w:tr>
        <w:tc>
          <w:tcPr>
            <w:tcW w:type="dxa" w:w="2880"/>
          </w:tcPr>
          <w:p>
            <w:r>
              <w:t>30</w:t>
            </w:r>
          </w:p>
        </w:tc>
        <w:tc>
          <w:tcPr>
            <w:tcW w:type="dxa" w:w="2880"/>
          </w:tcPr>
          <w:p>
            <w:r>
              <w:t>Nielsen, Henrik Nilaus</w:t>
            </w:r>
          </w:p>
        </w:tc>
        <w:tc>
          <w:tcPr>
            <w:tcW w:type="dxa" w:w="2880"/>
          </w:tcPr>
          <w:p>
            <w:r>
              <w:t>18.0%</w:t>
            </w:r>
          </w:p>
        </w:tc>
      </w:tr>
      <w:tr>
        <w:tc>
          <w:tcPr>
            <w:tcW w:type="dxa" w:w="2880"/>
          </w:tcPr>
          <w:p>
            <w:r>
              <w:t>31</w:t>
            </w:r>
          </w:p>
        </w:tc>
        <w:tc>
          <w:tcPr>
            <w:tcW w:type="dxa" w:w="2880"/>
          </w:tcPr>
          <w:p>
            <w:r>
              <w:t>Sørensen, Jørgen</w:t>
            </w:r>
          </w:p>
        </w:tc>
        <w:tc>
          <w:tcPr>
            <w:tcW w:type="dxa" w:w="2880"/>
          </w:tcPr>
          <w:p>
            <w:r>
              <w:t>17.4%</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14.8%</w:t>
            </w:r>
          </w:p>
        </w:tc>
      </w:tr>
      <w:tr>
        <w:tc>
          <w:tcPr>
            <w:tcW w:type="dxa" w:w="2880"/>
          </w:tcPr>
          <w:p>
            <w:r>
              <w:t>2</w:t>
            </w:r>
          </w:p>
        </w:tc>
        <w:tc>
          <w:tcPr>
            <w:tcW w:type="dxa" w:w="2880"/>
          </w:tcPr>
          <w:p>
            <w:r>
              <w:t>Nepper, Joachim</w:t>
            </w:r>
          </w:p>
        </w:tc>
        <w:tc>
          <w:tcPr>
            <w:tcW w:type="dxa" w:w="2880"/>
          </w:tcPr>
          <w:p>
            <w:r>
              <w:rPr>
                <w:color w:val="008000"/>
              </w:rPr>
              <w:t>11.4%</w:t>
            </w:r>
          </w:p>
        </w:tc>
      </w:tr>
      <w:tr>
        <w:tc>
          <w:tcPr>
            <w:tcW w:type="dxa" w:w="2880"/>
          </w:tcPr>
          <w:p>
            <w:r>
              <w:t>3</w:t>
            </w:r>
          </w:p>
        </w:tc>
        <w:tc>
          <w:tcPr>
            <w:tcW w:type="dxa" w:w="2880"/>
          </w:tcPr>
          <w:p>
            <w:r>
              <w:t>Jensen, Kent</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8.9%</w:t>
            </w:r>
          </w:p>
        </w:tc>
      </w:tr>
      <w:tr>
        <w:tc>
          <w:tcPr>
            <w:tcW w:type="dxa" w:w="2880"/>
          </w:tcPr>
          <w:p>
            <w:r>
              <w:t>5</w:t>
            </w:r>
          </w:p>
        </w:tc>
        <w:tc>
          <w:tcPr>
            <w:tcW w:type="dxa" w:w="2880"/>
          </w:tcPr>
          <w:p>
            <w:r>
              <w:t>Karlsson, Mike Pete Patrick</w:t>
            </w:r>
          </w:p>
        </w:tc>
        <w:tc>
          <w:tcPr>
            <w:tcW w:type="dxa" w:w="2880"/>
          </w:tcPr>
          <w:p>
            <w:r>
              <w:rPr>
                <w:color w:val="008000"/>
              </w:rPr>
              <w:t>8.5%</w:t>
            </w:r>
          </w:p>
        </w:tc>
      </w:tr>
      <w:tr>
        <w:tc>
          <w:tcPr>
            <w:tcW w:type="dxa" w:w="2880"/>
          </w:tcPr>
          <w:p>
            <w:r>
              <w:t>6</w:t>
            </w:r>
          </w:p>
        </w:tc>
        <w:tc>
          <w:tcPr>
            <w:tcW w:type="dxa" w:w="2880"/>
          </w:tcPr>
          <w:p>
            <w:r>
              <w:t>Rasmussen, Christian Bæk</w:t>
            </w:r>
          </w:p>
        </w:tc>
        <w:tc>
          <w:tcPr>
            <w:tcW w:type="dxa" w:w="2880"/>
          </w:tcPr>
          <w:p>
            <w:r>
              <w:rPr>
                <w:color w:val="008000"/>
              </w:rPr>
              <w:t>7.0%</w:t>
            </w:r>
          </w:p>
        </w:tc>
      </w:tr>
      <w:tr>
        <w:tc>
          <w:tcPr>
            <w:tcW w:type="dxa" w:w="2880"/>
          </w:tcPr>
          <w:p>
            <w:r>
              <w:t>7</w:t>
            </w:r>
          </w:p>
        </w:tc>
        <w:tc>
          <w:tcPr>
            <w:tcW w:type="dxa" w:w="2880"/>
          </w:tcPr>
          <w:p>
            <w:r>
              <w:t>Vinther Lemuchi, Javid</w:t>
            </w:r>
          </w:p>
        </w:tc>
        <w:tc>
          <w:tcPr>
            <w:tcW w:type="dxa" w:w="2880"/>
          </w:tcPr>
          <w:p>
            <w:r>
              <w:t>6.9%</w:t>
            </w:r>
          </w:p>
        </w:tc>
      </w:tr>
      <w:tr>
        <w:tc>
          <w:tcPr>
            <w:tcW w:type="dxa" w:w="2880"/>
          </w:tcPr>
          <w:p>
            <w:r>
              <w:t>8</w:t>
            </w:r>
          </w:p>
        </w:tc>
        <w:tc>
          <w:tcPr>
            <w:tcW w:type="dxa" w:w="2880"/>
          </w:tcPr>
          <w:p>
            <w:r>
              <w:t>Sørensen, Jørgen</w:t>
            </w:r>
          </w:p>
        </w:tc>
        <w:tc>
          <w:tcPr>
            <w:tcW w:type="dxa" w:w="2880"/>
          </w:tcPr>
          <w:p>
            <w:r>
              <w:t>6.8%</w:t>
            </w:r>
          </w:p>
        </w:tc>
      </w:tr>
      <w:tr>
        <w:tc>
          <w:tcPr>
            <w:tcW w:type="dxa" w:w="2880"/>
          </w:tcPr>
          <w:p>
            <w:r>
              <w:t>9</w:t>
            </w:r>
          </w:p>
        </w:tc>
        <w:tc>
          <w:tcPr>
            <w:tcW w:type="dxa" w:w="2880"/>
          </w:tcPr>
          <w:p>
            <w:r>
              <w:t>Mortensen, Taus</w:t>
            </w:r>
          </w:p>
        </w:tc>
        <w:tc>
          <w:tcPr>
            <w:tcW w:type="dxa" w:w="2880"/>
          </w:tcPr>
          <w:p>
            <w:r>
              <w:t>6.7%</w:t>
            </w:r>
          </w:p>
        </w:tc>
      </w:tr>
      <w:tr>
        <w:tc>
          <w:tcPr>
            <w:tcW w:type="dxa" w:w="2880"/>
          </w:tcPr>
          <w:p>
            <w:r>
              <w:t>10</w:t>
            </w:r>
          </w:p>
        </w:tc>
        <w:tc>
          <w:tcPr>
            <w:tcW w:type="dxa" w:w="2880"/>
          </w:tcPr>
          <w:p>
            <w:r>
              <w:t>Dan, Robert-Alexandru</w:t>
            </w:r>
          </w:p>
        </w:tc>
        <w:tc>
          <w:tcPr>
            <w:tcW w:type="dxa" w:w="2880"/>
          </w:tcPr>
          <w:p>
            <w:r>
              <w:t>6.5%</w:t>
            </w:r>
          </w:p>
        </w:tc>
      </w:tr>
      <w:tr>
        <w:tc>
          <w:tcPr>
            <w:tcW w:type="dxa" w:w="2880"/>
          </w:tcPr>
          <w:p>
            <w:r>
              <w:t>11</w:t>
            </w:r>
          </w:p>
        </w:tc>
        <w:tc>
          <w:tcPr>
            <w:tcW w:type="dxa" w:w="2880"/>
          </w:tcPr>
          <w:p>
            <w:r>
              <w:t>Pedersen, Henning</w:t>
            </w:r>
          </w:p>
        </w:tc>
        <w:tc>
          <w:tcPr>
            <w:tcW w:type="dxa" w:w="2880"/>
          </w:tcPr>
          <w:p>
            <w:r>
              <w:t>6.3%</w:t>
            </w:r>
          </w:p>
        </w:tc>
      </w:tr>
      <w:tr>
        <w:tc>
          <w:tcPr>
            <w:tcW w:type="dxa" w:w="2880"/>
          </w:tcPr>
          <w:p>
            <w:r>
              <w:t>12</w:t>
            </w:r>
          </w:p>
        </w:tc>
        <w:tc>
          <w:tcPr>
            <w:tcW w:type="dxa" w:w="2880"/>
          </w:tcPr>
          <w:p>
            <w:r>
              <w:t>Klausen, René</w:t>
            </w:r>
          </w:p>
        </w:tc>
        <w:tc>
          <w:tcPr>
            <w:tcW w:type="dxa" w:w="2880"/>
          </w:tcPr>
          <w:p>
            <w:r>
              <w:t>6.2%</w:t>
            </w:r>
          </w:p>
        </w:tc>
      </w:tr>
      <w:tr>
        <w:tc>
          <w:tcPr>
            <w:tcW w:type="dxa" w:w="2880"/>
          </w:tcPr>
          <w:p>
            <w:r>
              <w:t>13</w:t>
            </w:r>
          </w:p>
        </w:tc>
        <w:tc>
          <w:tcPr>
            <w:tcW w:type="dxa" w:w="2880"/>
          </w:tcPr>
          <w:p>
            <w:r>
              <w:t>Luther, Michael</w:t>
            </w:r>
          </w:p>
        </w:tc>
        <w:tc>
          <w:tcPr>
            <w:tcW w:type="dxa" w:w="2880"/>
          </w:tcPr>
          <w:p>
            <w:r>
              <w:t>5.8%</w:t>
            </w:r>
          </w:p>
        </w:tc>
      </w:tr>
      <w:tr>
        <w:tc>
          <w:tcPr>
            <w:tcW w:type="dxa" w:w="2880"/>
          </w:tcPr>
          <w:p>
            <w:r>
              <w:t>14</w:t>
            </w:r>
          </w:p>
        </w:tc>
        <w:tc>
          <w:tcPr>
            <w:tcW w:type="dxa" w:w="2880"/>
          </w:tcPr>
          <w:p>
            <w:r>
              <w:t>Dimachi, Aurelian-Catalin</w:t>
            </w:r>
          </w:p>
        </w:tc>
        <w:tc>
          <w:tcPr>
            <w:tcW w:type="dxa" w:w="2880"/>
          </w:tcPr>
          <w:p>
            <w:r>
              <w:t>5.7%</w:t>
            </w:r>
          </w:p>
        </w:tc>
      </w:tr>
      <w:tr>
        <w:tc>
          <w:tcPr>
            <w:tcW w:type="dxa" w:w="2880"/>
          </w:tcPr>
          <w:p>
            <w:r>
              <w:t>15</w:t>
            </w:r>
          </w:p>
        </w:tc>
        <w:tc>
          <w:tcPr>
            <w:tcW w:type="dxa" w:w="2880"/>
          </w:tcPr>
          <w:p>
            <w:r>
              <w:t>Nielsen, Henrik Nilaus</w:t>
            </w:r>
          </w:p>
        </w:tc>
        <w:tc>
          <w:tcPr>
            <w:tcW w:type="dxa" w:w="2880"/>
          </w:tcPr>
          <w:p>
            <w:r>
              <w:t>5.6%</w:t>
            </w:r>
          </w:p>
        </w:tc>
      </w:tr>
      <w:tr>
        <w:tc>
          <w:tcPr>
            <w:tcW w:type="dxa" w:w="2880"/>
          </w:tcPr>
          <w:p>
            <w:r>
              <w:t>16</w:t>
            </w:r>
          </w:p>
        </w:tc>
        <w:tc>
          <w:tcPr>
            <w:tcW w:type="dxa" w:w="2880"/>
          </w:tcPr>
          <w:p>
            <w:r>
              <w:t>Nielsen, Torben Brian</w:t>
            </w:r>
          </w:p>
        </w:tc>
        <w:tc>
          <w:tcPr>
            <w:tcW w:type="dxa" w:w="2880"/>
          </w:tcPr>
          <w:p>
            <w:r>
              <w:t>5.3%</w:t>
            </w:r>
          </w:p>
        </w:tc>
      </w:tr>
      <w:tr>
        <w:tc>
          <w:tcPr>
            <w:tcW w:type="dxa" w:w="2880"/>
          </w:tcPr>
          <w:p>
            <w:r>
              <w:t>17</w:t>
            </w:r>
          </w:p>
        </w:tc>
        <w:tc>
          <w:tcPr>
            <w:tcW w:type="dxa" w:w="2880"/>
          </w:tcPr>
          <w:p>
            <w:r>
              <w:t>Jørgensen, Hans Martin</w:t>
            </w:r>
          </w:p>
        </w:tc>
        <w:tc>
          <w:tcPr>
            <w:tcW w:type="dxa" w:w="2880"/>
          </w:tcPr>
          <w:p>
            <w:r>
              <w:t>5.3%</w:t>
            </w:r>
          </w:p>
        </w:tc>
      </w:tr>
      <w:tr>
        <w:tc>
          <w:tcPr>
            <w:tcW w:type="dxa" w:w="2880"/>
          </w:tcPr>
          <w:p>
            <w:r>
              <w:t>18</w:t>
            </w:r>
          </w:p>
        </w:tc>
        <w:tc>
          <w:tcPr>
            <w:tcW w:type="dxa" w:w="2880"/>
          </w:tcPr>
          <w:p>
            <w:r>
              <w:t>Gherasim, Marius-Daniel</w:t>
            </w:r>
          </w:p>
        </w:tc>
        <w:tc>
          <w:tcPr>
            <w:tcW w:type="dxa" w:w="2880"/>
          </w:tcPr>
          <w:p>
            <w:r>
              <w:t>5.2%</w:t>
            </w:r>
          </w:p>
        </w:tc>
      </w:tr>
      <w:tr>
        <w:tc>
          <w:tcPr>
            <w:tcW w:type="dxa" w:w="2880"/>
          </w:tcPr>
          <w:p>
            <w:r>
              <w:t>19</w:t>
            </w:r>
          </w:p>
        </w:tc>
        <w:tc>
          <w:tcPr>
            <w:tcW w:type="dxa" w:w="2880"/>
          </w:tcPr>
          <w:p>
            <w:r>
              <w:t>Jensen, Lars Henrik</w:t>
            </w:r>
          </w:p>
        </w:tc>
        <w:tc>
          <w:tcPr>
            <w:tcW w:type="dxa" w:w="2880"/>
          </w:tcPr>
          <w:p>
            <w:r>
              <w:t>5.1%</w:t>
            </w:r>
          </w:p>
        </w:tc>
      </w:tr>
      <w:tr>
        <w:tc>
          <w:tcPr>
            <w:tcW w:type="dxa" w:w="2880"/>
          </w:tcPr>
          <w:p>
            <w:r>
              <w:t>20</w:t>
            </w:r>
          </w:p>
        </w:tc>
        <w:tc>
          <w:tcPr>
            <w:tcW w:type="dxa" w:w="2880"/>
          </w:tcPr>
          <w:p>
            <w:r>
              <w:t>Andersen, Kent René</w:t>
            </w:r>
          </w:p>
        </w:tc>
        <w:tc>
          <w:tcPr>
            <w:tcW w:type="dxa" w:w="2880"/>
          </w:tcPr>
          <w:p>
            <w:r>
              <w:t>5.0%</w:t>
            </w:r>
          </w:p>
        </w:tc>
      </w:tr>
      <w:tr>
        <w:tc>
          <w:tcPr>
            <w:tcW w:type="dxa" w:w="2880"/>
          </w:tcPr>
          <w:p>
            <w:r>
              <w:t>21</w:t>
            </w:r>
          </w:p>
        </w:tc>
        <w:tc>
          <w:tcPr>
            <w:tcW w:type="dxa" w:w="2880"/>
          </w:tcPr>
          <w:p>
            <w:r>
              <w:t>Christoffersen, Tommy</w:t>
            </w:r>
          </w:p>
        </w:tc>
        <w:tc>
          <w:tcPr>
            <w:tcW w:type="dxa" w:w="2880"/>
          </w:tcPr>
          <w:p>
            <w:r>
              <w:t>4.8%</w:t>
            </w:r>
          </w:p>
        </w:tc>
      </w:tr>
      <w:tr>
        <w:tc>
          <w:tcPr>
            <w:tcW w:type="dxa" w:w="2880"/>
          </w:tcPr>
          <w:p>
            <w:r>
              <w:t>22</w:t>
            </w:r>
          </w:p>
        </w:tc>
        <w:tc>
          <w:tcPr>
            <w:tcW w:type="dxa" w:w="2880"/>
          </w:tcPr>
          <w:p>
            <w:r>
              <w:t>Munkbøl, Daniel Maegaard</w:t>
            </w:r>
          </w:p>
        </w:tc>
        <w:tc>
          <w:tcPr>
            <w:tcW w:type="dxa" w:w="2880"/>
          </w:tcPr>
          <w:p>
            <w:r>
              <w:t>4.7%</w:t>
            </w:r>
          </w:p>
        </w:tc>
      </w:tr>
      <w:tr>
        <w:tc>
          <w:tcPr>
            <w:tcW w:type="dxa" w:w="2880"/>
          </w:tcPr>
          <w:p>
            <w:r>
              <w:t>23</w:t>
            </w:r>
          </w:p>
        </w:tc>
        <w:tc>
          <w:tcPr>
            <w:tcW w:type="dxa" w:w="2880"/>
          </w:tcPr>
          <w:p>
            <w:r>
              <w:t>Nielsen, Hannibal Carl Leen</w:t>
            </w:r>
          </w:p>
        </w:tc>
        <w:tc>
          <w:tcPr>
            <w:tcW w:type="dxa" w:w="2880"/>
          </w:tcPr>
          <w:p>
            <w:r>
              <w:t>4.7%</w:t>
            </w:r>
          </w:p>
        </w:tc>
      </w:tr>
      <w:tr>
        <w:tc>
          <w:tcPr>
            <w:tcW w:type="dxa" w:w="2880"/>
          </w:tcPr>
          <w:p>
            <w:r>
              <w:t>24</w:t>
            </w:r>
          </w:p>
        </w:tc>
        <w:tc>
          <w:tcPr>
            <w:tcW w:type="dxa" w:w="2880"/>
          </w:tcPr>
          <w:p>
            <w:r>
              <w:t>Clausen, Jesper</w:t>
            </w:r>
          </w:p>
        </w:tc>
        <w:tc>
          <w:tcPr>
            <w:tcW w:type="dxa" w:w="2880"/>
          </w:tcPr>
          <w:p>
            <w:r>
              <w:t>4.6%</w:t>
            </w:r>
          </w:p>
        </w:tc>
      </w:tr>
      <w:tr>
        <w:tc>
          <w:tcPr>
            <w:tcW w:type="dxa" w:w="2880"/>
          </w:tcPr>
          <w:p>
            <w:r>
              <w:t>25</w:t>
            </w:r>
          </w:p>
        </w:tc>
        <w:tc>
          <w:tcPr>
            <w:tcW w:type="dxa" w:w="2880"/>
          </w:tcPr>
          <w:p>
            <w:r>
              <w:t>Petersen, Jan Søndergaard</w:t>
            </w:r>
          </w:p>
        </w:tc>
        <w:tc>
          <w:tcPr>
            <w:tcW w:type="dxa" w:w="2880"/>
          </w:tcPr>
          <w:p>
            <w:r>
              <w:t>4.5%</w:t>
            </w:r>
          </w:p>
        </w:tc>
      </w:tr>
      <w:tr>
        <w:tc>
          <w:tcPr>
            <w:tcW w:type="dxa" w:w="2880"/>
          </w:tcPr>
          <w:p>
            <w:r>
              <w:t>26</w:t>
            </w:r>
          </w:p>
        </w:tc>
        <w:tc>
          <w:tcPr>
            <w:tcW w:type="dxa" w:w="2880"/>
          </w:tcPr>
          <w:p>
            <w:r>
              <w:t>Nielsen, Henrik Kloster</w:t>
            </w:r>
          </w:p>
        </w:tc>
        <w:tc>
          <w:tcPr>
            <w:tcW w:type="dxa" w:w="2880"/>
          </w:tcPr>
          <w:p>
            <w:r>
              <w:t>4.5%</w:t>
            </w:r>
          </w:p>
        </w:tc>
      </w:tr>
      <w:tr>
        <w:tc>
          <w:tcPr>
            <w:tcW w:type="dxa" w:w="2880"/>
          </w:tcPr>
          <w:p>
            <w:r>
              <w:t>27</w:t>
            </w:r>
          </w:p>
        </w:tc>
        <w:tc>
          <w:tcPr>
            <w:tcW w:type="dxa" w:w="2880"/>
          </w:tcPr>
          <w:p>
            <w:r>
              <w:t>Brohus, Kent</w:t>
            </w:r>
          </w:p>
        </w:tc>
        <w:tc>
          <w:tcPr>
            <w:tcW w:type="dxa" w:w="2880"/>
          </w:tcPr>
          <w:p>
            <w:r>
              <w:t>4.3%</w:t>
            </w:r>
          </w:p>
        </w:tc>
      </w:tr>
      <w:tr>
        <w:tc>
          <w:tcPr>
            <w:tcW w:type="dxa" w:w="2880"/>
          </w:tcPr>
          <w:p>
            <w:r>
              <w:t>28</w:t>
            </w:r>
          </w:p>
        </w:tc>
        <w:tc>
          <w:tcPr>
            <w:tcW w:type="dxa" w:w="2880"/>
          </w:tcPr>
          <w:p>
            <w:r>
              <w:t>Bering, Claus Holtet</w:t>
            </w:r>
          </w:p>
        </w:tc>
        <w:tc>
          <w:tcPr>
            <w:tcW w:type="dxa" w:w="2880"/>
          </w:tcPr>
          <w:p>
            <w:r>
              <w:t>4.2%</w:t>
            </w:r>
          </w:p>
        </w:tc>
      </w:tr>
      <w:tr>
        <w:tc>
          <w:tcPr>
            <w:tcW w:type="dxa" w:w="2880"/>
          </w:tcPr>
          <w:p>
            <w:r>
              <w:t>29</w:t>
            </w:r>
          </w:p>
        </w:tc>
        <w:tc>
          <w:tcPr>
            <w:tcW w:type="dxa" w:w="2880"/>
          </w:tcPr>
          <w:p>
            <w:r>
              <w:t>Lind, Lars Broberg</w:t>
            </w:r>
          </w:p>
        </w:tc>
        <w:tc>
          <w:tcPr>
            <w:tcW w:type="dxa" w:w="2880"/>
          </w:tcPr>
          <w:p>
            <w:r>
              <w:t>4.1%</w:t>
            </w:r>
          </w:p>
        </w:tc>
      </w:tr>
      <w:tr>
        <w:tc>
          <w:tcPr>
            <w:tcW w:type="dxa" w:w="2880"/>
          </w:tcPr>
          <w:p>
            <w:r>
              <w:t>30</w:t>
            </w:r>
          </w:p>
        </w:tc>
        <w:tc>
          <w:tcPr>
            <w:tcW w:type="dxa" w:w="2880"/>
          </w:tcPr>
          <w:p>
            <w:r>
              <w:t>Søgaard, Christian Andreas</w:t>
            </w:r>
          </w:p>
        </w:tc>
        <w:tc>
          <w:tcPr>
            <w:tcW w:type="dxa" w:w="2880"/>
          </w:tcPr>
          <w:p>
            <w:r>
              <w:t>4.1%</w:t>
            </w:r>
          </w:p>
        </w:tc>
      </w:tr>
      <w:tr>
        <w:tc>
          <w:tcPr>
            <w:tcW w:type="dxa" w:w="2880"/>
          </w:tcPr>
          <w:p>
            <w:r>
              <w:t>31</w:t>
            </w:r>
          </w:p>
        </w:tc>
        <w:tc>
          <w:tcPr>
            <w:tcW w:type="dxa" w:w="2880"/>
          </w:tcPr>
          <w:p>
            <w:r>
              <w:t>Kristensen, Tom</w:t>
            </w:r>
          </w:p>
        </w:tc>
        <w:tc>
          <w:tcPr>
            <w:tcW w:type="dxa" w:w="2880"/>
          </w:tcPr>
          <w:p>
            <w:r>
              <w:t>3.8%</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Brohus, Kent</w:t>
            </w:r>
          </w:p>
        </w:tc>
        <w:tc>
          <w:tcPr>
            <w:tcW w:type="dxa" w:w="2880"/>
          </w:tcPr>
          <w:p>
            <w:r>
              <w:t>4.1km/l</w:t>
            </w:r>
          </w:p>
        </w:tc>
      </w:tr>
      <w:tr>
        <w:tc>
          <w:tcPr>
            <w:tcW w:type="dxa" w:w="2880"/>
          </w:tcPr>
          <w:p>
            <w:r>
              <w:t>2</w:t>
            </w:r>
          </w:p>
        </w:tc>
        <w:tc>
          <w:tcPr>
            <w:tcW w:type="dxa" w:w="2880"/>
          </w:tcPr>
          <w:p>
            <w:r>
              <w:t>Andersen, Kent René</w:t>
            </w:r>
          </w:p>
        </w:tc>
        <w:tc>
          <w:tcPr>
            <w:tcW w:type="dxa" w:w="2880"/>
          </w:tcPr>
          <w:p>
            <w:r>
              <w:t>4.0km/l</w:t>
            </w:r>
          </w:p>
        </w:tc>
      </w:tr>
      <w:tr>
        <w:tc>
          <w:tcPr>
            <w:tcW w:type="dxa" w:w="2880"/>
          </w:tcPr>
          <w:p>
            <w:r>
              <w:t>3</w:t>
            </w:r>
          </w:p>
        </w:tc>
        <w:tc>
          <w:tcPr>
            <w:tcW w:type="dxa" w:w="2880"/>
          </w:tcPr>
          <w:p>
            <w:r>
              <w:t>Søgaard, Christian Andreas</w:t>
            </w:r>
          </w:p>
        </w:tc>
        <w:tc>
          <w:tcPr>
            <w:tcW w:type="dxa" w:w="2880"/>
          </w:tcPr>
          <w:p>
            <w:r>
              <w:t>4.0km/l</w:t>
            </w:r>
          </w:p>
        </w:tc>
      </w:tr>
      <w:tr>
        <w:tc>
          <w:tcPr>
            <w:tcW w:type="dxa" w:w="2880"/>
          </w:tcPr>
          <w:p>
            <w:r>
              <w:t>4</w:t>
            </w:r>
          </w:p>
        </w:tc>
        <w:tc>
          <w:tcPr>
            <w:tcW w:type="dxa" w:w="2880"/>
          </w:tcPr>
          <w:p>
            <w:r>
              <w:t>Nielsen, Torben Brian</w:t>
            </w:r>
          </w:p>
        </w:tc>
        <w:tc>
          <w:tcPr>
            <w:tcW w:type="dxa" w:w="2880"/>
          </w:tcPr>
          <w:p>
            <w:r>
              <w:t>4.0km/l</w:t>
            </w:r>
          </w:p>
        </w:tc>
      </w:tr>
      <w:tr>
        <w:tc>
          <w:tcPr>
            <w:tcW w:type="dxa" w:w="2880"/>
          </w:tcPr>
          <w:p>
            <w:r>
              <w:t>5</w:t>
            </w:r>
          </w:p>
        </w:tc>
        <w:tc>
          <w:tcPr>
            <w:tcW w:type="dxa" w:w="2880"/>
          </w:tcPr>
          <w:p>
            <w:r>
              <w:t>Sørensen, Jørgen</w:t>
            </w:r>
          </w:p>
        </w:tc>
        <w:tc>
          <w:tcPr>
            <w:tcW w:type="dxa" w:w="2880"/>
          </w:tcPr>
          <w:p>
            <w:r>
              <w:t>4.0km/l</w:t>
            </w:r>
          </w:p>
        </w:tc>
      </w:tr>
      <w:tr>
        <w:tc>
          <w:tcPr>
            <w:tcW w:type="dxa" w:w="2880"/>
          </w:tcPr>
          <w:p>
            <w:r>
              <w:t>6</w:t>
            </w:r>
          </w:p>
        </w:tc>
        <w:tc>
          <w:tcPr>
            <w:tcW w:type="dxa" w:w="2880"/>
          </w:tcPr>
          <w:p>
            <w:r>
              <w:t>Luther, Michael</w:t>
            </w:r>
          </w:p>
        </w:tc>
        <w:tc>
          <w:tcPr>
            <w:tcW w:type="dxa" w:w="2880"/>
          </w:tcPr>
          <w:p>
            <w:r>
              <w:t>4.0km/l</w:t>
            </w:r>
          </w:p>
        </w:tc>
      </w:tr>
      <w:tr>
        <w:tc>
          <w:tcPr>
            <w:tcW w:type="dxa" w:w="2880"/>
          </w:tcPr>
          <w:p>
            <w:r>
              <w:t>7</w:t>
            </w:r>
          </w:p>
        </w:tc>
        <w:tc>
          <w:tcPr>
            <w:tcW w:type="dxa" w:w="2880"/>
          </w:tcPr>
          <w:p>
            <w:r>
              <w:t>Jørgensen, Hans Martin</w:t>
            </w:r>
          </w:p>
        </w:tc>
        <w:tc>
          <w:tcPr>
            <w:tcW w:type="dxa" w:w="2880"/>
          </w:tcPr>
          <w:p>
            <w:r>
              <w:t>3.9km/l</w:t>
            </w:r>
          </w:p>
        </w:tc>
      </w:tr>
      <w:tr>
        <w:tc>
          <w:tcPr>
            <w:tcW w:type="dxa" w:w="2880"/>
          </w:tcPr>
          <w:p>
            <w:r>
              <w:t>8</w:t>
            </w:r>
          </w:p>
        </w:tc>
        <w:tc>
          <w:tcPr>
            <w:tcW w:type="dxa" w:w="2880"/>
          </w:tcPr>
          <w:p>
            <w:r>
              <w:t>Christoffersen, Tommy</w:t>
            </w:r>
          </w:p>
        </w:tc>
        <w:tc>
          <w:tcPr>
            <w:tcW w:type="dxa" w:w="2880"/>
          </w:tcPr>
          <w:p>
            <w:r>
              <w:t>3.9km/l</w:t>
            </w:r>
          </w:p>
        </w:tc>
      </w:tr>
      <w:tr>
        <w:tc>
          <w:tcPr>
            <w:tcW w:type="dxa" w:w="2880"/>
          </w:tcPr>
          <w:p>
            <w:r>
              <w:t>9</w:t>
            </w:r>
          </w:p>
        </w:tc>
        <w:tc>
          <w:tcPr>
            <w:tcW w:type="dxa" w:w="2880"/>
          </w:tcPr>
          <w:p>
            <w:r>
              <w:t>Petersen, Jan Søndergaard</w:t>
            </w:r>
          </w:p>
        </w:tc>
        <w:tc>
          <w:tcPr>
            <w:tcW w:type="dxa" w:w="2880"/>
          </w:tcPr>
          <w:p>
            <w:r>
              <w:t>3.9km/l</w:t>
            </w:r>
          </w:p>
        </w:tc>
      </w:tr>
      <w:tr>
        <w:tc>
          <w:tcPr>
            <w:tcW w:type="dxa" w:w="2880"/>
          </w:tcPr>
          <w:p>
            <w:r>
              <w:t>10</w:t>
            </w:r>
          </w:p>
        </w:tc>
        <w:tc>
          <w:tcPr>
            <w:tcW w:type="dxa" w:w="2880"/>
          </w:tcPr>
          <w:p>
            <w:r>
              <w:t>Kristensen, Tom</w:t>
            </w:r>
          </w:p>
        </w:tc>
        <w:tc>
          <w:tcPr>
            <w:tcW w:type="dxa" w:w="2880"/>
          </w:tcPr>
          <w:p>
            <w:r>
              <w:t>3.9km/l</w:t>
            </w:r>
          </w:p>
        </w:tc>
      </w:tr>
      <w:tr>
        <w:tc>
          <w:tcPr>
            <w:tcW w:type="dxa" w:w="2880"/>
          </w:tcPr>
          <w:p>
            <w:r>
              <w:t>11</w:t>
            </w:r>
          </w:p>
        </w:tc>
        <w:tc>
          <w:tcPr>
            <w:tcW w:type="dxa" w:w="2880"/>
          </w:tcPr>
          <w:p>
            <w:r>
              <w:t>Dimachi, Aurelian-Catalin</w:t>
            </w:r>
          </w:p>
        </w:tc>
        <w:tc>
          <w:tcPr>
            <w:tcW w:type="dxa" w:w="2880"/>
          </w:tcPr>
          <w:p>
            <w:r>
              <w:t>3.8km/l</w:t>
            </w:r>
          </w:p>
        </w:tc>
      </w:tr>
      <w:tr>
        <w:tc>
          <w:tcPr>
            <w:tcW w:type="dxa" w:w="2880"/>
          </w:tcPr>
          <w:p>
            <w:r>
              <w:t>12</w:t>
            </w:r>
          </w:p>
        </w:tc>
        <w:tc>
          <w:tcPr>
            <w:tcW w:type="dxa" w:w="2880"/>
          </w:tcPr>
          <w:p>
            <w:r>
              <w:t>Rasmussen, Christian Bæk</w:t>
            </w:r>
          </w:p>
        </w:tc>
        <w:tc>
          <w:tcPr>
            <w:tcW w:type="dxa" w:w="2880"/>
          </w:tcPr>
          <w:p>
            <w:r>
              <w:t>3.8km/l</w:t>
            </w:r>
          </w:p>
        </w:tc>
      </w:tr>
      <w:tr>
        <w:tc>
          <w:tcPr>
            <w:tcW w:type="dxa" w:w="2880"/>
          </w:tcPr>
          <w:p>
            <w:r>
              <w:t>13</w:t>
            </w:r>
          </w:p>
        </w:tc>
        <w:tc>
          <w:tcPr>
            <w:tcW w:type="dxa" w:w="2880"/>
          </w:tcPr>
          <w:p>
            <w:r>
              <w:t>Jensen, Kent</w:t>
            </w:r>
          </w:p>
        </w:tc>
        <w:tc>
          <w:tcPr>
            <w:tcW w:type="dxa" w:w="2880"/>
          </w:tcPr>
          <w:p>
            <w:r>
              <w:t>3.8km/l</w:t>
            </w:r>
          </w:p>
        </w:tc>
      </w:tr>
      <w:tr>
        <w:tc>
          <w:tcPr>
            <w:tcW w:type="dxa" w:w="2880"/>
          </w:tcPr>
          <w:p>
            <w:r>
              <w:t>14</w:t>
            </w:r>
          </w:p>
        </w:tc>
        <w:tc>
          <w:tcPr>
            <w:tcW w:type="dxa" w:w="2880"/>
          </w:tcPr>
          <w:p>
            <w:r>
              <w:t>Nielsen, Hannibal Carl Leen</w:t>
            </w:r>
          </w:p>
        </w:tc>
        <w:tc>
          <w:tcPr>
            <w:tcW w:type="dxa" w:w="2880"/>
          </w:tcPr>
          <w:p>
            <w:r>
              <w:t>3.7km/l</w:t>
            </w:r>
          </w:p>
        </w:tc>
      </w:tr>
      <w:tr>
        <w:tc>
          <w:tcPr>
            <w:tcW w:type="dxa" w:w="2880"/>
          </w:tcPr>
          <w:p>
            <w:r>
              <w:t>15</w:t>
            </w:r>
          </w:p>
        </w:tc>
        <w:tc>
          <w:tcPr>
            <w:tcW w:type="dxa" w:w="2880"/>
          </w:tcPr>
          <w:p>
            <w:r>
              <w:t>Nepper, Joachim</w:t>
            </w:r>
          </w:p>
        </w:tc>
        <w:tc>
          <w:tcPr>
            <w:tcW w:type="dxa" w:w="2880"/>
          </w:tcPr>
          <w:p>
            <w:r>
              <w:t>3.6km/l</w:t>
            </w:r>
          </w:p>
        </w:tc>
      </w:tr>
      <w:tr>
        <w:tc>
          <w:tcPr>
            <w:tcW w:type="dxa" w:w="2880"/>
          </w:tcPr>
          <w:p>
            <w:r>
              <w:t>16</w:t>
            </w:r>
          </w:p>
        </w:tc>
        <w:tc>
          <w:tcPr>
            <w:tcW w:type="dxa" w:w="2880"/>
          </w:tcPr>
          <w:p>
            <w:r>
              <w:t>Jensen, Lars Henrik</w:t>
            </w:r>
          </w:p>
        </w:tc>
        <w:tc>
          <w:tcPr>
            <w:tcW w:type="dxa" w:w="2880"/>
          </w:tcPr>
          <w:p>
            <w:r>
              <w:t>3.5km/l</w:t>
            </w:r>
          </w:p>
        </w:tc>
      </w:tr>
      <w:tr>
        <w:tc>
          <w:tcPr>
            <w:tcW w:type="dxa" w:w="2880"/>
          </w:tcPr>
          <w:p>
            <w:r>
              <w:t>17</w:t>
            </w:r>
          </w:p>
        </w:tc>
        <w:tc>
          <w:tcPr>
            <w:tcW w:type="dxa" w:w="2880"/>
          </w:tcPr>
          <w:p>
            <w:r>
              <w:t>Gherasim, Marius-Daniel</w:t>
            </w:r>
          </w:p>
        </w:tc>
        <w:tc>
          <w:tcPr>
            <w:tcW w:type="dxa" w:w="2880"/>
          </w:tcPr>
          <w:p>
            <w:r>
              <w:t>3.5km/l</w:t>
            </w:r>
          </w:p>
        </w:tc>
      </w:tr>
      <w:tr>
        <w:tc>
          <w:tcPr>
            <w:tcW w:type="dxa" w:w="2880"/>
          </w:tcPr>
          <w:p>
            <w:r>
              <w:t>18</w:t>
            </w:r>
          </w:p>
        </w:tc>
        <w:tc>
          <w:tcPr>
            <w:tcW w:type="dxa" w:w="2880"/>
          </w:tcPr>
          <w:p>
            <w:r>
              <w:t>Pedersen, Henning</w:t>
            </w:r>
          </w:p>
        </w:tc>
        <w:tc>
          <w:tcPr>
            <w:tcW w:type="dxa" w:w="2880"/>
          </w:tcPr>
          <w:p>
            <w:r>
              <w:t>3.5km/l</w:t>
            </w:r>
          </w:p>
        </w:tc>
      </w:tr>
      <w:tr>
        <w:tc>
          <w:tcPr>
            <w:tcW w:type="dxa" w:w="2880"/>
          </w:tcPr>
          <w:p>
            <w:r>
              <w:t>19</w:t>
            </w:r>
          </w:p>
        </w:tc>
        <w:tc>
          <w:tcPr>
            <w:tcW w:type="dxa" w:w="2880"/>
          </w:tcPr>
          <w:p>
            <w:r>
              <w:t>Nielsen, Henrik Nilaus</w:t>
            </w:r>
          </w:p>
        </w:tc>
        <w:tc>
          <w:tcPr>
            <w:tcW w:type="dxa" w:w="2880"/>
          </w:tcPr>
          <w:p>
            <w:r>
              <w:t>3.5km/l</w:t>
            </w:r>
          </w:p>
        </w:tc>
      </w:tr>
      <w:tr>
        <w:tc>
          <w:tcPr>
            <w:tcW w:type="dxa" w:w="2880"/>
          </w:tcPr>
          <w:p>
            <w:r>
              <w:t>20</w:t>
            </w:r>
          </w:p>
        </w:tc>
        <w:tc>
          <w:tcPr>
            <w:tcW w:type="dxa" w:w="2880"/>
          </w:tcPr>
          <w:p>
            <w:r>
              <w:t>Munkbøl, Daniel Maegaard</w:t>
            </w:r>
          </w:p>
        </w:tc>
        <w:tc>
          <w:tcPr>
            <w:tcW w:type="dxa" w:w="2880"/>
          </w:tcPr>
          <w:p>
            <w:r>
              <w:t>3.5km/l</w:t>
            </w:r>
          </w:p>
        </w:tc>
      </w:tr>
      <w:tr>
        <w:tc>
          <w:tcPr>
            <w:tcW w:type="dxa" w:w="2880"/>
          </w:tcPr>
          <w:p>
            <w:r>
              <w:t>21</w:t>
            </w:r>
          </w:p>
        </w:tc>
        <w:tc>
          <w:tcPr>
            <w:tcW w:type="dxa" w:w="2880"/>
          </w:tcPr>
          <w:p>
            <w:r>
              <w:t>Clausen, Jesper</w:t>
            </w:r>
          </w:p>
        </w:tc>
        <w:tc>
          <w:tcPr>
            <w:tcW w:type="dxa" w:w="2880"/>
          </w:tcPr>
          <w:p>
            <w:r>
              <w:t>3.4km/l</w:t>
            </w:r>
          </w:p>
        </w:tc>
      </w:tr>
      <w:tr>
        <w:tc>
          <w:tcPr>
            <w:tcW w:type="dxa" w:w="2880"/>
          </w:tcPr>
          <w:p>
            <w:r>
              <w:t>22</w:t>
            </w:r>
          </w:p>
        </w:tc>
        <w:tc>
          <w:tcPr>
            <w:tcW w:type="dxa" w:w="2880"/>
          </w:tcPr>
          <w:p>
            <w:r>
              <w:t>Klausen, René</w:t>
            </w:r>
          </w:p>
        </w:tc>
        <w:tc>
          <w:tcPr>
            <w:tcW w:type="dxa" w:w="2880"/>
          </w:tcPr>
          <w:p>
            <w:r>
              <w:t>3.4km/l</w:t>
            </w:r>
          </w:p>
        </w:tc>
      </w:tr>
      <w:tr>
        <w:tc>
          <w:tcPr>
            <w:tcW w:type="dxa" w:w="2880"/>
          </w:tcPr>
          <w:p>
            <w:r>
              <w:t>23</w:t>
            </w:r>
          </w:p>
        </w:tc>
        <w:tc>
          <w:tcPr>
            <w:tcW w:type="dxa" w:w="2880"/>
          </w:tcPr>
          <w:p>
            <w:r>
              <w:t>Nielsen, Henrik Kloster</w:t>
            </w:r>
          </w:p>
        </w:tc>
        <w:tc>
          <w:tcPr>
            <w:tcW w:type="dxa" w:w="2880"/>
          </w:tcPr>
          <w:p>
            <w:r>
              <w:t>3.3km/l</w:t>
            </w:r>
          </w:p>
        </w:tc>
      </w:tr>
      <w:tr>
        <w:tc>
          <w:tcPr>
            <w:tcW w:type="dxa" w:w="2880"/>
          </w:tcPr>
          <w:p>
            <w:r>
              <w:t>24</w:t>
            </w:r>
          </w:p>
        </w:tc>
        <w:tc>
          <w:tcPr>
            <w:tcW w:type="dxa" w:w="2880"/>
          </w:tcPr>
          <w:p>
            <w:r>
              <w:t>Karlsson, Mike Pete Patrick</w:t>
            </w:r>
          </w:p>
        </w:tc>
        <w:tc>
          <w:tcPr>
            <w:tcW w:type="dxa" w:w="2880"/>
          </w:tcPr>
          <w:p>
            <w:r>
              <w:t>3.3km/l</w:t>
            </w:r>
          </w:p>
        </w:tc>
      </w:tr>
      <w:tr>
        <w:tc>
          <w:tcPr>
            <w:tcW w:type="dxa" w:w="2880"/>
          </w:tcPr>
          <w:p>
            <w:r>
              <w:t>25</w:t>
            </w:r>
          </w:p>
        </w:tc>
        <w:tc>
          <w:tcPr>
            <w:tcW w:type="dxa" w:w="2880"/>
          </w:tcPr>
          <w:p>
            <w:r>
              <w:t>Lind, Lars Broberg</w:t>
            </w:r>
          </w:p>
        </w:tc>
        <w:tc>
          <w:tcPr>
            <w:tcW w:type="dxa" w:w="2880"/>
          </w:tcPr>
          <w:p>
            <w:r>
              <w:t>3.3km/l</w:t>
            </w:r>
          </w:p>
        </w:tc>
      </w:tr>
      <w:tr>
        <w:tc>
          <w:tcPr>
            <w:tcW w:type="dxa" w:w="2880"/>
          </w:tcPr>
          <w:p>
            <w:r>
              <w:t>26</w:t>
            </w:r>
          </w:p>
        </w:tc>
        <w:tc>
          <w:tcPr>
            <w:tcW w:type="dxa" w:w="2880"/>
          </w:tcPr>
          <w:p>
            <w:r>
              <w:t>Murariu, Daniel</w:t>
            </w:r>
          </w:p>
        </w:tc>
        <w:tc>
          <w:tcPr>
            <w:tcW w:type="dxa" w:w="2880"/>
          </w:tcPr>
          <w:p>
            <w:r>
              <w:t>3.3km/l</w:t>
            </w:r>
          </w:p>
        </w:tc>
      </w:tr>
      <w:tr>
        <w:tc>
          <w:tcPr>
            <w:tcW w:type="dxa" w:w="2880"/>
          </w:tcPr>
          <w:p>
            <w:r>
              <w:t>27</w:t>
            </w:r>
          </w:p>
        </w:tc>
        <w:tc>
          <w:tcPr>
            <w:tcW w:type="dxa" w:w="2880"/>
          </w:tcPr>
          <w:p>
            <w:r>
              <w:t>Vinther Lemuchi, Javid</w:t>
            </w:r>
          </w:p>
        </w:tc>
        <w:tc>
          <w:tcPr>
            <w:tcW w:type="dxa" w:w="2880"/>
          </w:tcPr>
          <w:p>
            <w:r>
              <w:t>3.3km/l</w:t>
            </w:r>
          </w:p>
        </w:tc>
      </w:tr>
      <w:tr>
        <w:tc>
          <w:tcPr>
            <w:tcW w:type="dxa" w:w="2880"/>
          </w:tcPr>
          <w:p>
            <w:r>
              <w:t>28</w:t>
            </w:r>
          </w:p>
        </w:tc>
        <w:tc>
          <w:tcPr>
            <w:tcW w:type="dxa" w:w="2880"/>
          </w:tcPr>
          <w:p>
            <w:r>
              <w:t>Flyvbjerg, Gunnar</w:t>
            </w:r>
          </w:p>
        </w:tc>
        <w:tc>
          <w:tcPr>
            <w:tcW w:type="dxa" w:w="2880"/>
          </w:tcPr>
          <w:p>
            <w:r>
              <w:t>3.2km/l</w:t>
            </w:r>
          </w:p>
        </w:tc>
      </w:tr>
      <w:tr>
        <w:tc>
          <w:tcPr>
            <w:tcW w:type="dxa" w:w="2880"/>
          </w:tcPr>
          <w:p>
            <w:r>
              <w:t>29</w:t>
            </w:r>
          </w:p>
        </w:tc>
        <w:tc>
          <w:tcPr>
            <w:tcW w:type="dxa" w:w="2880"/>
          </w:tcPr>
          <w:p>
            <w:r>
              <w:t>Bering, Claus Holtet</w:t>
            </w:r>
          </w:p>
        </w:tc>
        <w:tc>
          <w:tcPr>
            <w:tcW w:type="dxa" w:w="2880"/>
          </w:tcPr>
          <w:p>
            <w:r>
              <w:t>3.1km/l</w:t>
            </w:r>
          </w:p>
        </w:tc>
      </w:tr>
      <w:tr>
        <w:tc>
          <w:tcPr>
            <w:tcW w:type="dxa" w:w="2880"/>
          </w:tcPr>
          <w:p>
            <w:r>
              <w:t>30</w:t>
            </w:r>
          </w:p>
        </w:tc>
        <w:tc>
          <w:tcPr>
            <w:tcW w:type="dxa" w:w="2880"/>
          </w:tcPr>
          <w:p>
            <w:r>
              <w:t>Dan, Robert-Alexandru</w:t>
            </w:r>
          </w:p>
        </w:tc>
        <w:tc>
          <w:tcPr>
            <w:tcW w:type="dxa" w:w="2880"/>
          </w:tcPr>
          <w:p>
            <w:r>
              <w:t>3.0km/l</w:t>
            </w:r>
          </w:p>
        </w:tc>
      </w:tr>
      <w:tr>
        <w:tc>
          <w:tcPr>
            <w:tcW w:type="dxa" w:w="2880"/>
          </w:tcPr>
          <w:p>
            <w:r>
              <w:t>31</w:t>
            </w:r>
          </w:p>
        </w:tc>
        <w:tc>
          <w:tcPr>
            <w:tcW w:type="dxa" w:w="2880"/>
          </w:tcPr>
          <w:p>
            <w:r>
              <w:t>Mortensen, Taus</w:t>
            </w:r>
          </w:p>
        </w:tc>
        <w:tc>
          <w:tcPr>
            <w:tcW w:type="dxa" w:w="2880"/>
          </w:tcPr>
          <w:p>
            <w:r>
              <w:t>3.0km/l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Luther, Michael</w:t>
            </w:r>
          </w:p>
        </w:tc>
        <w:tc>
          <w:tcPr>
            <w:tcW w:type="dxa" w:w="2880"/>
          </w:tcPr>
          <w:p>
            <w:r>
              <w:t>0.9l/100km/t</w:t>
            </w:r>
          </w:p>
        </w:tc>
      </w:tr>
      <w:tr>
        <w:tc>
          <w:tcPr>
            <w:tcW w:type="dxa" w:w="2880"/>
          </w:tcPr>
          <w:p>
            <w:r>
              <w:t>2</w:t>
            </w:r>
          </w:p>
        </w:tc>
        <w:tc>
          <w:tcPr>
            <w:tcW w:type="dxa" w:w="2880"/>
          </w:tcPr>
          <w:p>
            <w:r>
              <w:t>Nielsen, Torben Brian</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Andersen, Kent René</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Christoffersen, Tommy</w:t>
            </w:r>
          </w:p>
        </w:tc>
        <w:tc>
          <w:tcPr>
            <w:tcW w:type="dxa" w:w="2880"/>
          </w:tcPr>
          <w:p>
            <w:r>
              <w:t>0.9l/100km/t</w:t>
            </w:r>
          </w:p>
        </w:tc>
      </w:tr>
      <w:tr>
        <w:tc>
          <w:tcPr>
            <w:tcW w:type="dxa" w:w="2880"/>
          </w:tcPr>
          <w:p>
            <w:r>
              <w:t>7</w:t>
            </w:r>
          </w:p>
        </w:tc>
        <w:tc>
          <w:tcPr>
            <w:tcW w:type="dxa" w:w="2880"/>
          </w:tcPr>
          <w:p>
            <w:r>
              <w:t>Brohus, Kent</w:t>
            </w:r>
          </w:p>
        </w:tc>
        <w:tc>
          <w:tcPr>
            <w:tcW w:type="dxa" w:w="2880"/>
          </w:tcPr>
          <w:p>
            <w:r>
              <w:t>0.9l/100km/t</w:t>
            </w:r>
          </w:p>
        </w:tc>
      </w:tr>
      <w:tr>
        <w:tc>
          <w:tcPr>
            <w:tcW w:type="dxa" w:w="2880"/>
          </w:tcPr>
          <w:p>
            <w:r>
              <w:t>8</w:t>
            </w:r>
          </w:p>
        </w:tc>
        <w:tc>
          <w:tcPr>
            <w:tcW w:type="dxa" w:w="2880"/>
          </w:tcPr>
          <w:p>
            <w:r>
              <w:t>Jensen, Lars Henrik</w:t>
            </w:r>
          </w:p>
        </w:tc>
        <w:tc>
          <w:tcPr>
            <w:tcW w:type="dxa" w:w="2880"/>
          </w:tcPr>
          <w:p>
            <w:r>
              <w:t>0.9l/100km/t</w:t>
            </w:r>
          </w:p>
        </w:tc>
      </w:tr>
      <w:tr>
        <w:tc>
          <w:tcPr>
            <w:tcW w:type="dxa" w:w="2880"/>
          </w:tcPr>
          <w:p>
            <w:r>
              <w:t>9</w:t>
            </w:r>
          </w:p>
        </w:tc>
        <w:tc>
          <w:tcPr>
            <w:tcW w:type="dxa" w:w="2880"/>
          </w:tcPr>
          <w:p>
            <w:r>
              <w:t>Lind, Lars Broberg</w:t>
            </w:r>
          </w:p>
        </w:tc>
        <w:tc>
          <w:tcPr>
            <w:tcW w:type="dxa" w:w="2880"/>
          </w:tcPr>
          <w:p>
            <w:r>
              <w:t>0.9l/100km/t</w:t>
            </w:r>
          </w:p>
        </w:tc>
      </w:tr>
      <w:tr>
        <w:tc>
          <w:tcPr>
            <w:tcW w:type="dxa" w:w="2880"/>
          </w:tcPr>
          <w:p>
            <w:r>
              <w:t>10</w:t>
            </w:r>
          </w:p>
        </w:tc>
        <w:tc>
          <w:tcPr>
            <w:tcW w:type="dxa" w:w="2880"/>
          </w:tcPr>
          <w:p>
            <w:r>
              <w:t>Dimachi, Aurelian-Catalin</w:t>
            </w:r>
          </w:p>
        </w:tc>
        <w:tc>
          <w:tcPr>
            <w:tcW w:type="dxa" w:w="2880"/>
          </w:tcPr>
          <w:p>
            <w:r>
              <w:t>0.9l/100km/t</w:t>
            </w:r>
          </w:p>
        </w:tc>
      </w:tr>
      <w:tr>
        <w:tc>
          <w:tcPr>
            <w:tcW w:type="dxa" w:w="2880"/>
          </w:tcPr>
          <w:p>
            <w:r>
              <w:t>11</w:t>
            </w:r>
          </w:p>
        </w:tc>
        <w:tc>
          <w:tcPr>
            <w:tcW w:type="dxa" w:w="2880"/>
          </w:tcPr>
          <w:p>
            <w:r>
              <w:t>Nielsen, Hannibal Carl Leen</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Munkbøl, Daniel Maegaard</w:t>
            </w:r>
          </w:p>
        </w:tc>
        <w:tc>
          <w:tcPr>
            <w:tcW w:type="dxa" w:w="2880"/>
          </w:tcPr>
          <w:p>
            <w:r>
              <w:t>1.0l/100km/t</w:t>
            </w:r>
          </w:p>
        </w:tc>
      </w:tr>
      <w:tr>
        <w:tc>
          <w:tcPr>
            <w:tcW w:type="dxa" w:w="2880"/>
          </w:tcPr>
          <w:p>
            <w:r>
              <w:t>14</w:t>
            </w:r>
          </w:p>
        </w:tc>
        <w:tc>
          <w:tcPr>
            <w:tcW w:type="dxa" w:w="2880"/>
          </w:tcPr>
          <w:p>
            <w:r>
              <w:t>Jørgensen, Hans Martin</w:t>
            </w:r>
          </w:p>
        </w:tc>
        <w:tc>
          <w:tcPr>
            <w:tcW w:type="dxa" w:w="2880"/>
          </w:tcPr>
          <w:p>
            <w:r>
              <w:t>1.0l/100km/t</w:t>
            </w:r>
          </w:p>
        </w:tc>
      </w:tr>
      <w:tr>
        <w:tc>
          <w:tcPr>
            <w:tcW w:type="dxa" w:w="2880"/>
          </w:tcPr>
          <w:p>
            <w:r>
              <w:t>15</w:t>
            </w:r>
          </w:p>
        </w:tc>
        <w:tc>
          <w:tcPr>
            <w:tcW w:type="dxa" w:w="2880"/>
          </w:tcPr>
          <w:p>
            <w:r>
              <w:t>Rasmussen, Christian Bæk</w:t>
            </w:r>
          </w:p>
        </w:tc>
        <w:tc>
          <w:tcPr>
            <w:tcW w:type="dxa" w:w="2880"/>
          </w:tcPr>
          <w:p>
            <w:r>
              <w:t>1.0l/100km/t</w:t>
            </w:r>
          </w:p>
        </w:tc>
      </w:tr>
      <w:tr>
        <w:tc>
          <w:tcPr>
            <w:tcW w:type="dxa" w:w="2880"/>
          </w:tcPr>
          <w:p>
            <w:r>
              <w:t>16</w:t>
            </w:r>
          </w:p>
        </w:tc>
        <w:tc>
          <w:tcPr>
            <w:tcW w:type="dxa" w:w="2880"/>
          </w:tcPr>
          <w:p>
            <w:r>
              <w:t>Nielsen, Henrik Kloster</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Mortensen, Taus</w:t>
            </w:r>
          </w:p>
        </w:tc>
        <w:tc>
          <w:tcPr>
            <w:tcW w:type="dxa" w:w="2880"/>
          </w:tcPr>
          <w:p>
            <w:r>
              <w:t>1.0l/100km/t</w:t>
            </w:r>
          </w:p>
        </w:tc>
      </w:tr>
      <w:tr>
        <w:tc>
          <w:tcPr>
            <w:tcW w:type="dxa" w:w="2880"/>
          </w:tcPr>
          <w:p>
            <w:r>
              <w:t>19</w:t>
            </w:r>
          </w:p>
        </w:tc>
        <w:tc>
          <w:tcPr>
            <w:tcW w:type="dxa" w:w="2880"/>
          </w:tcPr>
          <w:p>
            <w:r>
              <w:t>Søgaard, Christian Andreas</w:t>
            </w:r>
          </w:p>
        </w:tc>
        <w:tc>
          <w:tcPr>
            <w:tcW w:type="dxa" w:w="2880"/>
          </w:tcPr>
          <w:p>
            <w:r>
              <w:t>1.0l/100km/t</w:t>
            </w:r>
          </w:p>
        </w:tc>
      </w:tr>
      <w:tr>
        <w:tc>
          <w:tcPr>
            <w:tcW w:type="dxa" w:w="2880"/>
          </w:tcPr>
          <w:p>
            <w:r>
              <w:t>20</w:t>
            </w:r>
          </w:p>
        </w:tc>
        <w:tc>
          <w:tcPr>
            <w:tcW w:type="dxa" w:w="2880"/>
          </w:tcPr>
          <w:p>
            <w:r>
              <w:t>Petersen, Jan Søndergaard</w:t>
            </w:r>
          </w:p>
        </w:tc>
        <w:tc>
          <w:tcPr>
            <w:tcW w:type="dxa" w:w="2880"/>
          </w:tcPr>
          <w:p>
            <w:r>
              <w:t>1.1l/100km/t</w:t>
            </w:r>
          </w:p>
        </w:tc>
      </w:tr>
      <w:tr>
        <w:tc>
          <w:tcPr>
            <w:tcW w:type="dxa" w:w="2880"/>
          </w:tcPr>
          <w:p>
            <w:r>
              <w:t>21</w:t>
            </w:r>
          </w:p>
        </w:tc>
        <w:tc>
          <w:tcPr>
            <w:tcW w:type="dxa" w:w="2880"/>
          </w:tcPr>
          <w:p>
            <w:r>
              <w:t>Pedersen, Henning</w:t>
            </w:r>
          </w:p>
        </w:tc>
        <w:tc>
          <w:tcPr>
            <w:tcW w:type="dxa" w:w="2880"/>
          </w:tcPr>
          <w:p>
            <w:r>
              <w:t>1.1l/100km/t</w:t>
            </w:r>
          </w:p>
        </w:tc>
      </w:tr>
      <w:tr>
        <w:tc>
          <w:tcPr>
            <w:tcW w:type="dxa" w:w="2880"/>
          </w:tcPr>
          <w:p>
            <w:r>
              <w:t>22</w:t>
            </w:r>
          </w:p>
        </w:tc>
        <w:tc>
          <w:tcPr>
            <w:tcW w:type="dxa" w:w="2880"/>
          </w:tcPr>
          <w:p>
            <w:r>
              <w:t>Clausen, Jesper</w:t>
            </w:r>
          </w:p>
        </w:tc>
        <w:tc>
          <w:tcPr>
            <w:tcW w:type="dxa" w:w="2880"/>
          </w:tcPr>
          <w:p>
            <w:r>
              <w:t>1.1l/100km/t</w:t>
            </w:r>
          </w:p>
        </w:tc>
      </w:tr>
      <w:tr>
        <w:tc>
          <w:tcPr>
            <w:tcW w:type="dxa" w:w="2880"/>
          </w:tcPr>
          <w:p>
            <w:r>
              <w:t>23</w:t>
            </w:r>
          </w:p>
        </w:tc>
        <w:tc>
          <w:tcPr>
            <w:tcW w:type="dxa" w:w="2880"/>
          </w:tcPr>
          <w:p>
            <w:r>
              <w:t>Karlsson, Mike Pete Patrick</w:t>
            </w:r>
          </w:p>
        </w:tc>
        <w:tc>
          <w:tcPr>
            <w:tcW w:type="dxa" w:w="2880"/>
          </w:tcPr>
          <w:p>
            <w:r>
              <w:t>1.1l/100km/t</w:t>
            </w:r>
          </w:p>
        </w:tc>
      </w:tr>
      <w:tr>
        <w:tc>
          <w:tcPr>
            <w:tcW w:type="dxa" w:w="2880"/>
          </w:tcPr>
          <w:p>
            <w:r>
              <w:t>24</w:t>
            </w:r>
          </w:p>
        </w:tc>
        <w:tc>
          <w:tcPr>
            <w:tcW w:type="dxa" w:w="2880"/>
          </w:tcPr>
          <w:p>
            <w:r>
              <w:t>Nepper, Joachim</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Klausen, René</w:t>
            </w:r>
          </w:p>
        </w:tc>
        <w:tc>
          <w:tcPr>
            <w:tcW w:type="dxa" w:w="2880"/>
          </w:tcPr>
          <w:p>
            <w:r>
              <w:t>1.2l/100km/t</w:t>
            </w:r>
          </w:p>
        </w:tc>
      </w:tr>
      <w:tr>
        <w:tc>
          <w:tcPr>
            <w:tcW w:type="dxa" w:w="2880"/>
          </w:tcPr>
          <w:p>
            <w:r>
              <w:t>27</w:t>
            </w:r>
          </w:p>
        </w:tc>
        <w:tc>
          <w:tcPr>
            <w:tcW w:type="dxa" w:w="2880"/>
          </w:tcPr>
          <w:p>
            <w:r>
              <w:t>Vinther Lemuchi, Javid</w:t>
            </w:r>
          </w:p>
        </w:tc>
        <w:tc>
          <w:tcPr>
            <w:tcW w:type="dxa" w:w="2880"/>
          </w:tcPr>
          <w:p>
            <w:r>
              <w:t>1.2l/100km/t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Sørensen, Jørgen</w:t>
            </w:r>
          </w:p>
        </w:tc>
        <w:tc>
          <w:tcPr>
            <w:tcW w:type="dxa" w:w="2880"/>
          </w:tcPr>
          <w:p>
            <w:r>
              <w:t>1.3l/100km/t</w:t>
            </w:r>
          </w:p>
        </w:tc>
      </w:tr>
      <w:tr>
        <w:tc>
          <w:tcPr>
            <w:tcW w:type="dxa" w:w="2880"/>
          </w:tcPr>
          <w:p>
            <w:r>
              <w:t>31</w:t>
            </w:r>
          </w:p>
        </w:tc>
        <w:tc>
          <w:tcPr>
            <w:tcW w:type="dxa" w:w="2880"/>
          </w:tcPr>
          <w:p>
            <w:r>
              <w:t>Flyvbjerg, Gunnar</w:t>
            </w:r>
          </w:p>
        </w:tc>
        <w:tc>
          <w:tcPr>
            <w:tcW w:type="dxa" w:w="2880"/>
          </w:tcPr>
          <w:p>
            <w:r>
              <w:t>1.3l/100km/t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Vinther Lemuchi, Javid</w:t>
            </w:r>
          </w:p>
        </w:tc>
        <w:tc>
          <w:tcPr>
            <w:tcW w:type="dxa" w:w="2880"/>
          </w:tcPr>
          <w:p>
            <w:r>
              <w:t>4.0%</w:t>
            </w:r>
          </w:p>
        </w:tc>
      </w:tr>
      <w:tr>
        <w:tc>
          <w:tcPr>
            <w:tcW w:type="dxa" w:w="2880"/>
          </w:tcPr>
          <w:p>
            <w:r>
              <w:t>2</w:t>
            </w:r>
          </w:p>
        </w:tc>
        <w:tc>
          <w:tcPr>
            <w:tcW w:type="dxa" w:w="2880"/>
          </w:tcPr>
          <w:p>
            <w:r>
              <w:t>Pedersen, Henning</w:t>
            </w:r>
          </w:p>
        </w:tc>
        <w:tc>
          <w:tcPr>
            <w:tcW w:type="dxa" w:w="2880"/>
          </w:tcPr>
          <w:p>
            <w:r>
              <w:t>11.3%</w:t>
            </w:r>
          </w:p>
        </w:tc>
      </w:tr>
      <w:tr>
        <w:tc>
          <w:tcPr>
            <w:tcW w:type="dxa" w:w="2880"/>
          </w:tcPr>
          <w:p>
            <w:r>
              <w:t>3</w:t>
            </w:r>
          </w:p>
        </w:tc>
        <w:tc>
          <w:tcPr>
            <w:tcW w:type="dxa" w:w="2880"/>
          </w:tcPr>
          <w:p>
            <w:r>
              <w:t>Murariu, Daniel</w:t>
            </w:r>
          </w:p>
        </w:tc>
        <w:tc>
          <w:tcPr>
            <w:tcW w:type="dxa" w:w="2880"/>
          </w:tcPr>
          <w:p>
            <w:r>
              <w:t>12.0%</w:t>
            </w:r>
          </w:p>
        </w:tc>
      </w:tr>
      <w:tr>
        <w:tc>
          <w:tcPr>
            <w:tcW w:type="dxa" w:w="2880"/>
          </w:tcPr>
          <w:p>
            <w:r>
              <w:t>4</w:t>
            </w:r>
          </w:p>
        </w:tc>
        <w:tc>
          <w:tcPr>
            <w:tcW w:type="dxa" w:w="2880"/>
          </w:tcPr>
          <w:p>
            <w:r>
              <w:t>Dan, Robert-Alexandru</w:t>
            </w:r>
          </w:p>
        </w:tc>
        <w:tc>
          <w:tcPr>
            <w:tcW w:type="dxa" w:w="2880"/>
          </w:tcPr>
          <w:p>
            <w:r>
              <w:t>15.2%</w:t>
            </w:r>
          </w:p>
        </w:tc>
      </w:tr>
      <w:tr>
        <w:tc>
          <w:tcPr>
            <w:tcW w:type="dxa" w:w="2880"/>
          </w:tcPr>
          <w:p>
            <w:r>
              <w:t>5</w:t>
            </w:r>
          </w:p>
        </w:tc>
        <w:tc>
          <w:tcPr>
            <w:tcW w:type="dxa" w:w="2880"/>
          </w:tcPr>
          <w:p>
            <w:r>
              <w:t>Sørensen, Jørgen</w:t>
            </w:r>
          </w:p>
        </w:tc>
        <w:tc>
          <w:tcPr>
            <w:tcW w:type="dxa" w:w="2880"/>
          </w:tcPr>
          <w:p>
            <w:r>
              <w:t>17.7%</w:t>
            </w:r>
          </w:p>
        </w:tc>
      </w:tr>
      <w:tr>
        <w:tc>
          <w:tcPr>
            <w:tcW w:type="dxa" w:w="2880"/>
          </w:tcPr>
          <w:p>
            <w:r>
              <w:t>6</w:t>
            </w:r>
          </w:p>
        </w:tc>
        <w:tc>
          <w:tcPr>
            <w:tcW w:type="dxa" w:w="2880"/>
          </w:tcPr>
          <w:p>
            <w:r>
              <w:t>Nepper, Joachim</w:t>
            </w:r>
          </w:p>
        </w:tc>
        <w:tc>
          <w:tcPr>
            <w:tcW w:type="dxa" w:w="2880"/>
          </w:tcPr>
          <w:p>
            <w:r>
              <w:t>22.9%</w:t>
            </w:r>
          </w:p>
        </w:tc>
      </w:tr>
      <w:tr>
        <w:tc>
          <w:tcPr>
            <w:tcW w:type="dxa" w:w="2880"/>
          </w:tcPr>
          <w:p>
            <w:r>
              <w:t>7</w:t>
            </w:r>
          </w:p>
        </w:tc>
        <w:tc>
          <w:tcPr>
            <w:tcW w:type="dxa" w:w="2880"/>
          </w:tcPr>
          <w:p>
            <w:r>
              <w:t>Jensen, Kent</w:t>
            </w:r>
          </w:p>
        </w:tc>
        <w:tc>
          <w:tcPr>
            <w:tcW w:type="dxa" w:w="2880"/>
          </w:tcPr>
          <w:p>
            <w:r>
              <w:t>23.1%</w:t>
            </w:r>
          </w:p>
        </w:tc>
      </w:tr>
      <w:tr>
        <w:tc>
          <w:tcPr>
            <w:tcW w:type="dxa" w:w="2880"/>
          </w:tcPr>
          <w:p>
            <w:r>
              <w:t>8</w:t>
            </w:r>
          </w:p>
        </w:tc>
        <w:tc>
          <w:tcPr>
            <w:tcW w:type="dxa" w:w="2880"/>
          </w:tcPr>
          <w:p>
            <w:r>
              <w:t>Flyvbjerg, Gunnar</w:t>
            </w:r>
          </w:p>
        </w:tc>
        <w:tc>
          <w:tcPr>
            <w:tcW w:type="dxa" w:w="2880"/>
          </w:tcPr>
          <w:p>
            <w:r>
              <w:t>23.6%</w:t>
            </w:r>
          </w:p>
        </w:tc>
      </w:tr>
      <w:tr>
        <w:tc>
          <w:tcPr>
            <w:tcW w:type="dxa" w:w="2880"/>
          </w:tcPr>
          <w:p>
            <w:r>
              <w:t>9</w:t>
            </w:r>
          </w:p>
        </w:tc>
        <w:tc>
          <w:tcPr>
            <w:tcW w:type="dxa" w:w="2880"/>
          </w:tcPr>
          <w:p>
            <w:r>
              <w:t>Nielsen, Henrik Nilaus</w:t>
            </w:r>
          </w:p>
        </w:tc>
        <w:tc>
          <w:tcPr>
            <w:tcW w:type="dxa" w:w="2880"/>
          </w:tcPr>
          <w:p>
            <w:r>
              <w:t>26.8%</w:t>
            </w:r>
          </w:p>
        </w:tc>
      </w:tr>
      <w:tr>
        <w:tc>
          <w:tcPr>
            <w:tcW w:type="dxa" w:w="2880"/>
          </w:tcPr>
          <w:p>
            <w:r>
              <w:t>10</w:t>
            </w:r>
          </w:p>
        </w:tc>
        <w:tc>
          <w:tcPr>
            <w:tcW w:type="dxa" w:w="2880"/>
          </w:tcPr>
          <w:p>
            <w:r>
              <w:t>Jørgensen, Hans Martin</w:t>
            </w:r>
          </w:p>
        </w:tc>
        <w:tc>
          <w:tcPr>
            <w:tcW w:type="dxa" w:w="2880"/>
          </w:tcPr>
          <w:p>
            <w:r>
              <w:t>30.5%</w:t>
            </w:r>
          </w:p>
        </w:tc>
      </w:tr>
      <w:tr>
        <w:tc>
          <w:tcPr>
            <w:tcW w:type="dxa" w:w="2880"/>
          </w:tcPr>
          <w:p>
            <w:r>
              <w:t>11</w:t>
            </w:r>
          </w:p>
        </w:tc>
        <w:tc>
          <w:tcPr>
            <w:tcW w:type="dxa" w:w="2880"/>
          </w:tcPr>
          <w:p>
            <w:r>
              <w:t>Christoffersen, Tommy</w:t>
            </w:r>
          </w:p>
        </w:tc>
        <w:tc>
          <w:tcPr>
            <w:tcW w:type="dxa" w:w="2880"/>
          </w:tcPr>
          <w:p>
            <w:r>
              <w:t>36.9%</w:t>
            </w:r>
          </w:p>
        </w:tc>
      </w:tr>
      <w:tr>
        <w:tc>
          <w:tcPr>
            <w:tcW w:type="dxa" w:w="2880"/>
          </w:tcPr>
          <w:p>
            <w:r>
              <w:t>12</w:t>
            </w:r>
          </w:p>
        </w:tc>
        <w:tc>
          <w:tcPr>
            <w:tcW w:type="dxa" w:w="2880"/>
          </w:tcPr>
          <w:p>
            <w:r>
              <w:t>Karlsson, Mike Pete Patrick</w:t>
            </w:r>
          </w:p>
        </w:tc>
        <w:tc>
          <w:tcPr>
            <w:tcW w:type="dxa" w:w="2880"/>
          </w:tcPr>
          <w:p>
            <w:r>
              <w:t>41.2%</w:t>
            </w:r>
          </w:p>
        </w:tc>
      </w:tr>
      <w:tr>
        <w:tc>
          <w:tcPr>
            <w:tcW w:type="dxa" w:w="2880"/>
          </w:tcPr>
          <w:p>
            <w:r>
              <w:t>13</w:t>
            </w:r>
          </w:p>
        </w:tc>
        <w:tc>
          <w:tcPr>
            <w:tcW w:type="dxa" w:w="2880"/>
          </w:tcPr>
          <w:p>
            <w:r>
              <w:t>Jensen, Lars Henrik</w:t>
            </w:r>
          </w:p>
        </w:tc>
        <w:tc>
          <w:tcPr>
            <w:tcW w:type="dxa" w:w="2880"/>
          </w:tcPr>
          <w:p>
            <w:r>
              <w:t>42.7%</w:t>
            </w:r>
          </w:p>
        </w:tc>
      </w:tr>
      <w:tr>
        <w:tc>
          <w:tcPr>
            <w:tcW w:type="dxa" w:w="2880"/>
          </w:tcPr>
          <w:p>
            <w:r>
              <w:t>14</w:t>
            </w:r>
          </w:p>
        </w:tc>
        <w:tc>
          <w:tcPr>
            <w:tcW w:type="dxa" w:w="2880"/>
          </w:tcPr>
          <w:p>
            <w:r>
              <w:t>Bering, Claus Holtet</w:t>
            </w:r>
          </w:p>
        </w:tc>
        <w:tc>
          <w:tcPr>
            <w:tcW w:type="dxa" w:w="2880"/>
          </w:tcPr>
          <w:p>
            <w:r>
              <w:t>45.0%</w:t>
            </w:r>
          </w:p>
        </w:tc>
      </w:tr>
      <w:tr>
        <w:tc>
          <w:tcPr>
            <w:tcW w:type="dxa" w:w="2880"/>
          </w:tcPr>
          <w:p>
            <w:r>
              <w:t>15</w:t>
            </w:r>
          </w:p>
        </w:tc>
        <w:tc>
          <w:tcPr>
            <w:tcW w:type="dxa" w:w="2880"/>
          </w:tcPr>
          <w:p>
            <w:r>
              <w:t>Luther, Michael</w:t>
            </w:r>
          </w:p>
        </w:tc>
        <w:tc>
          <w:tcPr>
            <w:tcW w:type="dxa" w:w="2880"/>
          </w:tcPr>
          <w:p>
            <w:r>
              <w:t>55.8%</w:t>
            </w:r>
          </w:p>
        </w:tc>
      </w:tr>
      <w:tr>
        <w:tc>
          <w:tcPr>
            <w:tcW w:type="dxa" w:w="2880"/>
          </w:tcPr>
          <w:p>
            <w:r>
              <w:t>16</w:t>
            </w:r>
          </w:p>
        </w:tc>
        <w:tc>
          <w:tcPr>
            <w:tcW w:type="dxa" w:w="2880"/>
          </w:tcPr>
          <w:p>
            <w:r>
              <w:t>Clausen, Jesper</w:t>
            </w:r>
          </w:p>
        </w:tc>
        <w:tc>
          <w:tcPr>
            <w:tcW w:type="dxa" w:w="2880"/>
          </w:tcPr>
          <w:p>
            <w:r>
              <w:t>57.1%</w:t>
            </w:r>
          </w:p>
        </w:tc>
      </w:tr>
      <w:tr>
        <w:tc>
          <w:tcPr>
            <w:tcW w:type="dxa" w:w="2880"/>
          </w:tcPr>
          <w:p>
            <w:r>
              <w:t>17</w:t>
            </w:r>
          </w:p>
        </w:tc>
        <w:tc>
          <w:tcPr>
            <w:tcW w:type="dxa" w:w="2880"/>
          </w:tcPr>
          <w:p>
            <w:r>
              <w:t>Mortensen, Taus</w:t>
            </w:r>
          </w:p>
        </w:tc>
        <w:tc>
          <w:tcPr>
            <w:tcW w:type="dxa" w:w="2880"/>
          </w:tcPr>
          <w:p>
            <w:r>
              <w:t>57.6%</w:t>
            </w:r>
          </w:p>
        </w:tc>
      </w:tr>
      <w:tr>
        <w:tc>
          <w:tcPr>
            <w:tcW w:type="dxa" w:w="2880"/>
          </w:tcPr>
          <w:p>
            <w:r>
              <w:t>18</w:t>
            </w:r>
          </w:p>
        </w:tc>
        <w:tc>
          <w:tcPr>
            <w:tcW w:type="dxa" w:w="2880"/>
          </w:tcPr>
          <w:p>
            <w:r>
              <w:t>Rasmussen, Christian Bæk</w:t>
            </w:r>
          </w:p>
        </w:tc>
        <w:tc>
          <w:tcPr>
            <w:tcW w:type="dxa" w:w="2880"/>
          </w:tcPr>
          <w:p>
            <w:r>
              <w:t>58.1%</w:t>
            </w:r>
          </w:p>
        </w:tc>
      </w:tr>
      <w:tr>
        <w:tc>
          <w:tcPr>
            <w:tcW w:type="dxa" w:w="2880"/>
          </w:tcPr>
          <w:p>
            <w:r>
              <w:t>19</w:t>
            </w:r>
          </w:p>
        </w:tc>
        <w:tc>
          <w:tcPr>
            <w:tcW w:type="dxa" w:w="2880"/>
          </w:tcPr>
          <w:p>
            <w:r>
              <w:t>Klausen, René</w:t>
            </w:r>
          </w:p>
        </w:tc>
        <w:tc>
          <w:tcPr>
            <w:tcW w:type="dxa" w:w="2880"/>
          </w:tcPr>
          <w:p>
            <w:r>
              <w:t>61.7%</w:t>
            </w:r>
          </w:p>
        </w:tc>
      </w:tr>
      <w:tr>
        <w:tc>
          <w:tcPr>
            <w:tcW w:type="dxa" w:w="2880"/>
          </w:tcPr>
          <w:p>
            <w:r>
              <w:t>20</w:t>
            </w:r>
          </w:p>
        </w:tc>
        <w:tc>
          <w:tcPr>
            <w:tcW w:type="dxa" w:w="2880"/>
          </w:tcPr>
          <w:p>
            <w:r>
              <w:t>Andersen, Kent René</w:t>
            </w:r>
          </w:p>
        </w:tc>
        <w:tc>
          <w:tcPr>
            <w:tcW w:type="dxa" w:w="2880"/>
          </w:tcPr>
          <w:p>
            <w:r>
              <w:t>62.0%</w:t>
            </w:r>
          </w:p>
        </w:tc>
      </w:tr>
      <w:tr>
        <w:tc>
          <w:tcPr>
            <w:tcW w:type="dxa" w:w="2880"/>
          </w:tcPr>
          <w:p>
            <w:r>
              <w:t>21</w:t>
            </w:r>
          </w:p>
        </w:tc>
        <w:tc>
          <w:tcPr>
            <w:tcW w:type="dxa" w:w="2880"/>
          </w:tcPr>
          <w:p>
            <w:r>
              <w:t>Kristensen, Tom</w:t>
            </w:r>
          </w:p>
        </w:tc>
        <w:tc>
          <w:tcPr>
            <w:tcW w:type="dxa" w:w="2880"/>
          </w:tcPr>
          <w:p>
            <w:r>
              <w:t>62.5%</w:t>
            </w:r>
          </w:p>
        </w:tc>
      </w:tr>
      <w:tr>
        <w:tc>
          <w:tcPr>
            <w:tcW w:type="dxa" w:w="2880"/>
          </w:tcPr>
          <w:p>
            <w:r>
              <w:t>22</w:t>
            </w:r>
          </w:p>
        </w:tc>
        <w:tc>
          <w:tcPr>
            <w:tcW w:type="dxa" w:w="2880"/>
          </w:tcPr>
          <w:p>
            <w:r>
              <w:t>Nielsen, Hannibal Carl Leen</w:t>
            </w:r>
          </w:p>
        </w:tc>
        <w:tc>
          <w:tcPr>
            <w:tcW w:type="dxa" w:w="2880"/>
          </w:tcPr>
          <w:p>
            <w:r>
              <w:t>63.5%</w:t>
            </w:r>
          </w:p>
        </w:tc>
      </w:tr>
      <w:tr>
        <w:tc>
          <w:tcPr>
            <w:tcW w:type="dxa" w:w="2880"/>
          </w:tcPr>
          <w:p>
            <w:r>
              <w:t>23</w:t>
            </w:r>
          </w:p>
        </w:tc>
        <w:tc>
          <w:tcPr>
            <w:tcW w:type="dxa" w:w="2880"/>
          </w:tcPr>
          <w:p>
            <w:r>
              <w:t>Nielsen, Henrik Kloster</w:t>
            </w:r>
          </w:p>
        </w:tc>
        <w:tc>
          <w:tcPr>
            <w:tcW w:type="dxa" w:w="2880"/>
          </w:tcPr>
          <w:p>
            <w:r>
              <w:t>64.1%</w:t>
            </w:r>
          </w:p>
        </w:tc>
      </w:tr>
      <w:tr>
        <w:tc>
          <w:tcPr>
            <w:tcW w:type="dxa" w:w="2880"/>
          </w:tcPr>
          <w:p>
            <w:r>
              <w:t>24</w:t>
            </w:r>
          </w:p>
        </w:tc>
        <w:tc>
          <w:tcPr>
            <w:tcW w:type="dxa" w:w="2880"/>
          </w:tcPr>
          <w:p>
            <w:r>
              <w:t>Dimachi, Aurelian-Catalin</w:t>
            </w:r>
          </w:p>
        </w:tc>
        <w:tc>
          <w:tcPr>
            <w:tcW w:type="dxa" w:w="2880"/>
          </w:tcPr>
          <w:p>
            <w:r>
              <w:t>66.5%</w:t>
            </w:r>
          </w:p>
        </w:tc>
      </w:tr>
      <w:tr>
        <w:tc>
          <w:tcPr>
            <w:tcW w:type="dxa" w:w="2880"/>
          </w:tcPr>
          <w:p>
            <w:r>
              <w:t>25</w:t>
            </w:r>
          </w:p>
        </w:tc>
        <w:tc>
          <w:tcPr>
            <w:tcW w:type="dxa" w:w="2880"/>
          </w:tcPr>
          <w:p>
            <w:r>
              <w:t>Petersen, Jan Søndergaard</w:t>
            </w:r>
          </w:p>
        </w:tc>
        <w:tc>
          <w:tcPr>
            <w:tcW w:type="dxa" w:w="2880"/>
          </w:tcPr>
          <w:p>
            <w:r>
              <w:t>66.5%</w:t>
            </w:r>
          </w:p>
        </w:tc>
      </w:tr>
      <w:tr>
        <w:tc>
          <w:tcPr>
            <w:tcW w:type="dxa" w:w="2880"/>
          </w:tcPr>
          <w:p>
            <w:r>
              <w:t>26</w:t>
            </w:r>
          </w:p>
        </w:tc>
        <w:tc>
          <w:tcPr>
            <w:tcW w:type="dxa" w:w="2880"/>
          </w:tcPr>
          <w:p>
            <w:r>
              <w:t>Brohus, Kent</w:t>
            </w:r>
          </w:p>
        </w:tc>
        <w:tc>
          <w:tcPr>
            <w:tcW w:type="dxa" w:w="2880"/>
          </w:tcPr>
          <w:p>
            <w:r>
              <w:t>68.7%</w:t>
            </w:r>
          </w:p>
        </w:tc>
      </w:tr>
      <w:tr>
        <w:tc>
          <w:tcPr>
            <w:tcW w:type="dxa" w:w="2880"/>
          </w:tcPr>
          <w:p>
            <w:r>
              <w:t>27</w:t>
            </w:r>
          </w:p>
        </w:tc>
        <w:tc>
          <w:tcPr>
            <w:tcW w:type="dxa" w:w="2880"/>
          </w:tcPr>
          <w:p>
            <w:r>
              <w:t>Lind, Lars Broberg</w:t>
            </w:r>
          </w:p>
        </w:tc>
        <w:tc>
          <w:tcPr>
            <w:tcW w:type="dxa" w:w="2880"/>
          </w:tcPr>
          <w:p>
            <w:r>
              <w:t>68.8%</w:t>
            </w:r>
          </w:p>
        </w:tc>
      </w:tr>
      <w:tr>
        <w:tc>
          <w:tcPr>
            <w:tcW w:type="dxa" w:w="2880"/>
          </w:tcPr>
          <w:p>
            <w:r>
              <w:t>28</w:t>
            </w:r>
          </w:p>
        </w:tc>
        <w:tc>
          <w:tcPr>
            <w:tcW w:type="dxa" w:w="2880"/>
          </w:tcPr>
          <w:p>
            <w:r>
              <w:t>Munkbøl, Daniel Maegaard</w:t>
            </w:r>
          </w:p>
        </w:tc>
        <w:tc>
          <w:tcPr>
            <w:tcW w:type="dxa" w:w="2880"/>
          </w:tcPr>
          <w:p>
            <w:r>
              <w:t>69.0%</w:t>
            </w:r>
          </w:p>
        </w:tc>
      </w:tr>
      <w:tr>
        <w:tc>
          <w:tcPr>
            <w:tcW w:type="dxa" w:w="2880"/>
          </w:tcPr>
          <w:p>
            <w:r>
              <w:t>29</w:t>
            </w:r>
          </w:p>
        </w:tc>
        <w:tc>
          <w:tcPr>
            <w:tcW w:type="dxa" w:w="2880"/>
          </w:tcPr>
          <w:p>
            <w:r>
              <w:t>Nielsen, Torben Brian</w:t>
            </w:r>
          </w:p>
        </w:tc>
        <w:tc>
          <w:tcPr>
            <w:tcW w:type="dxa" w:w="2880"/>
          </w:tcPr>
          <w:p>
            <w:r>
              <w:t>71.8%</w:t>
            </w:r>
          </w:p>
        </w:tc>
      </w:tr>
      <w:tr>
        <w:tc>
          <w:tcPr>
            <w:tcW w:type="dxa" w:w="2880"/>
          </w:tcPr>
          <w:p>
            <w:r>
              <w:t>30</w:t>
            </w:r>
          </w:p>
        </w:tc>
        <w:tc>
          <w:tcPr>
            <w:tcW w:type="dxa" w:w="2880"/>
          </w:tcPr>
          <w:p>
            <w:r>
              <w:t>Gherasim, Marius-Daniel</w:t>
            </w:r>
          </w:p>
        </w:tc>
        <w:tc>
          <w:tcPr>
            <w:tcW w:type="dxa" w:w="2880"/>
          </w:tcPr>
          <w:p>
            <w:r>
              <w:t>73.2%</w:t>
            </w:r>
          </w:p>
        </w:tc>
      </w:tr>
      <w:tr>
        <w:tc>
          <w:tcPr>
            <w:tcW w:type="dxa" w:w="2880"/>
          </w:tcPr>
          <w:p>
            <w:r>
              <w:t>31</w:t>
            </w:r>
          </w:p>
        </w:tc>
        <w:tc>
          <w:tcPr>
            <w:tcW w:type="dxa" w:w="2880"/>
          </w:tcPr>
          <w:p>
            <w:r>
              <w:t>Søgaard, Christian Andreas</w:t>
            </w:r>
          </w:p>
        </w:tc>
        <w:tc>
          <w:tcPr>
            <w:tcW w:type="dxa" w:w="2880"/>
          </w:tcPr>
          <w:p>
            <w:r>
              <w:t>80.6%</w:t>
            </w:r>
          </w:p>
        </w:tc>
      </w:tr>
    </w:tbl>
    <w:p/>
    <w:p>
      <w:r>
        <w:br w:type="page"/>
      </w:r>
    </w:p>
    <w:p>
      <w:pPr>
        <w:pStyle w:val="Heading1"/>
      </w:pPr>
      <w:r>
        <w:rPr>
          <w:color w:val="1E90FF"/>
        </w:rPr>
        <w:t>Clausen, Jesper</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29.4</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28.6</w:t>
            </w:r>
          </w:p>
        </w:tc>
      </w:tr>
      <w:tr>
        <w:tc>
          <w:tcPr>
            <w:tcW w:type="dxa" w:w="4320"/>
          </w:tcPr>
          <w:p>
            <w:r>
              <w:t>Forbrug [l]</w:t>
            </w:r>
          </w:p>
        </w:tc>
        <w:tc>
          <w:tcPr>
            <w:tcW w:type="dxa" w:w="4320"/>
          </w:tcPr>
          <w:p>
            <w:r>
              <w:t>927.5</w:t>
            </w:r>
          </w:p>
        </w:tc>
      </w:tr>
      <w:tr>
        <w:tc>
          <w:tcPr>
            <w:tcW w:type="dxa" w:w="4320"/>
          </w:tcPr>
          <w:p>
            <w:r>
              <w:t>Kørestrækning [km]</w:t>
            </w:r>
          </w:p>
        </w:tc>
        <w:tc>
          <w:tcPr>
            <w:tcW w:type="dxa" w:w="4320"/>
          </w:tcPr>
          <w:p>
            <w:r>
              <w:t>3155.3</w:t>
            </w:r>
          </w:p>
        </w:tc>
      </w:tr>
      <w:tr>
        <w:tc>
          <w:tcPr>
            <w:tcW w:type="dxa" w:w="4320"/>
          </w:tcPr>
          <w:p>
            <w:r>
              <w:t>Ø totalvægt [t]</w:t>
            </w:r>
          </w:p>
        </w:tc>
        <w:tc>
          <w:tcPr>
            <w:tcW w:type="dxa" w:w="4320"/>
          </w:tcPr>
          <w:p>
            <w:r>
              <w:t>26.9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113.7</w:t>
            </w:r>
          </w:p>
        </w:tc>
      </w:tr>
      <w:tr>
        <w:tc>
          <w:tcPr>
            <w:tcW w:type="dxa" w:w="4320"/>
          </w:tcPr>
          <w:p>
            <w:r>
              <w:t>Afstand i påløbsdrift [km]</w:t>
            </w:r>
          </w:p>
        </w:tc>
        <w:tc>
          <w:tcPr>
            <w:tcW w:type="dxa" w:w="4320"/>
          </w:tcPr>
          <w:p>
            <w:r>
              <w:t>31.3</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1556.5</w:t>
            </w:r>
          </w:p>
        </w:tc>
      </w:tr>
      <w:tr>
        <w:tc>
          <w:tcPr>
            <w:tcW w:type="dxa" w:w="4320"/>
          </w:tcPr>
          <w:p>
            <w:r>
              <w:t>Afstand &gt; 50 km/h uden kørehastighedsregulering [km]</w:t>
            </w:r>
          </w:p>
        </w:tc>
        <w:tc>
          <w:tcPr>
            <w:tcW w:type="dxa" w:w="4320"/>
          </w:tcPr>
          <w:p>
            <w:r>
              <w:t>1191.3</w:t>
            </w:r>
          </w:p>
        </w:tc>
      </w:tr>
      <w:tr>
        <w:tc>
          <w:tcPr>
            <w:tcW w:type="dxa" w:w="4320"/>
          </w:tcPr>
          <w:p>
            <w:r>
              <w:t>Forbrug med kørehastighedsregulering [l/100km]</w:t>
            </w:r>
          </w:p>
        </w:tc>
        <w:tc>
          <w:tcPr>
            <w:tcW w:type="dxa" w:w="4320"/>
          </w:tcPr>
          <w:p>
            <w:r>
              <w:t>24.0</w:t>
            </w:r>
          </w:p>
        </w:tc>
      </w:tr>
      <w:tr>
        <w:tc>
          <w:tcPr>
            <w:tcW w:type="dxa" w:w="4320"/>
          </w:tcPr>
          <w:p>
            <w:r>
              <w:t>Forbrug uden kørehastighedsregulering [l/100km]</w:t>
            </w:r>
          </w:p>
        </w:tc>
        <w:tc>
          <w:tcPr>
            <w:tcW w:type="dxa" w:w="4320"/>
          </w:tcPr>
          <w:p>
            <w:r>
              <w:t>29.8</w:t>
            </w:r>
          </w:p>
        </w:tc>
      </w:tr>
      <w:tr>
        <w:tc>
          <w:tcPr>
            <w:tcW w:type="dxa" w:w="4320"/>
          </w:tcPr>
          <w:p>
            <w:r>
              <w:t>Driftsbremse (km) [km]</w:t>
            </w:r>
          </w:p>
        </w:tc>
        <w:tc>
          <w:tcPr>
            <w:tcW w:type="dxa" w:w="4320"/>
          </w:tcPr>
          <w:p>
            <w:r>
              <w:t>213.2</w:t>
            </w:r>
          </w:p>
        </w:tc>
      </w:tr>
      <w:tr>
        <w:tc>
          <w:tcPr>
            <w:tcW w:type="dxa" w:w="4320"/>
          </w:tcPr>
          <w:p>
            <w:r>
              <w:t>Afstand motorbremse [km]</w:t>
            </w:r>
          </w:p>
        </w:tc>
        <w:tc>
          <w:tcPr>
            <w:tcW w:type="dxa" w:w="4320"/>
          </w:tcPr>
          <w:p>
            <w:r>
              <w:t>57.0</w:t>
            </w:r>
          </w:p>
        </w:tc>
      </w:tr>
      <w:tr>
        <w:tc>
          <w:tcPr>
            <w:tcW w:type="dxa" w:w="4320"/>
          </w:tcPr>
          <w:p>
            <w:r>
              <w:t>Overspeed (km uden påløbsdrift) [km]</w:t>
            </w:r>
          </w:p>
        </w:tc>
        <w:tc>
          <w:tcPr>
            <w:tcW w:type="dxa" w:w="4320"/>
          </w:tcPr>
          <w:p>
            <w:r>
              <w:t>1802.2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57:47:29</w:t>
            </w:r>
          </w:p>
        </w:tc>
      </w:tr>
      <w:tr>
        <w:tc>
          <w:tcPr>
            <w:tcW w:type="dxa" w:w="4320"/>
          </w:tcPr>
          <w:p>
            <w:r>
              <w:t>Køretid [hh:mm:ss]</w:t>
            </w:r>
          </w:p>
        </w:tc>
        <w:tc>
          <w:tcPr>
            <w:tcW w:type="dxa" w:w="4320"/>
          </w:tcPr>
          <w:p>
            <w:r>
              <w:t>47:09:52</w:t>
            </w:r>
          </w:p>
        </w:tc>
      </w:tr>
      <w:tr>
        <w:tc>
          <w:tcPr>
            <w:tcW w:type="dxa" w:w="4320"/>
          </w:tcPr>
          <w:p>
            <w:r>
              <w:t>Tomgang / stilstandstid [hh:mm:ss]</w:t>
            </w:r>
          </w:p>
        </w:tc>
        <w:tc>
          <w:tcPr>
            <w:tcW w:type="dxa" w:w="4320"/>
          </w:tcPr>
          <w:p>
            <w:r>
              <w:t>10:37:36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16.1%</w:t>
            </w:r>
          </w:p>
        </w:tc>
        <w:tc>
          <w:tcPr>
            <w:tcW w:type="dxa" w:w="1728"/>
          </w:tcPr>
          <w:p>
            <w:r>
              <w:t>18.4%</w:t>
            </w:r>
          </w:p>
        </w:tc>
        <w:tc>
          <w:tcPr>
            <w:tcW w:type="dxa" w:w="1728"/>
          </w:tcPr>
          <w:p>
            <w:r>
              <w:t>Under 5%</w:t>
            </w:r>
          </w:p>
        </w:tc>
        <w:tc>
          <w:tcPr>
            <w:tcW w:type="dxa" w:w="1728"/>
          </w:tcPr>
          <w:p>
            <w:r>
              <w:rPr>
                <w:color w:val="FF0000"/>
              </w:rPr>
              <w:t>+14.4%</w:t>
            </w:r>
          </w:p>
        </w:tc>
      </w:tr>
      <w:tr>
        <w:tc>
          <w:tcPr>
            <w:tcW w:type="dxa" w:w="1728"/>
          </w:tcPr>
          <w:p>
            <w:r>
              <w:t>Procentdel af køretid hvor fartpilot er aktivt. Højere er bedre.</w:t>
            </w:r>
          </w:p>
        </w:tc>
        <w:tc>
          <w:tcPr>
            <w:tcW w:type="dxa" w:w="1728"/>
          </w:tcPr>
          <w:p>
            <w:r>
              <w:t>50.7%</w:t>
            </w:r>
          </w:p>
        </w:tc>
        <w:tc>
          <w:tcPr>
            <w:tcW w:type="dxa" w:w="1728"/>
          </w:tcPr>
          <w:p>
            <w:r>
              <w:t>56.6%</w:t>
            </w:r>
          </w:p>
        </w:tc>
        <w:tc>
          <w:tcPr>
            <w:tcW w:type="dxa" w:w="1728"/>
          </w:tcPr>
          <w:p>
            <w:r>
              <w:t>Over 66,5%</w:t>
            </w:r>
          </w:p>
        </w:tc>
        <w:tc>
          <w:tcPr>
            <w:tcW w:type="dxa" w:w="1728"/>
          </w:tcPr>
          <w:p>
            <w:r>
              <w:rPr>
                <w:color w:val="008000"/>
              </w:rPr>
              <w:t>+11.7%</w:t>
            </w:r>
          </w:p>
        </w:tc>
      </w:tr>
      <w:tr>
        <w:tc>
          <w:tcPr>
            <w:tcW w:type="dxa" w:w="1728"/>
          </w:tcPr>
          <w:p>
            <w:r>
              <w:t>Procentdel af total bremsning udført med motorbremse. Højere er bedre.</w:t>
            </w:r>
          </w:p>
        </w:tc>
        <w:tc>
          <w:tcPr>
            <w:tcW w:type="dxa" w:w="1728"/>
          </w:tcPr>
          <w:p>
            <w:r>
              <w:t>22.3%</w:t>
            </w:r>
          </w:p>
        </w:tc>
        <w:tc>
          <w:tcPr>
            <w:tcW w:type="dxa" w:w="1728"/>
          </w:tcPr>
          <w:p>
            <w:r>
              <w:t>21.1%</w:t>
            </w:r>
          </w:p>
        </w:tc>
        <w:tc>
          <w:tcPr>
            <w:tcW w:type="dxa" w:w="1728"/>
          </w:tcPr>
          <w:p>
            <w:r>
              <w:t>Over 56%</w:t>
            </w:r>
          </w:p>
        </w:tc>
        <w:tc>
          <w:tcPr>
            <w:tcW w:type="dxa" w:w="1728"/>
          </w:tcPr>
          <w:p>
            <w:r>
              <w:rPr>
                <w:color w:val="FF0000"/>
              </w:rPr>
              <w:t>-5.2%</w:t>
            </w:r>
          </w:p>
        </w:tc>
      </w:tr>
      <w:tr>
        <w:tc>
          <w:tcPr>
            <w:tcW w:type="dxa" w:w="1728"/>
          </w:tcPr>
          <w:p>
            <w:r>
              <w:t>Procentdel af køretid i påløbsdrift. Højere er bedre.</w:t>
            </w:r>
          </w:p>
        </w:tc>
        <w:tc>
          <w:tcPr>
            <w:tcW w:type="dxa" w:w="1728"/>
          </w:tcPr>
          <w:p>
            <w:r>
              <w:t>4.5%</w:t>
            </w:r>
          </w:p>
        </w:tc>
        <w:tc>
          <w:tcPr>
            <w:tcW w:type="dxa" w:w="1728"/>
          </w:tcPr>
          <w:p>
            <w:r>
              <w:t>4.6%</w:t>
            </w:r>
          </w:p>
        </w:tc>
        <w:tc>
          <w:tcPr>
            <w:tcW w:type="dxa" w:w="1728"/>
          </w:tcPr>
          <w:p>
            <w:r>
              <w:t>Over 7%</w:t>
            </w:r>
          </w:p>
        </w:tc>
        <w:tc>
          <w:tcPr>
            <w:tcW w:type="dxa" w:w="1728"/>
          </w:tcPr>
          <w:p>
            <w:r>
              <w:rPr>
                <w:color w:val="008000"/>
              </w:rPr>
              <w:t>+1.6%</w:t>
            </w:r>
          </w:p>
        </w:tc>
      </w:tr>
      <w:tr>
        <w:tc>
          <w:tcPr>
            <w:tcW w:type="dxa" w:w="1728"/>
          </w:tcPr>
          <w:p>
            <w:r>
              <w:t>Antal kilometer kørt per liter brændstof. Højere er bedre.</w:t>
            </w:r>
          </w:p>
        </w:tc>
        <w:tc>
          <w:tcPr>
            <w:tcW w:type="dxa" w:w="1728"/>
          </w:tcPr>
          <w:p>
            <w:r>
              <w:t>3.57 km/l</w:t>
            </w:r>
          </w:p>
        </w:tc>
        <w:tc>
          <w:tcPr>
            <w:tcW w:type="dxa" w:w="1728"/>
          </w:tcPr>
          <w:p>
            <w:r>
              <w:t>3.40 km/l</w:t>
            </w:r>
          </w:p>
        </w:tc>
        <w:tc>
          <w:tcPr>
            <w:tcW w:type="dxa" w:w="1728"/>
          </w:tcPr>
          <w:p>
            <w:r/>
          </w:p>
        </w:tc>
        <w:tc>
          <w:tcPr>
            <w:tcW w:type="dxa" w:w="1728"/>
          </w:tcPr>
          <w:p>
            <w:r>
              <w:rPr>
                <w:color w:val="FF0000"/>
              </w:rPr>
              <w:t>-4.6%</w:t>
            </w:r>
          </w:p>
        </w:tc>
      </w:tr>
      <w:tr>
        <w:tc>
          <w:tcPr>
            <w:tcW w:type="dxa" w:w="1728"/>
          </w:tcPr>
          <w:p>
            <w:r>
              <w:t>Brændstofforbrug justeret for lastens vægt. Lavere er bedre.</w:t>
            </w:r>
          </w:p>
        </w:tc>
        <w:tc>
          <w:tcPr>
            <w:tcW w:type="dxa" w:w="1728"/>
          </w:tcPr>
          <w:p>
            <w:r>
              <w:t>1.03 l/100km/t</w:t>
            </w:r>
          </w:p>
        </w:tc>
        <w:tc>
          <w:tcPr>
            <w:tcW w:type="dxa" w:w="1728"/>
          </w:tcPr>
          <w:p>
            <w:r>
              <w:t>1.09 l/100km/t</w:t>
            </w:r>
          </w:p>
        </w:tc>
        <w:tc>
          <w:tcPr>
            <w:tcW w:type="dxa" w:w="1728"/>
          </w:tcPr>
          <w:p>
            <w:r/>
          </w:p>
        </w:tc>
        <w:tc>
          <w:tcPr>
            <w:tcW w:type="dxa" w:w="1728"/>
          </w:tcPr>
          <w:p>
            <w:r>
              <w:rPr>
                <w:color w:val="FF0000"/>
              </w:rPr>
              <w:t>+6.0%</w:t>
            </w:r>
          </w:p>
        </w:tc>
      </w:tr>
      <w:tr>
        <w:tc>
          <w:tcPr>
            <w:tcW w:type="dxa" w:w="1728"/>
          </w:tcPr>
          <w:p>
            <w:r>
              <w:t>Procentdel af køretid over hastighedsgrænsen. Lavere er bedre.</w:t>
            </w:r>
          </w:p>
        </w:tc>
        <w:tc>
          <w:tcPr>
            <w:tcW w:type="dxa" w:w="1728"/>
          </w:tcPr>
          <w:p>
            <w:r>
              <w:t>57.4%</w:t>
            </w:r>
          </w:p>
        </w:tc>
        <w:tc>
          <w:tcPr>
            <w:tcW w:type="dxa" w:w="1728"/>
          </w:tcPr>
          <w:p>
            <w:r>
              <w:t>57.1%</w:t>
            </w:r>
          </w:p>
        </w:tc>
        <w:tc>
          <w:tcPr>
            <w:tcW w:type="dxa" w:w="1728"/>
          </w:tcPr>
          <w:p>
            <w:r/>
          </w:p>
        </w:tc>
        <w:tc>
          <w:tcPr>
            <w:tcW w:type="dxa" w:w="1728"/>
          </w:tcPr>
          <w:p>
            <w:r>
              <w:rPr>
                <w:color w:val="008000"/>
              </w:rPr>
              <w:t>-0.5%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