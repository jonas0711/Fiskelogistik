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Bujoreanu, Marius</w:t>
      </w:r>
    </w:p>
    <w:p>
      <w:pPr>
        <w:jc w:val="center"/>
      </w:pPr>
      <w:r>
        <w:rPr>
          <w:sz w:val="48"/>
        </w:rPr>
        <w:t>August 2024</w:t>
      </w:r>
    </w:p>
    <w:p>
      <w:pPr>
        <w:jc w:val="center"/>
      </w:pPr>
      <w:r>
        <w:t>Genereret: 02-02-2025 00:19</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Rotaru, Florin</w:t>
            </w:r>
          </w:p>
        </w:tc>
        <w:tc>
          <w:tcPr>
            <w:tcW w:type="dxa" w:w="1234"/>
          </w:tcPr>
          <w:p>
            <w:r>
              <w:rPr>
                <w:color w:val="008000"/>
              </w:rPr>
              <w:t>8</w:t>
            </w:r>
          </w:p>
        </w:tc>
        <w:tc>
          <w:tcPr>
            <w:tcW w:type="dxa" w:w="1234"/>
          </w:tcPr>
          <w:p>
            <w:r>
              <w:rPr>
                <w:color w:val="008000"/>
              </w:rPr>
              <w:t>2</w:t>
            </w:r>
          </w:p>
        </w:tc>
        <w:tc>
          <w:tcPr>
            <w:tcW w:type="dxa" w:w="1234"/>
          </w:tcPr>
          <w:p>
            <w:r>
              <w:rPr>
                <w:color w:val="008000"/>
              </w:rPr>
              <w:t>1</w:t>
            </w:r>
          </w:p>
        </w:tc>
        <w:tc>
          <w:tcPr>
            <w:tcW w:type="dxa" w:w="1234"/>
          </w:tcPr>
          <w:p>
            <w:r>
              <w:rPr>
                <w:color w:val="008000"/>
              </w:rPr>
              <w:t>1</w:t>
            </w:r>
          </w:p>
        </w:tc>
        <w:tc>
          <w:tcPr>
            <w:tcW w:type="dxa" w:w="1234"/>
          </w:tcPr>
          <w:p>
            <w:r>
              <w:rPr>
                <w:color w:val="008000"/>
              </w:rPr>
              <w:t>4</w:t>
            </w:r>
          </w:p>
        </w:tc>
      </w:tr>
      <w:tr>
        <w:tc>
          <w:tcPr>
            <w:tcW w:type="dxa" w:w="1234"/>
          </w:tcPr>
          <w:p>
            <w:r>
              <w:rPr>
                <w:color w:val="008000"/>
              </w:rPr>
              <w:t>2</w:t>
            </w:r>
          </w:p>
        </w:tc>
        <w:tc>
          <w:tcPr>
            <w:tcW w:type="dxa" w:w="1234"/>
          </w:tcPr>
          <w:p>
            <w:r>
              <w:rPr>
                <w:color w:val="008000"/>
              </w:rPr>
              <w:t>Søndergaard, Søren</w:t>
            </w:r>
          </w:p>
        </w:tc>
        <w:tc>
          <w:tcPr>
            <w:tcW w:type="dxa" w:w="1234"/>
          </w:tcPr>
          <w:p>
            <w:r>
              <w:rPr>
                <w:color w:val="008000"/>
              </w:rPr>
              <w:t>16</w:t>
            </w:r>
          </w:p>
        </w:tc>
        <w:tc>
          <w:tcPr>
            <w:tcW w:type="dxa" w:w="1234"/>
          </w:tcPr>
          <w:p>
            <w:r>
              <w:rPr>
                <w:color w:val="008000"/>
              </w:rPr>
              <w:t>4</w:t>
            </w:r>
          </w:p>
        </w:tc>
        <w:tc>
          <w:tcPr>
            <w:tcW w:type="dxa" w:w="1234"/>
          </w:tcPr>
          <w:p>
            <w:r>
              <w:rPr>
                <w:color w:val="008000"/>
              </w:rPr>
              <w:t>2</w:t>
            </w:r>
          </w:p>
        </w:tc>
        <w:tc>
          <w:tcPr>
            <w:tcW w:type="dxa" w:w="1234"/>
          </w:tcPr>
          <w:p>
            <w:r>
              <w:rPr>
                <w:color w:val="008000"/>
              </w:rPr>
              <w:t>2</w:t>
            </w:r>
          </w:p>
        </w:tc>
        <w:tc>
          <w:tcPr>
            <w:tcW w:type="dxa" w:w="1234"/>
          </w:tcPr>
          <w:p>
            <w:r>
              <w:rPr>
                <w:color w:val="008000"/>
              </w:rPr>
              <w:t>8</w:t>
            </w:r>
          </w:p>
        </w:tc>
      </w:tr>
      <w:tr>
        <w:tc>
          <w:tcPr>
            <w:tcW w:type="dxa" w:w="1234"/>
          </w:tcPr>
          <w:p>
            <w:r>
              <w:rPr>
                <w:color w:val="008000"/>
              </w:rPr>
              <w:t>3</w:t>
            </w:r>
          </w:p>
        </w:tc>
        <w:tc>
          <w:tcPr>
            <w:tcW w:type="dxa" w:w="1234"/>
          </w:tcPr>
          <w:p>
            <w:r>
              <w:rPr>
                <w:color w:val="008000"/>
              </w:rPr>
              <w:t>Rasmussen, Christian Bæk</w:t>
            </w:r>
          </w:p>
        </w:tc>
        <w:tc>
          <w:tcPr>
            <w:tcW w:type="dxa" w:w="1234"/>
          </w:tcPr>
          <w:p>
            <w:r>
              <w:rPr>
                <w:color w:val="008000"/>
              </w:rPr>
              <w:t>17</w:t>
            </w:r>
          </w:p>
        </w:tc>
        <w:tc>
          <w:tcPr>
            <w:tcW w:type="dxa" w:w="1234"/>
          </w:tcPr>
          <w:p>
            <w:r>
              <w:rPr>
                <w:color w:val="008000"/>
              </w:rPr>
              <w:t>5</w:t>
            </w:r>
          </w:p>
        </w:tc>
        <w:tc>
          <w:tcPr>
            <w:tcW w:type="dxa" w:w="1234"/>
          </w:tcPr>
          <w:p>
            <w:r>
              <w:rPr>
                <w:color w:val="008000"/>
              </w:rPr>
              <w:t>3</w:t>
            </w:r>
          </w:p>
        </w:tc>
        <w:tc>
          <w:tcPr>
            <w:tcW w:type="dxa" w:w="1234"/>
          </w:tcPr>
          <w:p>
            <w:r>
              <w:rPr>
                <w:color w:val="008000"/>
              </w:rPr>
              <w:t>6</w:t>
            </w:r>
          </w:p>
        </w:tc>
        <w:tc>
          <w:tcPr>
            <w:tcW w:type="dxa" w:w="1234"/>
          </w:tcPr>
          <w:p>
            <w:r>
              <w:rPr>
                <w:color w:val="008000"/>
              </w:rPr>
              <w:t>3</w:t>
            </w:r>
          </w:p>
        </w:tc>
      </w:tr>
      <w:tr>
        <w:tc>
          <w:tcPr>
            <w:tcW w:type="dxa" w:w="1234"/>
          </w:tcPr>
          <w:p>
            <w:r>
              <w:t>4</w:t>
            </w:r>
          </w:p>
        </w:tc>
        <w:tc>
          <w:tcPr>
            <w:tcW w:type="dxa" w:w="1234"/>
          </w:tcPr>
          <w:p>
            <w:r>
              <w:t>Hyldahl, Brian</w:t>
            </w:r>
          </w:p>
        </w:tc>
        <w:tc>
          <w:tcPr>
            <w:tcW w:type="dxa" w:w="1234"/>
          </w:tcPr>
          <w:p>
            <w:r>
              <w:t>19</w:t>
            </w:r>
          </w:p>
        </w:tc>
        <w:tc>
          <w:tcPr>
            <w:tcW w:type="dxa" w:w="1234"/>
          </w:tcPr>
          <w:p>
            <w:r>
              <w:t>3</w:t>
            </w:r>
          </w:p>
        </w:tc>
        <w:tc>
          <w:tcPr>
            <w:tcW w:type="dxa" w:w="1234"/>
          </w:tcPr>
          <w:p>
            <w:r>
              <w:t>5</w:t>
            </w:r>
          </w:p>
        </w:tc>
        <w:tc>
          <w:tcPr>
            <w:tcW w:type="dxa" w:w="1234"/>
          </w:tcPr>
          <w:p>
            <w:r>
              <w:t>5</w:t>
            </w:r>
          </w:p>
        </w:tc>
        <w:tc>
          <w:tcPr>
            <w:tcW w:type="dxa" w:w="1234"/>
          </w:tcPr>
          <w:p>
            <w:r>
              <w:t>6</w:t>
            </w:r>
          </w:p>
        </w:tc>
      </w:tr>
      <w:tr>
        <w:tc>
          <w:tcPr>
            <w:tcW w:type="dxa" w:w="1234"/>
          </w:tcPr>
          <w:p>
            <w:r>
              <w:t>5</w:t>
            </w:r>
          </w:p>
        </w:tc>
        <w:tc>
          <w:tcPr>
            <w:tcW w:type="dxa" w:w="1234"/>
          </w:tcPr>
          <w:p>
            <w:r>
              <w:t>Frølner, Bo</w:t>
            </w:r>
          </w:p>
        </w:tc>
        <w:tc>
          <w:tcPr>
            <w:tcW w:type="dxa" w:w="1234"/>
          </w:tcPr>
          <w:p>
            <w:r>
              <w:t>23</w:t>
            </w:r>
          </w:p>
        </w:tc>
        <w:tc>
          <w:tcPr>
            <w:tcW w:type="dxa" w:w="1234"/>
          </w:tcPr>
          <w:p>
            <w:r>
              <w:t>8</w:t>
            </w:r>
          </w:p>
        </w:tc>
        <w:tc>
          <w:tcPr>
            <w:tcW w:type="dxa" w:w="1234"/>
          </w:tcPr>
          <w:p>
            <w:r>
              <w:t>6</w:t>
            </w:r>
          </w:p>
        </w:tc>
        <w:tc>
          <w:tcPr>
            <w:tcW w:type="dxa" w:w="1234"/>
          </w:tcPr>
          <w:p>
            <w:r>
              <w:t>7</w:t>
            </w:r>
          </w:p>
        </w:tc>
        <w:tc>
          <w:tcPr>
            <w:tcW w:type="dxa" w:w="1234"/>
          </w:tcPr>
          <w:p>
            <w:r>
              <w:t>2</w:t>
            </w:r>
          </w:p>
        </w:tc>
      </w:tr>
      <w:tr>
        <w:tc>
          <w:tcPr>
            <w:tcW w:type="dxa" w:w="1234"/>
          </w:tcPr>
          <w:p>
            <w:r>
              <w:t>6</w:t>
            </w:r>
          </w:p>
        </w:tc>
        <w:tc>
          <w:tcPr>
            <w:tcW w:type="dxa" w:w="1234"/>
          </w:tcPr>
          <w:p>
            <w:r>
              <w:t>Jensen, Kent</w:t>
            </w:r>
          </w:p>
        </w:tc>
        <w:tc>
          <w:tcPr>
            <w:tcW w:type="dxa" w:w="1234"/>
          </w:tcPr>
          <w:p>
            <w:r>
              <w:t>29</w:t>
            </w:r>
          </w:p>
        </w:tc>
        <w:tc>
          <w:tcPr>
            <w:tcW w:type="dxa" w:w="1234"/>
          </w:tcPr>
          <w:p>
            <w:r>
              <w:t>11</w:t>
            </w:r>
          </w:p>
        </w:tc>
        <w:tc>
          <w:tcPr>
            <w:tcW w:type="dxa" w:w="1234"/>
          </w:tcPr>
          <w:p>
            <w:r>
              <w:t>9</w:t>
            </w:r>
          </w:p>
        </w:tc>
        <w:tc>
          <w:tcPr>
            <w:tcW w:type="dxa" w:w="1234"/>
          </w:tcPr>
          <w:p>
            <w:r>
              <w:t>8</w:t>
            </w:r>
          </w:p>
        </w:tc>
        <w:tc>
          <w:tcPr>
            <w:tcW w:type="dxa" w:w="1234"/>
          </w:tcPr>
          <w:p>
            <w:r>
              <w:t>1</w:t>
            </w:r>
          </w:p>
        </w:tc>
      </w:tr>
      <w:tr>
        <w:tc>
          <w:tcPr>
            <w:tcW w:type="dxa" w:w="1234"/>
          </w:tcPr>
          <w:p>
            <w:r>
              <w:t>7</w:t>
            </w:r>
          </w:p>
        </w:tc>
        <w:tc>
          <w:tcPr>
            <w:tcW w:type="dxa" w:w="1234"/>
          </w:tcPr>
          <w:p>
            <w:r>
              <w:t>Gherasim, Marius-Daniel</w:t>
            </w:r>
          </w:p>
        </w:tc>
        <w:tc>
          <w:tcPr>
            <w:tcW w:type="dxa" w:w="1234"/>
          </w:tcPr>
          <w:p>
            <w:r>
              <w:t>31</w:t>
            </w:r>
          </w:p>
        </w:tc>
        <w:tc>
          <w:tcPr>
            <w:tcW w:type="dxa" w:w="1234"/>
          </w:tcPr>
          <w:p>
            <w:r>
              <w:t>12</w:t>
            </w:r>
          </w:p>
        </w:tc>
        <w:tc>
          <w:tcPr>
            <w:tcW w:type="dxa" w:w="1234"/>
          </w:tcPr>
          <w:p>
            <w:r>
              <w:t>8</w:t>
            </w:r>
          </w:p>
        </w:tc>
        <w:tc>
          <w:tcPr>
            <w:tcW w:type="dxa" w:w="1234"/>
          </w:tcPr>
          <w:p>
            <w:r>
              <w:t>4</w:t>
            </w:r>
          </w:p>
        </w:tc>
        <w:tc>
          <w:tcPr>
            <w:tcW w:type="dxa" w:w="1234"/>
          </w:tcPr>
          <w:p>
            <w:r>
              <w:t>7</w:t>
            </w:r>
          </w:p>
        </w:tc>
      </w:tr>
      <w:tr>
        <w:tc>
          <w:tcPr>
            <w:tcW w:type="dxa" w:w="1234"/>
          </w:tcPr>
          <w:p>
            <w:r>
              <w:t>8</w:t>
            </w:r>
          </w:p>
        </w:tc>
        <w:tc>
          <w:tcPr>
            <w:tcW w:type="dxa" w:w="1234"/>
          </w:tcPr>
          <w:p>
            <w:r>
              <w:t>Skovborg, Kurt</w:t>
            </w:r>
          </w:p>
        </w:tc>
        <w:tc>
          <w:tcPr>
            <w:tcW w:type="dxa" w:w="1234"/>
          </w:tcPr>
          <w:p>
            <w:r>
              <w:t>32</w:t>
            </w:r>
          </w:p>
        </w:tc>
        <w:tc>
          <w:tcPr>
            <w:tcW w:type="dxa" w:w="1234"/>
          </w:tcPr>
          <w:p>
            <w:r>
              <w:t>6</w:t>
            </w:r>
          </w:p>
        </w:tc>
        <w:tc>
          <w:tcPr>
            <w:tcW w:type="dxa" w:w="1234"/>
          </w:tcPr>
          <w:p>
            <w:r>
              <w:t>4</w:t>
            </w:r>
          </w:p>
        </w:tc>
        <w:tc>
          <w:tcPr>
            <w:tcW w:type="dxa" w:w="1234"/>
          </w:tcPr>
          <w:p>
            <w:r>
              <w:t>9</w:t>
            </w:r>
          </w:p>
        </w:tc>
        <w:tc>
          <w:tcPr>
            <w:tcW w:type="dxa" w:w="1234"/>
          </w:tcPr>
          <w:p>
            <w:r>
              <w:t>13</w:t>
            </w:r>
          </w:p>
        </w:tc>
      </w:tr>
      <w:tr>
        <w:tc>
          <w:tcPr>
            <w:tcW w:type="dxa" w:w="1234"/>
          </w:tcPr>
          <w:p>
            <w:r>
              <w:t>9</w:t>
            </w:r>
          </w:p>
        </w:tc>
        <w:tc>
          <w:tcPr>
            <w:tcW w:type="dxa" w:w="1234"/>
          </w:tcPr>
          <w:p>
            <w:r>
              <w:t>Nielsen, Hannibal Carl Leen</w:t>
            </w:r>
          </w:p>
        </w:tc>
        <w:tc>
          <w:tcPr>
            <w:tcW w:type="dxa" w:w="1234"/>
          </w:tcPr>
          <w:p>
            <w:r>
              <w:t>34</w:t>
            </w:r>
          </w:p>
        </w:tc>
        <w:tc>
          <w:tcPr>
            <w:tcW w:type="dxa" w:w="1234"/>
          </w:tcPr>
          <w:p>
            <w:r>
              <w:t>7</w:t>
            </w:r>
          </w:p>
        </w:tc>
        <w:tc>
          <w:tcPr>
            <w:tcW w:type="dxa" w:w="1234"/>
          </w:tcPr>
          <w:p>
            <w:r>
              <w:t>7</w:t>
            </w:r>
          </w:p>
        </w:tc>
        <w:tc>
          <w:tcPr>
            <w:tcW w:type="dxa" w:w="1234"/>
          </w:tcPr>
          <w:p>
            <w:r>
              <w:t>10</w:t>
            </w:r>
          </w:p>
        </w:tc>
        <w:tc>
          <w:tcPr>
            <w:tcW w:type="dxa" w:w="1234"/>
          </w:tcPr>
          <w:p>
            <w:r>
              <w:t>10</w:t>
            </w:r>
          </w:p>
        </w:tc>
      </w:tr>
      <w:tr>
        <w:tc>
          <w:tcPr>
            <w:tcW w:type="dxa" w:w="1234"/>
          </w:tcPr>
          <w:p>
            <w:r>
              <w:t>10</w:t>
            </w:r>
          </w:p>
        </w:tc>
        <w:tc>
          <w:tcPr>
            <w:tcW w:type="dxa" w:w="1234"/>
          </w:tcPr>
          <w:p>
            <w:r>
              <w:t>Bujoreanu, Marius</w:t>
            </w:r>
          </w:p>
        </w:tc>
        <w:tc>
          <w:tcPr>
            <w:tcW w:type="dxa" w:w="1234"/>
          </w:tcPr>
          <w:p>
            <w:r>
              <w:t>35</w:t>
            </w:r>
          </w:p>
        </w:tc>
        <w:tc>
          <w:tcPr>
            <w:tcW w:type="dxa" w:w="1234"/>
          </w:tcPr>
          <w:p>
            <w:r>
              <w:t>10</w:t>
            </w:r>
          </w:p>
        </w:tc>
        <w:tc>
          <w:tcPr>
            <w:tcW w:type="dxa" w:w="1234"/>
          </w:tcPr>
          <w:p>
            <w:r>
              <w:t>10</w:t>
            </w:r>
          </w:p>
        </w:tc>
        <w:tc>
          <w:tcPr>
            <w:tcW w:type="dxa" w:w="1234"/>
          </w:tcPr>
          <w:p>
            <w:r>
              <w:t>3</w:t>
            </w:r>
          </w:p>
        </w:tc>
        <w:tc>
          <w:tcPr>
            <w:tcW w:type="dxa" w:w="1234"/>
          </w:tcPr>
          <w:p>
            <w:r>
              <w:t>12</w:t>
            </w:r>
          </w:p>
        </w:tc>
      </w:tr>
      <w:tr>
        <w:tc>
          <w:tcPr>
            <w:tcW w:type="dxa" w:w="1234"/>
          </w:tcPr>
          <w:p>
            <w:r>
              <w:t>11</w:t>
            </w:r>
          </w:p>
        </w:tc>
        <w:tc>
          <w:tcPr>
            <w:tcW w:type="dxa" w:w="1234"/>
          </w:tcPr>
          <w:p>
            <w:r>
              <w:t>Nielsen, Michael Nilaus</w:t>
            </w:r>
          </w:p>
        </w:tc>
        <w:tc>
          <w:tcPr>
            <w:tcW w:type="dxa" w:w="1234"/>
          </w:tcPr>
          <w:p>
            <w:r>
              <w:t>36</w:t>
            </w:r>
          </w:p>
        </w:tc>
        <w:tc>
          <w:tcPr>
            <w:tcW w:type="dxa" w:w="1234"/>
          </w:tcPr>
          <w:p>
            <w:r>
              <w:t>1</w:t>
            </w:r>
          </w:p>
        </w:tc>
        <w:tc>
          <w:tcPr>
            <w:tcW w:type="dxa" w:w="1234"/>
          </w:tcPr>
          <w:p>
            <w:r>
              <w:t>13</w:t>
            </w:r>
          </w:p>
        </w:tc>
        <w:tc>
          <w:tcPr>
            <w:tcW w:type="dxa" w:w="1234"/>
          </w:tcPr>
          <w:p>
            <w:r>
              <w:t>13</w:t>
            </w:r>
          </w:p>
        </w:tc>
        <w:tc>
          <w:tcPr>
            <w:tcW w:type="dxa" w:w="1234"/>
          </w:tcPr>
          <w:p>
            <w:r>
              <w:t>9</w:t>
            </w:r>
          </w:p>
        </w:tc>
      </w:tr>
      <w:tr>
        <w:tc>
          <w:tcPr>
            <w:tcW w:type="dxa" w:w="1234"/>
          </w:tcPr>
          <w:p>
            <w:r>
              <w:t>12</w:t>
            </w:r>
          </w:p>
        </w:tc>
        <w:tc>
          <w:tcPr>
            <w:tcW w:type="dxa" w:w="1234"/>
          </w:tcPr>
          <w:p>
            <w:r>
              <w:t>Sørensen, Jørgen</w:t>
            </w:r>
          </w:p>
        </w:tc>
        <w:tc>
          <w:tcPr>
            <w:tcW w:type="dxa" w:w="1234"/>
          </w:tcPr>
          <w:p>
            <w:r>
              <w:t>36</w:t>
            </w:r>
          </w:p>
        </w:tc>
        <w:tc>
          <w:tcPr>
            <w:tcW w:type="dxa" w:w="1234"/>
          </w:tcPr>
          <w:p>
            <w:r>
              <w:t>9</w:t>
            </w:r>
          </w:p>
        </w:tc>
        <w:tc>
          <w:tcPr>
            <w:tcW w:type="dxa" w:w="1234"/>
          </w:tcPr>
          <w:p>
            <w:r>
              <w:t>11</w:t>
            </w:r>
          </w:p>
        </w:tc>
        <w:tc>
          <w:tcPr>
            <w:tcW w:type="dxa" w:w="1234"/>
          </w:tcPr>
          <w:p>
            <w:r>
              <w:t>11</w:t>
            </w:r>
          </w:p>
        </w:tc>
        <w:tc>
          <w:tcPr>
            <w:tcW w:type="dxa" w:w="1234"/>
          </w:tcPr>
          <w:p>
            <w:r>
              <w:t>5</w:t>
            </w:r>
          </w:p>
        </w:tc>
      </w:tr>
      <w:tr>
        <w:tc>
          <w:tcPr>
            <w:tcW w:type="dxa" w:w="1234"/>
          </w:tcPr>
          <w:p>
            <w:r>
              <w:t>13</w:t>
            </w:r>
          </w:p>
        </w:tc>
        <w:tc>
          <w:tcPr>
            <w:tcW w:type="dxa" w:w="1234"/>
          </w:tcPr>
          <w:p>
            <w:r>
              <w:t>Jensen, Christian Peter</w:t>
            </w:r>
          </w:p>
        </w:tc>
        <w:tc>
          <w:tcPr>
            <w:tcW w:type="dxa" w:w="1234"/>
          </w:tcPr>
          <w:p>
            <w:r>
              <w:t>48</w:t>
            </w:r>
          </w:p>
        </w:tc>
        <w:tc>
          <w:tcPr>
            <w:tcW w:type="dxa" w:w="1234"/>
          </w:tcPr>
          <w:p>
            <w:r>
              <w:t>13</w:t>
            </w:r>
          </w:p>
        </w:tc>
        <w:tc>
          <w:tcPr>
            <w:tcW w:type="dxa" w:w="1234"/>
          </w:tcPr>
          <w:p>
            <w:r>
              <w:t>12</w:t>
            </w:r>
          </w:p>
        </w:tc>
        <w:tc>
          <w:tcPr>
            <w:tcW w:type="dxa" w:w="1234"/>
          </w:tcPr>
          <w:p>
            <w:r>
              <w:t>12</w:t>
            </w:r>
          </w:p>
        </w:tc>
        <w:tc>
          <w:tcPr>
            <w:tcW w:type="dxa" w:w="1234"/>
          </w:tcPr>
          <w:p>
            <w:r>
              <w:t>11</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Michael Nilaus</w:t>
            </w:r>
          </w:p>
        </w:tc>
        <w:tc>
          <w:tcPr>
            <w:tcW w:type="dxa" w:w="2880"/>
          </w:tcPr>
          <w:p>
            <w:r>
              <w:rPr>
                <w:color w:val="008000"/>
              </w:rPr>
              <w:t>2.0%</w:t>
            </w:r>
          </w:p>
        </w:tc>
      </w:tr>
      <w:tr>
        <w:tc>
          <w:tcPr>
            <w:tcW w:type="dxa" w:w="2880"/>
          </w:tcPr>
          <w:p>
            <w:r>
              <w:t>2</w:t>
            </w:r>
          </w:p>
        </w:tc>
        <w:tc>
          <w:tcPr>
            <w:tcW w:type="dxa" w:w="2880"/>
          </w:tcPr>
          <w:p>
            <w:r>
              <w:t>Rotaru, Florin</w:t>
            </w:r>
          </w:p>
        </w:tc>
        <w:tc>
          <w:tcPr>
            <w:tcW w:type="dxa" w:w="2880"/>
          </w:tcPr>
          <w:p>
            <w:r>
              <w:rPr>
                <w:color w:val="008000"/>
              </w:rPr>
              <w:t>4.6%</w:t>
            </w:r>
          </w:p>
        </w:tc>
      </w:tr>
      <w:tr>
        <w:tc>
          <w:tcPr>
            <w:tcW w:type="dxa" w:w="2880"/>
          </w:tcPr>
          <w:p>
            <w:r>
              <w:t>3</w:t>
            </w:r>
          </w:p>
        </w:tc>
        <w:tc>
          <w:tcPr>
            <w:tcW w:type="dxa" w:w="2880"/>
          </w:tcPr>
          <w:p>
            <w:r>
              <w:t>Hyldahl, Brian</w:t>
            </w:r>
          </w:p>
        </w:tc>
        <w:tc>
          <w:tcPr>
            <w:tcW w:type="dxa" w:w="2880"/>
          </w:tcPr>
          <w:p>
            <w:r>
              <w:rPr>
                <w:color w:val="008000"/>
              </w:rPr>
              <w:t>5.0%</w:t>
            </w:r>
          </w:p>
        </w:tc>
      </w:tr>
      <w:tr>
        <w:tc>
          <w:tcPr>
            <w:tcW w:type="dxa" w:w="2880"/>
          </w:tcPr>
          <w:p>
            <w:r>
              <w:t>4</w:t>
            </w:r>
          </w:p>
        </w:tc>
        <w:tc>
          <w:tcPr>
            <w:tcW w:type="dxa" w:w="2880"/>
          </w:tcPr>
          <w:p>
            <w:r>
              <w:t>Søndergaard, Søren</w:t>
            </w:r>
          </w:p>
        </w:tc>
        <w:tc>
          <w:tcPr>
            <w:tcW w:type="dxa" w:w="2880"/>
          </w:tcPr>
          <w:p>
            <w:r>
              <w:t>5.4%</w:t>
            </w:r>
          </w:p>
        </w:tc>
      </w:tr>
      <w:tr>
        <w:tc>
          <w:tcPr>
            <w:tcW w:type="dxa" w:w="2880"/>
          </w:tcPr>
          <w:p>
            <w:r>
              <w:t>5</w:t>
            </w:r>
          </w:p>
        </w:tc>
        <w:tc>
          <w:tcPr>
            <w:tcW w:type="dxa" w:w="2880"/>
          </w:tcPr>
          <w:p>
            <w:r>
              <w:t>Rasmussen, Christian Bæk</w:t>
            </w:r>
          </w:p>
        </w:tc>
        <w:tc>
          <w:tcPr>
            <w:tcW w:type="dxa" w:w="2880"/>
          </w:tcPr>
          <w:p>
            <w:r>
              <w:t>5.8%</w:t>
            </w:r>
          </w:p>
        </w:tc>
      </w:tr>
      <w:tr>
        <w:tc>
          <w:tcPr>
            <w:tcW w:type="dxa" w:w="2880"/>
          </w:tcPr>
          <w:p>
            <w:r>
              <w:t>6</w:t>
            </w:r>
          </w:p>
        </w:tc>
        <w:tc>
          <w:tcPr>
            <w:tcW w:type="dxa" w:w="2880"/>
          </w:tcPr>
          <w:p>
            <w:r>
              <w:t>Skovborg, Kurt</w:t>
            </w:r>
          </w:p>
        </w:tc>
        <w:tc>
          <w:tcPr>
            <w:tcW w:type="dxa" w:w="2880"/>
          </w:tcPr>
          <w:p>
            <w:r>
              <w:t>5.8%</w:t>
            </w:r>
          </w:p>
        </w:tc>
      </w:tr>
      <w:tr>
        <w:tc>
          <w:tcPr>
            <w:tcW w:type="dxa" w:w="2880"/>
          </w:tcPr>
          <w:p>
            <w:r>
              <w:t>7</w:t>
            </w:r>
          </w:p>
        </w:tc>
        <w:tc>
          <w:tcPr>
            <w:tcW w:type="dxa" w:w="2880"/>
          </w:tcPr>
          <w:p>
            <w:r>
              <w:t>Nielsen, Hannibal Carl Leen</w:t>
            </w:r>
          </w:p>
        </w:tc>
        <w:tc>
          <w:tcPr>
            <w:tcW w:type="dxa" w:w="2880"/>
          </w:tcPr>
          <w:p>
            <w:r>
              <w:t>7.9%</w:t>
            </w:r>
          </w:p>
        </w:tc>
      </w:tr>
      <w:tr>
        <w:tc>
          <w:tcPr>
            <w:tcW w:type="dxa" w:w="2880"/>
          </w:tcPr>
          <w:p>
            <w:r>
              <w:t>8</w:t>
            </w:r>
          </w:p>
        </w:tc>
        <w:tc>
          <w:tcPr>
            <w:tcW w:type="dxa" w:w="2880"/>
          </w:tcPr>
          <w:p>
            <w:r>
              <w:t>Frølner, Bo</w:t>
            </w:r>
          </w:p>
        </w:tc>
        <w:tc>
          <w:tcPr>
            <w:tcW w:type="dxa" w:w="2880"/>
          </w:tcPr>
          <w:p>
            <w:r>
              <w:t>8.2%</w:t>
            </w:r>
          </w:p>
        </w:tc>
      </w:tr>
      <w:tr>
        <w:tc>
          <w:tcPr>
            <w:tcW w:type="dxa" w:w="2880"/>
          </w:tcPr>
          <w:p>
            <w:r>
              <w:t>9</w:t>
            </w:r>
          </w:p>
        </w:tc>
        <w:tc>
          <w:tcPr>
            <w:tcW w:type="dxa" w:w="2880"/>
          </w:tcPr>
          <w:p>
            <w:r>
              <w:t>Sørensen, Jørgen</w:t>
            </w:r>
          </w:p>
        </w:tc>
        <w:tc>
          <w:tcPr>
            <w:tcW w:type="dxa" w:w="2880"/>
          </w:tcPr>
          <w:p>
            <w:r>
              <w:t>8.8%</w:t>
            </w:r>
          </w:p>
        </w:tc>
      </w:tr>
      <w:tr>
        <w:tc>
          <w:tcPr>
            <w:tcW w:type="dxa" w:w="2880"/>
          </w:tcPr>
          <w:p>
            <w:r>
              <w:t>10</w:t>
            </w:r>
          </w:p>
        </w:tc>
        <w:tc>
          <w:tcPr>
            <w:tcW w:type="dxa" w:w="2880"/>
          </w:tcPr>
          <w:p>
            <w:r>
              <w:t>Bujoreanu, Marius</w:t>
            </w:r>
          </w:p>
        </w:tc>
        <w:tc>
          <w:tcPr>
            <w:tcW w:type="dxa" w:w="2880"/>
          </w:tcPr>
          <w:p>
            <w:r>
              <w:t>9.2%</w:t>
            </w:r>
          </w:p>
        </w:tc>
      </w:tr>
      <w:tr>
        <w:tc>
          <w:tcPr>
            <w:tcW w:type="dxa" w:w="2880"/>
          </w:tcPr>
          <w:p>
            <w:r>
              <w:t>11</w:t>
            </w:r>
          </w:p>
        </w:tc>
        <w:tc>
          <w:tcPr>
            <w:tcW w:type="dxa" w:w="2880"/>
          </w:tcPr>
          <w:p>
            <w:r>
              <w:t>Jensen, Kent</w:t>
            </w:r>
          </w:p>
        </w:tc>
        <w:tc>
          <w:tcPr>
            <w:tcW w:type="dxa" w:w="2880"/>
          </w:tcPr>
          <w:p>
            <w:r>
              <w:t>9.9%</w:t>
            </w:r>
          </w:p>
        </w:tc>
      </w:tr>
      <w:tr>
        <w:tc>
          <w:tcPr>
            <w:tcW w:type="dxa" w:w="2880"/>
          </w:tcPr>
          <w:p>
            <w:r>
              <w:t>12</w:t>
            </w:r>
          </w:p>
        </w:tc>
        <w:tc>
          <w:tcPr>
            <w:tcW w:type="dxa" w:w="2880"/>
          </w:tcPr>
          <w:p>
            <w:r>
              <w:t>Gherasim, Marius-Daniel</w:t>
            </w:r>
          </w:p>
        </w:tc>
        <w:tc>
          <w:tcPr>
            <w:tcW w:type="dxa" w:w="2880"/>
          </w:tcPr>
          <w:p>
            <w:r>
              <w:t>12.2%</w:t>
            </w:r>
          </w:p>
        </w:tc>
      </w:tr>
      <w:tr>
        <w:tc>
          <w:tcPr>
            <w:tcW w:type="dxa" w:w="2880"/>
          </w:tcPr>
          <w:p>
            <w:r>
              <w:t>13</w:t>
            </w:r>
          </w:p>
        </w:tc>
        <w:tc>
          <w:tcPr>
            <w:tcW w:type="dxa" w:w="2880"/>
          </w:tcPr>
          <w:p>
            <w:r>
              <w:t>Jensen, Christian Peter</w:t>
            </w:r>
          </w:p>
        </w:tc>
        <w:tc>
          <w:tcPr>
            <w:tcW w:type="dxa" w:w="2880"/>
          </w:tcPr>
          <w:p>
            <w:r>
              <w:t>14.5%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Rotaru, Florin</w:t>
            </w:r>
          </w:p>
        </w:tc>
        <w:tc>
          <w:tcPr>
            <w:tcW w:type="dxa" w:w="2880"/>
          </w:tcPr>
          <w:p>
            <w:r>
              <w:rPr>
                <w:color w:val="008000"/>
              </w:rPr>
              <w:t>94.3%</w:t>
            </w:r>
          </w:p>
        </w:tc>
      </w:tr>
      <w:tr>
        <w:tc>
          <w:tcPr>
            <w:tcW w:type="dxa" w:w="2880"/>
          </w:tcPr>
          <w:p>
            <w:r>
              <w:t>2</w:t>
            </w:r>
          </w:p>
        </w:tc>
        <w:tc>
          <w:tcPr>
            <w:tcW w:type="dxa" w:w="2880"/>
          </w:tcPr>
          <w:p>
            <w:r>
              <w:t>Søndergaard, Søren</w:t>
            </w:r>
          </w:p>
        </w:tc>
        <w:tc>
          <w:tcPr>
            <w:tcW w:type="dxa" w:w="2880"/>
          </w:tcPr>
          <w:p>
            <w:r>
              <w:rPr>
                <w:color w:val="008000"/>
              </w:rPr>
              <w:t>88.8%</w:t>
            </w:r>
          </w:p>
        </w:tc>
      </w:tr>
      <w:tr>
        <w:tc>
          <w:tcPr>
            <w:tcW w:type="dxa" w:w="2880"/>
          </w:tcPr>
          <w:p>
            <w:r>
              <w:t>3</w:t>
            </w:r>
          </w:p>
        </w:tc>
        <w:tc>
          <w:tcPr>
            <w:tcW w:type="dxa" w:w="2880"/>
          </w:tcPr>
          <w:p>
            <w:r>
              <w:t>Rasmussen, Christian Bæk</w:t>
            </w:r>
          </w:p>
        </w:tc>
        <w:tc>
          <w:tcPr>
            <w:tcW w:type="dxa" w:w="2880"/>
          </w:tcPr>
          <w:p>
            <w:r>
              <w:rPr>
                <w:color w:val="008000"/>
              </w:rPr>
              <w:t>87.6%</w:t>
            </w:r>
          </w:p>
        </w:tc>
      </w:tr>
      <w:tr>
        <w:tc>
          <w:tcPr>
            <w:tcW w:type="dxa" w:w="2880"/>
          </w:tcPr>
          <w:p>
            <w:r>
              <w:t>4</w:t>
            </w:r>
          </w:p>
        </w:tc>
        <w:tc>
          <w:tcPr>
            <w:tcW w:type="dxa" w:w="2880"/>
          </w:tcPr>
          <w:p>
            <w:r>
              <w:t>Skovborg, Kurt</w:t>
            </w:r>
          </w:p>
        </w:tc>
        <w:tc>
          <w:tcPr>
            <w:tcW w:type="dxa" w:w="2880"/>
          </w:tcPr>
          <w:p>
            <w:r>
              <w:rPr>
                <w:color w:val="008000"/>
              </w:rPr>
              <w:t>85.0%</w:t>
            </w:r>
          </w:p>
        </w:tc>
      </w:tr>
      <w:tr>
        <w:tc>
          <w:tcPr>
            <w:tcW w:type="dxa" w:w="2880"/>
          </w:tcPr>
          <w:p>
            <w:r>
              <w:t>5</w:t>
            </w:r>
          </w:p>
        </w:tc>
        <w:tc>
          <w:tcPr>
            <w:tcW w:type="dxa" w:w="2880"/>
          </w:tcPr>
          <w:p>
            <w:r>
              <w:t>Hyldahl, Brian</w:t>
            </w:r>
          </w:p>
        </w:tc>
        <w:tc>
          <w:tcPr>
            <w:tcW w:type="dxa" w:w="2880"/>
          </w:tcPr>
          <w:p>
            <w:r>
              <w:rPr>
                <w:color w:val="008000"/>
              </w:rPr>
              <w:t>77.8%</w:t>
            </w:r>
          </w:p>
        </w:tc>
      </w:tr>
      <w:tr>
        <w:tc>
          <w:tcPr>
            <w:tcW w:type="dxa" w:w="2880"/>
          </w:tcPr>
          <w:p>
            <w:r>
              <w:t>6</w:t>
            </w:r>
          </w:p>
        </w:tc>
        <w:tc>
          <w:tcPr>
            <w:tcW w:type="dxa" w:w="2880"/>
          </w:tcPr>
          <w:p>
            <w:r>
              <w:t>Frølner, Bo</w:t>
            </w:r>
          </w:p>
        </w:tc>
        <w:tc>
          <w:tcPr>
            <w:tcW w:type="dxa" w:w="2880"/>
          </w:tcPr>
          <w:p>
            <w:r>
              <w:rPr>
                <w:color w:val="008000"/>
              </w:rPr>
              <w:t>76.7%</w:t>
            </w:r>
          </w:p>
        </w:tc>
      </w:tr>
      <w:tr>
        <w:tc>
          <w:tcPr>
            <w:tcW w:type="dxa" w:w="2880"/>
          </w:tcPr>
          <w:p>
            <w:r>
              <w:t>7</w:t>
            </w:r>
          </w:p>
        </w:tc>
        <w:tc>
          <w:tcPr>
            <w:tcW w:type="dxa" w:w="2880"/>
          </w:tcPr>
          <w:p>
            <w:r>
              <w:t>Nielsen, Hannibal Carl Leen</w:t>
            </w:r>
          </w:p>
        </w:tc>
        <w:tc>
          <w:tcPr>
            <w:tcW w:type="dxa" w:w="2880"/>
          </w:tcPr>
          <w:p>
            <w:r>
              <w:rPr>
                <w:color w:val="008000"/>
              </w:rPr>
              <w:t>67.7%</w:t>
            </w:r>
          </w:p>
        </w:tc>
      </w:tr>
      <w:tr>
        <w:tc>
          <w:tcPr>
            <w:tcW w:type="dxa" w:w="2880"/>
          </w:tcPr>
          <w:p>
            <w:r>
              <w:t>8</w:t>
            </w:r>
          </w:p>
        </w:tc>
        <w:tc>
          <w:tcPr>
            <w:tcW w:type="dxa" w:w="2880"/>
          </w:tcPr>
          <w:p>
            <w:r>
              <w:t>Gherasim, Marius-Daniel</w:t>
            </w:r>
          </w:p>
        </w:tc>
        <w:tc>
          <w:tcPr>
            <w:tcW w:type="dxa" w:w="2880"/>
          </w:tcPr>
          <w:p>
            <w:r>
              <w:t>64.4%</w:t>
            </w:r>
          </w:p>
        </w:tc>
      </w:tr>
      <w:tr>
        <w:tc>
          <w:tcPr>
            <w:tcW w:type="dxa" w:w="2880"/>
          </w:tcPr>
          <w:p>
            <w:r>
              <w:t>9</w:t>
            </w:r>
          </w:p>
        </w:tc>
        <w:tc>
          <w:tcPr>
            <w:tcW w:type="dxa" w:w="2880"/>
          </w:tcPr>
          <w:p>
            <w:r>
              <w:t>Jensen, Kent</w:t>
            </w:r>
          </w:p>
        </w:tc>
        <w:tc>
          <w:tcPr>
            <w:tcW w:type="dxa" w:w="2880"/>
          </w:tcPr>
          <w:p>
            <w:r>
              <w:t>63.6%</w:t>
            </w:r>
          </w:p>
        </w:tc>
      </w:tr>
      <w:tr>
        <w:tc>
          <w:tcPr>
            <w:tcW w:type="dxa" w:w="2880"/>
          </w:tcPr>
          <w:p>
            <w:r>
              <w:t>10</w:t>
            </w:r>
          </w:p>
        </w:tc>
        <w:tc>
          <w:tcPr>
            <w:tcW w:type="dxa" w:w="2880"/>
          </w:tcPr>
          <w:p>
            <w:r>
              <w:t>Bujoreanu, Marius</w:t>
            </w:r>
          </w:p>
        </w:tc>
        <w:tc>
          <w:tcPr>
            <w:tcW w:type="dxa" w:w="2880"/>
          </w:tcPr>
          <w:p>
            <w:r>
              <w:t>63.5%</w:t>
            </w:r>
          </w:p>
        </w:tc>
      </w:tr>
      <w:tr>
        <w:tc>
          <w:tcPr>
            <w:tcW w:type="dxa" w:w="2880"/>
          </w:tcPr>
          <w:p>
            <w:r>
              <w:t>11</w:t>
            </w:r>
          </w:p>
        </w:tc>
        <w:tc>
          <w:tcPr>
            <w:tcW w:type="dxa" w:w="2880"/>
          </w:tcPr>
          <w:p>
            <w:r>
              <w:t>Sørensen, Jørgen</w:t>
            </w:r>
          </w:p>
        </w:tc>
        <w:tc>
          <w:tcPr>
            <w:tcW w:type="dxa" w:w="2880"/>
          </w:tcPr>
          <w:p>
            <w:r>
              <w:t>57.8%</w:t>
            </w:r>
          </w:p>
        </w:tc>
      </w:tr>
      <w:tr>
        <w:tc>
          <w:tcPr>
            <w:tcW w:type="dxa" w:w="2880"/>
          </w:tcPr>
          <w:p>
            <w:r>
              <w:t>12</w:t>
            </w:r>
          </w:p>
        </w:tc>
        <w:tc>
          <w:tcPr>
            <w:tcW w:type="dxa" w:w="2880"/>
          </w:tcPr>
          <w:p>
            <w:r>
              <w:t>Jensen, Christian Peter</w:t>
            </w:r>
          </w:p>
        </w:tc>
        <w:tc>
          <w:tcPr>
            <w:tcW w:type="dxa" w:w="2880"/>
          </w:tcPr>
          <w:p>
            <w:r>
              <w:t>45.3%</w:t>
            </w:r>
          </w:p>
        </w:tc>
      </w:tr>
      <w:tr>
        <w:tc>
          <w:tcPr>
            <w:tcW w:type="dxa" w:w="2880"/>
          </w:tcPr>
          <w:p>
            <w:r>
              <w:t>13</w:t>
            </w:r>
          </w:p>
        </w:tc>
        <w:tc>
          <w:tcPr>
            <w:tcW w:type="dxa" w:w="2880"/>
          </w:tcPr>
          <w:p>
            <w:r>
              <w:t>Nielsen, Michael Nilaus</w:t>
            </w:r>
          </w:p>
        </w:tc>
        <w:tc>
          <w:tcPr>
            <w:tcW w:type="dxa" w:w="2880"/>
          </w:tcPr>
          <w:p>
            <w:r>
              <w:t>31.2%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Rotaru, Florin</w:t>
            </w:r>
          </w:p>
        </w:tc>
        <w:tc>
          <w:tcPr>
            <w:tcW w:type="dxa" w:w="2880"/>
          </w:tcPr>
          <w:p>
            <w:r>
              <w:rPr>
                <w:color w:val="008000"/>
              </w:rPr>
              <w:t>83.2%</w:t>
            </w:r>
          </w:p>
        </w:tc>
      </w:tr>
      <w:tr>
        <w:tc>
          <w:tcPr>
            <w:tcW w:type="dxa" w:w="2880"/>
          </w:tcPr>
          <w:p>
            <w:r>
              <w:t>2</w:t>
            </w:r>
          </w:p>
        </w:tc>
        <w:tc>
          <w:tcPr>
            <w:tcW w:type="dxa" w:w="2880"/>
          </w:tcPr>
          <w:p>
            <w:r>
              <w:t>Søndergaard, Søren</w:t>
            </w:r>
          </w:p>
        </w:tc>
        <w:tc>
          <w:tcPr>
            <w:tcW w:type="dxa" w:w="2880"/>
          </w:tcPr>
          <w:p>
            <w:r>
              <w:rPr>
                <w:color w:val="008000"/>
              </w:rPr>
              <w:t>66.0%</w:t>
            </w:r>
          </w:p>
        </w:tc>
      </w:tr>
      <w:tr>
        <w:tc>
          <w:tcPr>
            <w:tcW w:type="dxa" w:w="2880"/>
          </w:tcPr>
          <w:p>
            <w:r>
              <w:t>3</w:t>
            </w:r>
          </w:p>
        </w:tc>
        <w:tc>
          <w:tcPr>
            <w:tcW w:type="dxa" w:w="2880"/>
          </w:tcPr>
          <w:p>
            <w:r>
              <w:t>Bujoreanu, Marius</w:t>
            </w:r>
          </w:p>
        </w:tc>
        <w:tc>
          <w:tcPr>
            <w:tcW w:type="dxa" w:w="2880"/>
          </w:tcPr>
          <w:p>
            <w:r>
              <w:rPr>
                <w:color w:val="008000"/>
              </w:rPr>
              <w:t>56.7%</w:t>
            </w:r>
          </w:p>
        </w:tc>
      </w:tr>
      <w:tr>
        <w:tc>
          <w:tcPr>
            <w:tcW w:type="dxa" w:w="2880"/>
          </w:tcPr>
          <w:p>
            <w:r>
              <w:t>4</w:t>
            </w:r>
          </w:p>
        </w:tc>
        <w:tc>
          <w:tcPr>
            <w:tcW w:type="dxa" w:w="2880"/>
          </w:tcPr>
          <w:p>
            <w:r>
              <w:t>Gherasim, Marius-Daniel</w:t>
            </w:r>
          </w:p>
        </w:tc>
        <w:tc>
          <w:tcPr>
            <w:tcW w:type="dxa" w:w="2880"/>
          </w:tcPr>
          <w:p>
            <w:r>
              <w:t>51.5%</w:t>
            </w:r>
          </w:p>
        </w:tc>
      </w:tr>
      <w:tr>
        <w:tc>
          <w:tcPr>
            <w:tcW w:type="dxa" w:w="2880"/>
          </w:tcPr>
          <w:p>
            <w:r>
              <w:t>5</w:t>
            </w:r>
          </w:p>
        </w:tc>
        <w:tc>
          <w:tcPr>
            <w:tcW w:type="dxa" w:w="2880"/>
          </w:tcPr>
          <w:p>
            <w:r>
              <w:t>Hyldahl, Brian</w:t>
            </w:r>
          </w:p>
        </w:tc>
        <w:tc>
          <w:tcPr>
            <w:tcW w:type="dxa" w:w="2880"/>
          </w:tcPr>
          <w:p>
            <w:r>
              <w:t>51.3%</w:t>
            </w:r>
          </w:p>
        </w:tc>
      </w:tr>
      <w:tr>
        <w:tc>
          <w:tcPr>
            <w:tcW w:type="dxa" w:w="2880"/>
          </w:tcPr>
          <w:p>
            <w:r>
              <w:t>6</w:t>
            </w:r>
          </w:p>
        </w:tc>
        <w:tc>
          <w:tcPr>
            <w:tcW w:type="dxa" w:w="2880"/>
          </w:tcPr>
          <w:p>
            <w:r>
              <w:t>Rasmussen, Christian Bæk</w:t>
            </w:r>
          </w:p>
        </w:tc>
        <w:tc>
          <w:tcPr>
            <w:tcW w:type="dxa" w:w="2880"/>
          </w:tcPr>
          <w:p>
            <w:r>
              <w:t>43.5%</w:t>
            </w:r>
          </w:p>
        </w:tc>
      </w:tr>
      <w:tr>
        <w:tc>
          <w:tcPr>
            <w:tcW w:type="dxa" w:w="2880"/>
          </w:tcPr>
          <w:p>
            <w:r>
              <w:t>7</w:t>
            </w:r>
          </w:p>
        </w:tc>
        <w:tc>
          <w:tcPr>
            <w:tcW w:type="dxa" w:w="2880"/>
          </w:tcPr>
          <w:p>
            <w:r>
              <w:t>Frølner, Bo</w:t>
            </w:r>
          </w:p>
        </w:tc>
        <w:tc>
          <w:tcPr>
            <w:tcW w:type="dxa" w:w="2880"/>
          </w:tcPr>
          <w:p>
            <w:r>
              <w:t>41.5%</w:t>
            </w:r>
          </w:p>
        </w:tc>
      </w:tr>
      <w:tr>
        <w:tc>
          <w:tcPr>
            <w:tcW w:type="dxa" w:w="2880"/>
          </w:tcPr>
          <w:p>
            <w:r>
              <w:t>8</w:t>
            </w:r>
          </w:p>
        </w:tc>
        <w:tc>
          <w:tcPr>
            <w:tcW w:type="dxa" w:w="2880"/>
          </w:tcPr>
          <w:p>
            <w:r>
              <w:t>Jensen, Kent</w:t>
            </w:r>
          </w:p>
        </w:tc>
        <w:tc>
          <w:tcPr>
            <w:tcW w:type="dxa" w:w="2880"/>
          </w:tcPr>
          <w:p>
            <w:r>
              <w:t>39.7%</w:t>
            </w:r>
          </w:p>
        </w:tc>
      </w:tr>
      <w:tr>
        <w:tc>
          <w:tcPr>
            <w:tcW w:type="dxa" w:w="2880"/>
          </w:tcPr>
          <w:p>
            <w:r>
              <w:t>9</w:t>
            </w:r>
          </w:p>
        </w:tc>
        <w:tc>
          <w:tcPr>
            <w:tcW w:type="dxa" w:w="2880"/>
          </w:tcPr>
          <w:p>
            <w:r>
              <w:t>Skovborg, Kurt</w:t>
            </w:r>
          </w:p>
        </w:tc>
        <w:tc>
          <w:tcPr>
            <w:tcW w:type="dxa" w:w="2880"/>
          </w:tcPr>
          <w:p>
            <w:r>
              <w:t>36.8%</w:t>
            </w:r>
          </w:p>
        </w:tc>
      </w:tr>
      <w:tr>
        <w:tc>
          <w:tcPr>
            <w:tcW w:type="dxa" w:w="2880"/>
          </w:tcPr>
          <w:p>
            <w:r>
              <w:t>10</w:t>
            </w:r>
          </w:p>
        </w:tc>
        <w:tc>
          <w:tcPr>
            <w:tcW w:type="dxa" w:w="2880"/>
          </w:tcPr>
          <w:p>
            <w:r>
              <w:t>Nielsen, Hannibal Carl Leen</w:t>
            </w:r>
          </w:p>
        </w:tc>
        <w:tc>
          <w:tcPr>
            <w:tcW w:type="dxa" w:w="2880"/>
          </w:tcPr>
          <w:p>
            <w:r>
              <w:t>35.4%</w:t>
            </w:r>
          </w:p>
        </w:tc>
      </w:tr>
      <w:tr>
        <w:tc>
          <w:tcPr>
            <w:tcW w:type="dxa" w:w="2880"/>
          </w:tcPr>
          <w:p>
            <w:r>
              <w:t>11</w:t>
            </w:r>
          </w:p>
        </w:tc>
        <w:tc>
          <w:tcPr>
            <w:tcW w:type="dxa" w:w="2880"/>
          </w:tcPr>
          <w:p>
            <w:r>
              <w:t>Sørensen, Jørgen</w:t>
            </w:r>
          </w:p>
        </w:tc>
        <w:tc>
          <w:tcPr>
            <w:tcW w:type="dxa" w:w="2880"/>
          </w:tcPr>
          <w:p>
            <w:r>
              <w:t>31.7%</w:t>
            </w:r>
          </w:p>
        </w:tc>
      </w:tr>
      <w:tr>
        <w:tc>
          <w:tcPr>
            <w:tcW w:type="dxa" w:w="2880"/>
          </w:tcPr>
          <w:p>
            <w:r>
              <w:t>12</w:t>
            </w:r>
          </w:p>
        </w:tc>
        <w:tc>
          <w:tcPr>
            <w:tcW w:type="dxa" w:w="2880"/>
          </w:tcPr>
          <w:p>
            <w:r>
              <w:t>Jensen, Christian Peter</w:t>
            </w:r>
          </w:p>
        </w:tc>
        <w:tc>
          <w:tcPr>
            <w:tcW w:type="dxa" w:w="2880"/>
          </w:tcPr>
          <w:p>
            <w:r>
              <w:t>24.9%</w:t>
            </w:r>
          </w:p>
        </w:tc>
      </w:tr>
      <w:tr>
        <w:tc>
          <w:tcPr>
            <w:tcW w:type="dxa" w:w="2880"/>
          </w:tcPr>
          <w:p>
            <w:r>
              <w:t>13</w:t>
            </w:r>
          </w:p>
        </w:tc>
        <w:tc>
          <w:tcPr>
            <w:tcW w:type="dxa" w:w="2880"/>
          </w:tcPr>
          <w:p>
            <w:r>
              <w:t>Nielsen, Michael Nilaus</w:t>
            </w:r>
          </w:p>
        </w:tc>
        <w:tc>
          <w:tcPr>
            <w:tcW w:type="dxa" w:w="2880"/>
          </w:tcPr>
          <w:p>
            <w:r>
              <w:t>20.8%</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Jensen, Kent</w:t>
            </w:r>
          </w:p>
        </w:tc>
        <w:tc>
          <w:tcPr>
            <w:tcW w:type="dxa" w:w="2880"/>
          </w:tcPr>
          <w:p>
            <w:r>
              <w:rPr>
                <w:color w:val="008000"/>
              </w:rPr>
              <w:t>10.2%</w:t>
            </w:r>
          </w:p>
        </w:tc>
      </w:tr>
      <w:tr>
        <w:tc>
          <w:tcPr>
            <w:tcW w:type="dxa" w:w="2880"/>
          </w:tcPr>
          <w:p>
            <w:r>
              <w:t>2</w:t>
            </w:r>
          </w:p>
        </w:tc>
        <w:tc>
          <w:tcPr>
            <w:tcW w:type="dxa" w:w="2880"/>
          </w:tcPr>
          <w:p>
            <w:r>
              <w:t>Frølner, Bo</w:t>
            </w:r>
          </w:p>
        </w:tc>
        <w:tc>
          <w:tcPr>
            <w:tcW w:type="dxa" w:w="2880"/>
          </w:tcPr>
          <w:p>
            <w:r>
              <w:rPr>
                <w:color w:val="008000"/>
              </w:rPr>
              <w:t>8.5%</w:t>
            </w:r>
          </w:p>
        </w:tc>
      </w:tr>
      <w:tr>
        <w:tc>
          <w:tcPr>
            <w:tcW w:type="dxa" w:w="2880"/>
          </w:tcPr>
          <w:p>
            <w:r>
              <w:t>3</w:t>
            </w:r>
          </w:p>
        </w:tc>
        <w:tc>
          <w:tcPr>
            <w:tcW w:type="dxa" w:w="2880"/>
          </w:tcPr>
          <w:p>
            <w:r>
              <w:t>Rasmussen, Christian Bæk</w:t>
            </w:r>
          </w:p>
        </w:tc>
        <w:tc>
          <w:tcPr>
            <w:tcW w:type="dxa" w:w="2880"/>
          </w:tcPr>
          <w:p>
            <w:r>
              <w:rPr>
                <w:color w:val="008000"/>
              </w:rPr>
              <w:t>8.1%</w:t>
            </w:r>
          </w:p>
        </w:tc>
      </w:tr>
      <w:tr>
        <w:tc>
          <w:tcPr>
            <w:tcW w:type="dxa" w:w="2880"/>
          </w:tcPr>
          <w:p>
            <w:r>
              <w:t>4</w:t>
            </w:r>
          </w:p>
        </w:tc>
        <w:tc>
          <w:tcPr>
            <w:tcW w:type="dxa" w:w="2880"/>
          </w:tcPr>
          <w:p>
            <w:r>
              <w:t>Rotaru, Florin</w:t>
            </w:r>
          </w:p>
        </w:tc>
        <w:tc>
          <w:tcPr>
            <w:tcW w:type="dxa" w:w="2880"/>
          </w:tcPr>
          <w:p>
            <w:r>
              <w:rPr>
                <w:color w:val="008000"/>
              </w:rPr>
              <w:t>7.7%</w:t>
            </w:r>
          </w:p>
        </w:tc>
      </w:tr>
      <w:tr>
        <w:tc>
          <w:tcPr>
            <w:tcW w:type="dxa" w:w="2880"/>
          </w:tcPr>
          <w:p>
            <w:r>
              <w:t>5</w:t>
            </w:r>
          </w:p>
        </w:tc>
        <w:tc>
          <w:tcPr>
            <w:tcW w:type="dxa" w:w="2880"/>
          </w:tcPr>
          <w:p>
            <w:r>
              <w:t>Sørensen, Jørgen</w:t>
            </w:r>
          </w:p>
        </w:tc>
        <w:tc>
          <w:tcPr>
            <w:tcW w:type="dxa" w:w="2880"/>
          </w:tcPr>
          <w:p>
            <w:r>
              <w:rPr>
                <w:color w:val="008000"/>
              </w:rPr>
              <w:t>7.3%</w:t>
            </w:r>
          </w:p>
        </w:tc>
      </w:tr>
      <w:tr>
        <w:tc>
          <w:tcPr>
            <w:tcW w:type="dxa" w:w="2880"/>
          </w:tcPr>
          <w:p>
            <w:r>
              <w:t>6</w:t>
            </w:r>
          </w:p>
        </w:tc>
        <w:tc>
          <w:tcPr>
            <w:tcW w:type="dxa" w:w="2880"/>
          </w:tcPr>
          <w:p>
            <w:r>
              <w:t>Hyldahl, Brian</w:t>
            </w:r>
          </w:p>
        </w:tc>
        <w:tc>
          <w:tcPr>
            <w:tcW w:type="dxa" w:w="2880"/>
          </w:tcPr>
          <w:p>
            <w:r>
              <w:rPr>
                <w:color w:val="008000"/>
              </w:rPr>
              <w:t>7.2%</w:t>
            </w:r>
          </w:p>
        </w:tc>
      </w:tr>
      <w:tr>
        <w:tc>
          <w:tcPr>
            <w:tcW w:type="dxa" w:w="2880"/>
          </w:tcPr>
          <w:p>
            <w:r>
              <w:t>7</w:t>
            </w:r>
          </w:p>
        </w:tc>
        <w:tc>
          <w:tcPr>
            <w:tcW w:type="dxa" w:w="2880"/>
          </w:tcPr>
          <w:p>
            <w:r>
              <w:t>Gherasim, Marius-Daniel</w:t>
            </w:r>
          </w:p>
        </w:tc>
        <w:tc>
          <w:tcPr>
            <w:tcW w:type="dxa" w:w="2880"/>
          </w:tcPr>
          <w:p>
            <w:r>
              <w:t>6.9%</w:t>
            </w:r>
          </w:p>
        </w:tc>
      </w:tr>
      <w:tr>
        <w:tc>
          <w:tcPr>
            <w:tcW w:type="dxa" w:w="2880"/>
          </w:tcPr>
          <w:p>
            <w:r>
              <w:t>8</w:t>
            </w:r>
          </w:p>
        </w:tc>
        <w:tc>
          <w:tcPr>
            <w:tcW w:type="dxa" w:w="2880"/>
          </w:tcPr>
          <w:p>
            <w:r>
              <w:t>Søndergaard, Søren</w:t>
            </w:r>
          </w:p>
        </w:tc>
        <w:tc>
          <w:tcPr>
            <w:tcW w:type="dxa" w:w="2880"/>
          </w:tcPr>
          <w:p>
            <w:r>
              <w:t>6.8%</w:t>
            </w:r>
          </w:p>
        </w:tc>
      </w:tr>
      <w:tr>
        <w:tc>
          <w:tcPr>
            <w:tcW w:type="dxa" w:w="2880"/>
          </w:tcPr>
          <w:p>
            <w:r>
              <w:t>9</w:t>
            </w:r>
          </w:p>
        </w:tc>
        <w:tc>
          <w:tcPr>
            <w:tcW w:type="dxa" w:w="2880"/>
          </w:tcPr>
          <w:p>
            <w:r>
              <w:t>Nielsen, Michael Nilaus</w:t>
            </w:r>
          </w:p>
        </w:tc>
        <w:tc>
          <w:tcPr>
            <w:tcW w:type="dxa" w:w="2880"/>
          </w:tcPr>
          <w:p>
            <w:r>
              <w:t>6.5%</w:t>
            </w:r>
          </w:p>
        </w:tc>
      </w:tr>
      <w:tr>
        <w:tc>
          <w:tcPr>
            <w:tcW w:type="dxa" w:w="2880"/>
          </w:tcPr>
          <w:p>
            <w:r>
              <w:t>10</w:t>
            </w:r>
          </w:p>
        </w:tc>
        <w:tc>
          <w:tcPr>
            <w:tcW w:type="dxa" w:w="2880"/>
          </w:tcPr>
          <w:p>
            <w:r>
              <w:t>Nielsen, Hannibal Carl Leen</w:t>
            </w:r>
          </w:p>
        </w:tc>
        <w:tc>
          <w:tcPr>
            <w:tcW w:type="dxa" w:w="2880"/>
          </w:tcPr>
          <w:p>
            <w:r>
              <w:t>5.6%</w:t>
            </w:r>
          </w:p>
        </w:tc>
      </w:tr>
      <w:tr>
        <w:tc>
          <w:tcPr>
            <w:tcW w:type="dxa" w:w="2880"/>
          </w:tcPr>
          <w:p>
            <w:r>
              <w:t>11</w:t>
            </w:r>
          </w:p>
        </w:tc>
        <w:tc>
          <w:tcPr>
            <w:tcW w:type="dxa" w:w="2880"/>
          </w:tcPr>
          <w:p>
            <w:r>
              <w:t>Jensen, Christian Peter</w:t>
            </w:r>
          </w:p>
        </w:tc>
        <w:tc>
          <w:tcPr>
            <w:tcW w:type="dxa" w:w="2880"/>
          </w:tcPr>
          <w:p>
            <w:r>
              <w:t>5.2%</w:t>
            </w:r>
          </w:p>
        </w:tc>
      </w:tr>
      <w:tr>
        <w:tc>
          <w:tcPr>
            <w:tcW w:type="dxa" w:w="2880"/>
          </w:tcPr>
          <w:p>
            <w:r>
              <w:t>12</w:t>
            </w:r>
          </w:p>
        </w:tc>
        <w:tc>
          <w:tcPr>
            <w:tcW w:type="dxa" w:w="2880"/>
          </w:tcPr>
          <w:p>
            <w:r>
              <w:t>Bujoreanu, Marius</w:t>
            </w:r>
          </w:p>
        </w:tc>
        <w:tc>
          <w:tcPr>
            <w:tcW w:type="dxa" w:w="2880"/>
          </w:tcPr>
          <w:p>
            <w:r>
              <w:t>5.2%</w:t>
            </w:r>
          </w:p>
        </w:tc>
      </w:tr>
      <w:tr>
        <w:tc>
          <w:tcPr>
            <w:tcW w:type="dxa" w:w="2880"/>
          </w:tcPr>
          <w:p>
            <w:r>
              <w:t>13</w:t>
            </w:r>
          </w:p>
        </w:tc>
        <w:tc>
          <w:tcPr>
            <w:tcW w:type="dxa" w:w="2880"/>
          </w:tcPr>
          <w:p>
            <w:r>
              <w:t>Skovborg, Kurt</w:t>
            </w:r>
          </w:p>
        </w:tc>
        <w:tc>
          <w:tcPr>
            <w:tcW w:type="dxa" w:w="2880"/>
          </w:tcPr>
          <w:p>
            <w:r>
              <w:t>3.3%</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Nielsen, Michael Nilaus</w:t>
            </w:r>
          </w:p>
        </w:tc>
        <w:tc>
          <w:tcPr>
            <w:tcW w:type="dxa" w:w="2880"/>
          </w:tcPr>
          <w:p>
            <w:r>
              <w:t>5.0km/l</w:t>
            </w:r>
          </w:p>
        </w:tc>
      </w:tr>
      <w:tr>
        <w:tc>
          <w:tcPr>
            <w:tcW w:type="dxa" w:w="2880"/>
          </w:tcPr>
          <w:p>
            <w:r>
              <w:t>2</w:t>
            </w:r>
          </w:p>
        </w:tc>
        <w:tc>
          <w:tcPr>
            <w:tcW w:type="dxa" w:w="2880"/>
          </w:tcPr>
          <w:p>
            <w:r>
              <w:t>Rotaru, Florin</w:t>
            </w:r>
          </w:p>
        </w:tc>
        <w:tc>
          <w:tcPr>
            <w:tcW w:type="dxa" w:w="2880"/>
          </w:tcPr>
          <w:p>
            <w:r>
              <w:t>4.4km/l</w:t>
            </w:r>
          </w:p>
        </w:tc>
      </w:tr>
      <w:tr>
        <w:tc>
          <w:tcPr>
            <w:tcW w:type="dxa" w:w="2880"/>
          </w:tcPr>
          <w:p>
            <w:r>
              <w:t>3</w:t>
            </w:r>
          </w:p>
        </w:tc>
        <w:tc>
          <w:tcPr>
            <w:tcW w:type="dxa" w:w="2880"/>
          </w:tcPr>
          <w:p>
            <w:r>
              <w:t>Hyldahl, Brian</w:t>
            </w:r>
          </w:p>
        </w:tc>
        <w:tc>
          <w:tcPr>
            <w:tcW w:type="dxa" w:w="2880"/>
          </w:tcPr>
          <w:p>
            <w:r>
              <w:t>4.4km/l</w:t>
            </w:r>
          </w:p>
        </w:tc>
      </w:tr>
      <w:tr>
        <w:tc>
          <w:tcPr>
            <w:tcW w:type="dxa" w:w="2880"/>
          </w:tcPr>
          <w:p>
            <w:r>
              <w:t>4</w:t>
            </w:r>
          </w:p>
        </w:tc>
        <w:tc>
          <w:tcPr>
            <w:tcW w:type="dxa" w:w="2880"/>
          </w:tcPr>
          <w:p>
            <w:r>
              <w:t>Søndergaard, Søren</w:t>
            </w:r>
          </w:p>
        </w:tc>
        <w:tc>
          <w:tcPr>
            <w:tcW w:type="dxa" w:w="2880"/>
          </w:tcPr>
          <w:p>
            <w:r>
              <w:t>4.3km/l</w:t>
            </w:r>
          </w:p>
        </w:tc>
      </w:tr>
      <w:tr>
        <w:tc>
          <w:tcPr>
            <w:tcW w:type="dxa" w:w="2880"/>
          </w:tcPr>
          <w:p>
            <w:r>
              <w:t>5</w:t>
            </w:r>
          </w:p>
        </w:tc>
        <w:tc>
          <w:tcPr>
            <w:tcW w:type="dxa" w:w="2880"/>
          </w:tcPr>
          <w:p>
            <w:r>
              <w:t>Bujoreanu, Marius</w:t>
            </w:r>
          </w:p>
        </w:tc>
        <w:tc>
          <w:tcPr>
            <w:tcW w:type="dxa" w:w="2880"/>
          </w:tcPr>
          <w:p>
            <w:r>
              <w:t>4.1km/l</w:t>
            </w:r>
          </w:p>
        </w:tc>
      </w:tr>
      <w:tr>
        <w:tc>
          <w:tcPr>
            <w:tcW w:type="dxa" w:w="2880"/>
          </w:tcPr>
          <w:p>
            <w:r>
              <w:t>6</w:t>
            </w:r>
          </w:p>
        </w:tc>
        <w:tc>
          <w:tcPr>
            <w:tcW w:type="dxa" w:w="2880"/>
          </w:tcPr>
          <w:p>
            <w:r>
              <w:t>Nielsen, Hannibal Carl Leen</w:t>
            </w:r>
          </w:p>
        </w:tc>
        <w:tc>
          <w:tcPr>
            <w:tcW w:type="dxa" w:w="2880"/>
          </w:tcPr>
          <w:p>
            <w:r>
              <w:t>4.0km/l</w:t>
            </w:r>
          </w:p>
        </w:tc>
      </w:tr>
      <w:tr>
        <w:tc>
          <w:tcPr>
            <w:tcW w:type="dxa" w:w="2880"/>
          </w:tcPr>
          <w:p>
            <w:r>
              <w:t>7</w:t>
            </w:r>
          </w:p>
        </w:tc>
        <w:tc>
          <w:tcPr>
            <w:tcW w:type="dxa" w:w="2880"/>
          </w:tcPr>
          <w:p>
            <w:r>
              <w:t>Gherasim, Marius-Daniel</w:t>
            </w:r>
          </w:p>
        </w:tc>
        <w:tc>
          <w:tcPr>
            <w:tcW w:type="dxa" w:w="2880"/>
          </w:tcPr>
          <w:p>
            <w:r>
              <w:t>3.8km/l</w:t>
            </w:r>
          </w:p>
        </w:tc>
      </w:tr>
      <w:tr>
        <w:tc>
          <w:tcPr>
            <w:tcW w:type="dxa" w:w="2880"/>
          </w:tcPr>
          <w:p>
            <w:r>
              <w:t>8</w:t>
            </w:r>
          </w:p>
        </w:tc>
        <w:tc>
          <w:tcPr>
            <w:tcW w:type="dxa" w:w="2880"/>
          </w:tcPr>
          <w:p>
            <w:r>
              <w:t>Jensen, Christian Peter</w:t>
            </w:r>
          </w:p>
        </w:tc>
        <w:tc>
          <w:tcPr>
            <w:tcW w:type="dxa" w:w="2880"/>
          </w:tcPr>
          <w:p>
            <w:r>
              <w:t>3.8km/l</w:t>
            </w:r>
          </w:p>
        </w:tc>
      </w:tr>
      <w:tr>
        <w:tc>
          <w:tcPr>
            <w:tcW w:type="dxa" w:w="2880"/>
          </w:tcPr>
          <w:p>
            <w:r>
              <w:t>9</w:t>
            </w:r>
          </w:p>
        </w:tc>
        <w:tc>
          <w:tcPr>
            <w:tcW w:type="dxa" w:w="2880"/>
          </w:tcPr>
          <w:p>
            <w:r>
              <w:t>Rasmussen, Christian Bæk</w:t>
            </w:r>
          </w:p>
        </w:tc>
        <w:tc>
          <w:tcPr>
            <w:tcW w:type="dxa" w:w="2880"/>
          </w:tcPr>
          <w:p>
            <w:r>
              <w:t>3.7km/l</w:t>
            </w:r>
          </w:p>
        </w:tc>
      </w:tr>
      <w:tr>
        <w:tc>
          <w:tcPr>
            <w:tcW w:type="dxa" w:w="2880"/>
          </w:tcPr>
          <w:p>
            <w:r>
              <w:t>10</w:t>
            </w:r>
          </w:p>
        </w:tc>
        <w:tc>
          <w:tcPr>
            <w:tcW w:type="dxa" w:w="2880"/>
          </w:tcPr>
          <w:p>
            <w:r>
              <w:t>Sørensen, Jørgen</w:t>
            </w:r>
          </w:p>
        </w:tc>
        <w:tc>
          <w:tcPr>
            <w:tcW w:type="dxa" w:w="2880"/>
          </w:tcPr>
          <w:p>
            <w:r>
              <w:t>3.6km/l</w:t>
            </w:r>
          </w:p>
        </w:tc>
      </w:tr>
      <w:tr>
        <w:tc>
          <w:tcPr>
            <w:tcW w:type="dxa" w:w="2880"/>
          </w:tcPr>
          <w:p>
            <w:r>
              <w:t>11</w:t>
            </w:r>
          </w:p>
        </w:tc>
        <w:tc>
          <w:tcPr>
            <w:tcW w:type="dxa" w:w="2880"/>
          </w:tcPr>
          <w:p>
            <w:r>
              <w:t>Jensen, Kent</w:t>
            </w:r>
          </w:p>
        </w:tc>
        <w:tc>
          <w:tcPr>
            <w:tcW w:type="dxa" w:w="2880"/>
          </w:tcPr>
          <w:p>
            <w:r>
              <w:t>3.6km/l</w:t>
            </w:r>
          </w:p>
        </w:tc>
      </w:tr>
      <w:tr>
        <w:tc>
          <w:tcPr>
            <w:tcW w:type="dxa" w:w="2880"/>
          </w:tcPr>
          <w:p>
            <w:r>
              <w:t>12</w:t>
            </w:r>
          </w:p>
        </w:tc>
        <w:tc>
          <w:tcPr>
            <w:tcW w:type="dxa" w:w="2880"/>
          </w:tcPr>
          <w:p>
            <w:r>
              <w:t>Frølner, Bo</w:t>
            </w:r>
          </w:p>
        </w:tc>
        <w:tc>
          <w:tcPr>
            <w:tcW w:type="dxa" w:w="2880"/>
          </w:tcPr>
          <w:p>
            <w:r>
              <w:t>3.3km/l</w:t>
            </w:r>
          </w:p>
        </w:tc>
      </w:tr>
      <w:tr>
        <w:tc>
          <w:tcPr>
            <w:tcW w:type="dxa" w:w="2880"/>
          </w:tcPr>
          <w:p>
            <w:r>
              <w:t>13</w:t>
            </w:r>
          </w:p>
        </w:tc>
        <w:tc>
          <w:tcPr>
            <w:tcW w:type="dxa" w:w="2880"/>
          </w:tcPr>
          <w:p>
            <w:r>
              <w:t>Skovborg, Kurt</w:t>
            </w:r>
          </w:p>
        </w:tc>
        <w:tc>
          <w:tcPr>
            <w:tcW w:type="dxa" w:w="2880"/>
          </w:tcPr>
          <w:p>
            <w:r>
              <w:t>3.2km/l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Rotaru, Florin</w:t>
            </w:r>
          </w:p>
        </w:tc>
        <w:tc>
          <w:tcPr>
            <w:tcW w:type="dxa" w:w="2880"/>
          </w:tcPr>
          <w:p>
            <w:r>
              <w:t>0.8l/100km/t</w:t>
            </w:r>
          </w:p>
        </w:tc>
      </w:tr>
      <w:tr>
        <w:tc>
          <w:tcPr>
            <w:tcW w:type="dxa" w:w="2880"/>
          </w:tcPr>
          <w:p>
            <w:r>
              <w:t>2</w:t>
            </w:r>
          </w:p>
        </w:tc>
        <w:tc>
          <w:tcPr>
            <w:tcW w:type="dxa" w:w="2880"/>
          </w:tcPr>
          <w:p>
            <w:r>
              <w:t>Gherasim, Marius-Daniel</w:t>
            </w:r>
          </w:p>
        </w:tc>
        <w:tc>
          <w:tcPr>
            <w:tcW w:type="dxa" w:w="2880"/>
          </w:tcPr>
          <w:p>
            <w:r>
              <w:t>0.8l/100km/t</w:t>
            </w:r>
          </w:p>
        </w:tc>
      </w:tr>
      <w:tr>
        <w:tc>
          <w:tcPr>
            <w:tcW w:type="dxa" w:w="2880"/>
          </w:tcPr>
          <w:p>
            <w:r>
              <w:t>3</w:t>
            </w:r>
          </w:p>
        </w:tc>
        <w:tc>
          <w:tcPr>
            <w:tcW w:type="dxa" w:w="2880"/>
          </w:tcPr>
          <w:p>
            <w:r>
              <w:t>Bujoreanu, Marius</w:t>
            </w:r>
          </w:p>
        </w:tc>
        <w:tc>
          <w:tcPr>
            <w:tcW w:type="dxa" w:w="2880"/>
          </w:tcPr>
          <w:p>
            <w:r>
              <w:t>0.8l/100km/t</w:t>
            </w:r>
          </w:p>
        </w:tc>
      </w:tr>
      <w:tr>
        <w:tc>
          <w:tcPr>
            <w:tcW w:type="dxa" w:w="2880"/>
          </w:tcPr>
          <w:p>
            <w:r>
              <w:t>4</w:t>
            </w:r>
          </w:p>
        </w:tc>
        <w:tc>
          <w:tcPr>
            <w:tcW w:type="dxa" w:w="2880"/>
          </w:tcPr>
          <w:p>
            <w:r>
              <w:t>Hyldahl, Brian</w:t>
            </w:r>
          </w:p>
        </w:tc>
        <w:tc>
          <w:tcPr>
            <w:tcW w:type="dxa" w:w="2880"/>
          </w:tcPr>
          <w:p>
            <w:r>
              <w:t>0.8l/100km/t</w:t>
            </w:r>
          </w:p>
        </w:tc>
      </w:tr>
      <w:tr>
        <w:tc>
          <w:tcPr>
            <w:tcW w:type="dxa" w:w="2880"/>
          </w:tcPr>
          <w:p>
            <w:r>
              <w:t>5</w:t>
            </w:r>
          </w:p>
        </w:tc>
        <w:tc>
          <w:tcPr>
            <w:tcW w:type="dxa" w:w="2880"/>
          </w:tcPr>
          <w:p>
            <w:r>
              <w:t>Søndergaard, Søren</w:t>
            </w:r>
          </w:p>
        </w:tc>
        <w:tc>
          <w:tcPr>
            <w:tcW w:type="dxa" w:w="2880"/>
          </w:tcPr>
          <w:p>
            <w:r>
              <w:t>0.9l/100km/t</w:t>
            </w:r>
          </w:p>
        </w:tc>
      </w:tr>
      <w:tr>
        <w:tc>
          <w:tcPr>
            <w:tcW w:type="dxa" w:w="2880"/>
          </w:tcPr>
          <w:p>
            <w:r>
              <w:t>6</w:t>
            </w:r>
          </w:p>
        </w:tc>
        <w:tc>
          <w:tcPr>
            <w:tcW w:type="dxa" w:w="2880"/>
          </w:tcPr>
          <w:p>
            <w:r>
              <w:t>Nielsen, Hannibal Carl Leen</w:t>
            </w:r>
          </w:p>
        </w:tc>
        <w:tc>
          <w:tcPr>
            <w:tcW w:type="dxa" w:w="2880"/>
          </w:tcPr>
          <w:p>
            <w:r>
              <w:t>0.9l/100km/t</w:t>
            </w:r>
          </w:p>
        </w:tc>
      </w:tr>
      <w:tr>
        <w:tc>
          <w:tcPr>
            <w:tcW w:type="dxa" w:w="2880"/>
          </w:tcPr>
          <w:p>
            <w:r>
              <w:t>7</w:t>
            </w:r>
          </w:p>
        </w:tc>
        <w:tc>
          <w:tcPr>
            <w:tcW w:type="dxa" w:w="2880"/>
          </w:tcPr>
          <w:p>
            <w:r>
              <w:t>Nielsen, Michael Nilaus</w:t>
            </w:r>
          </w:p>
        </w:tc>
        <w:tc>
          <w:tcPr>
            <w:tcW w:type="dxa" w:w="2880"/>
          </w:tcPr>
          <w:p>
            <w:r>
              <w:t>0.9l/100km/t</w:t>
            </w:r>
          </w:p>
        </w:tc>
      </w:tr>
      <w:tr>
        <w:tc>
          <w:tcPr>
            <w:tcW w:type="dxa" w:w="2880"/>
          </w:tcPr>
          <w:p>
            <w:r>
              <w:t>8</w:t>
            </w:r>
          </w:p>
        </w:tc>
        <w:tc>
          <w:tcPr>
            <w:tcW w:type="dxa" w:w="2880"/>
          </w:tcPr>
          <w:p>
            <w:r>
              <w:t>Skovborg, Kurt</w:t>
            </w:r>
          </w:p>
        </w:tc>
        <w:tc>
          <w:tcPr>
            <w:tcW w:type="dxa" w:w="2880"/>
          </w:tcPr>
          <w:p>
            <w:r>
              <w:t>0.9l/100km/t</w:t>
            </w:r>
          </w:p>
        </w:tc>
      </w:tr>
      <w:tr>
        <w:tc>
          <w:tcPr>
            <w:tcW w:type="dxa" w:w="2880"/>
          </w:tcPr>
          <w:p>
            <w:r>
              <w:t>9</w:t>
            </w:r>
          </w:p>
        </w:tc>
        <w:tc>
          <w:tcPr>
            <w:tcW w:type="dxa" w:w="2880"/>
          </w:tcPr>
          <w:p>
            <w:r>
              <w:t>Frølner, Bo</w:t>
            </w:r>
          </w:p>
        </w:tc>
        <w:tc>
          <w:tcPr>
            <w:tcW w:type="dxa" w:w="2880"/>
          </w:tcPr>
          <w:p>
            <w:r>
              <w:t>1.0l/100km/t</w:t>
            </w:r>
          </w:p>
        </w:tc>
      </w:tr>
      <w:tr>
        <w:tc>
          <w:tcPr>
            <w:tcW w:type="dxa" w:w="2880"/>
          </w:tcPr>
          <w:p>
            <w:r>
              <w:t>10</w:t>
            </w:r>
          </w:p>
        </w:tc>
        <w:tc>
          <w:tcPr>
            <w:tcW w:type="dxa" w:w="2880"/>
          </w:tcPr>
          <w:p>
            <w:r>
              <w:t>Sørensen, Jørgen</w:t>
            </w:r>
          </w:p>
        </w:tc>
        <w:tc>
          <w:tcPr>
            <w:tcW w:type="dxa" w:w="2880"/>
          </w:tcPr>
          <w:p>
            <w:r>
              <w:t>1.0l/100km/t</w:t>
            </w:r>
          </w:p>
        </w:tc>
      </w:tr>
      <w:tr>
        <w:tc>
          <w:tcPr>
            <w:tcW w:type="dxa" w:w="2880"/>
          </w:tcPr>
          <w:p>
            <w:r>
              <w:t>11</w:t>
            </w:r>
          </w:p>
        </w:tc>
        <w:tc>
          <w:tcPr>
            <w:tcW w:type="dxa" w:w="2880"/>
          </w:tcPr>
          <w:p>
            <w:r>
              <w:t>Rasmussen, Christian Bæk</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Jensen, Christian Peter</w:t>
            </w:r>
          </w:p>
        </w:tc>
        <w:tc>
          <w:tcPr>
            <w:tcW w:type="dxa" w:w="2880"/>
          </w:tcPr>
          <w:p>
            <w:r>
              <w:t>1.1l/100km/t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Michael Nilaus</w:t>
            </w:r>
          </w:p>
        </w:tc>
        <w:tc>
          <w:tcPr>
            <w:tcW w:type="dxa" w:w="2880"/>
          </w:tcPr>
          <w:p>
            <w:r>
              <w:t>15.7%</w:t>
            </w:r>
          </w:p>
        </w:tc>
      </w:tr>
      <w:tr>
        <w:tc>
          <w:tcPr>
            <w:tcW w:type="dxa" w:w="2880"/>
          </w:tcPr>
          <w:p>
            <w:r>
              <w:t>2</w:t>
            </w:r>
          </w:p>
        </w:tc>
        <w:tc>
          <w:tcPr>
            <w:tcW w:type="dxa" w:w="2880"/>
          </w:tcPr>
          <w:p>
            <w:r>
              <w:t>Jensen, Christian Peter</w:t>
            </w:r>
          </w:p>
        </w:tc>
        <w:tc>
          <w:tcPr>
            <w:tcW w:type="dxa" w:w="2880"/>
          </w:tcPr>
          <w:p>
            <w:r>
              <w:t>24.5%</w:t>
            </w:r>
          </w:p>
        </w:tc>
      </w:tr>
      <w:tr>
        <w:tc>
          <w:tcPr>
            <w:tcW w:type="dxa" w:w="2880"/>
          </w:tcPr>
          <w:p>
            <w:r>
              <w:t>3</w:t>
            </w:r>
          </w:p>
        </w:tc>
        <w:tc>
          <w:tcPr>
            <w:tcW w:type="dxa" w:w="2880"/>
          </w:tcPr>
          <w:p>
            <w:r>
              <w:t>Jensen, Kent</w:t>
            </w:r>
          </w:p>
        </w:tc>
        <w:tc>
          <w:tcPr>
            <w:tcW w:type="dxa" w:w="2880"/>
          </w:tcPr>
          <w:p>
            <w:r>
              <w:t>27.6%</w:t>
            </w:r>
          </w:p>
        </w:tc>
      </w:tr>
      <w:tr>
        <w:tc>
          <w:tcPr>
            <w:tcW w:type="dxa" w:w="2880"/>
          </w:tcPr>
          <w:p>
            <w:r>
              <w:t>4</w:t>
            </w:r>
          </w:p>
        </w:tc>
        <w:tc>
          <w:tcPr>
            <w:tcW w:type="dxa" w:w="2880"/>
          </w:tcPr>
          <w:p>
            <w:r>
              <w:t>Sørensen, Jørgen</w:t>
            </w:r>
          </w:p>
        </w:tc>
        <w:tc>
          <w:tcPr>
            <w:tcW w:type="dxa" w:w="2880"/>
          </w:tcPr>
          <w:p>
            <w:r>
              <w:t>33.2%</w:t>
            </w:r>
          </w:p>
        </w:tc>
      </w:tr>
      <w:tr>
        <w:tc>
          <w:tcPr>
            <w:tcW w:type="dxa" w:w="2880"/>
          </w:tcPr>
          <w:p>
            <w:r>
              <w:t>5</w:t>
            </w:r>
          </w:p>
        </w:tc>
        <w:tc>
          <w:tcPr>
            <w:tcW w:type="dxa" w:w="2880"/>
          </w:tcPr>
          <w:p>
            <w:r>
              <w:t>Frølner, Bo</w:t>
            </w:r>
          </w:p>
        </w:tc>
        <w:tc>
          <w:tcPr>
            <w:tcW w:type="dxa" w:w="2880"/>
          </w:tcPr>
          <w:p>
            <w:r>
              <w:t>41.6%</w:t>
            </w:r>
          </w:p>
        </w:tc>
      </w:tr>
      <w:tr>
        <w:tc>
          <w:tcPr>
            <w:tcW w:type="dxa" w:w="2880"/>
          </w:tcPr>
          <w:p>
            <w:r>
              <w:t>6</w:t>
            </w:r>
          </w:p>
        </w:tc>
        <w:tc>
          <w:tcPr>
            <w:tcW w:type="dxa" w:w="2880"/>
          </w:tcPr>
          <w:p>
            <w:r>
              <w:t>Rasmussen, Christian Bæk</w:t>
            </w:r>
          </w:p>
        </w:tc>
        <w:tc>
          <w:tcPr>
            <w:tcW w:type="dxa" w:w="2880"/>
          </w:tcPr>
          <w:p>
            <w:r>
              <w:t>49.1%</w:t>
            </w:r>
          </w:p>
        </w:tc>
      </w:tr>
      <w:tr>
        <w:tc>
          <w:tcPr>
            <w:tcW w:type="dxa" w:w="2880"/>
          </w:tcPr>
          <w:p>
            <w:r>
              <w:t>7</w:t>
            </w:r>
          </w:p>
        </w:tc>
        <w:tc>
          <w:tcPr>
            <w:tcW w:type="dxa" w:w="2880"/>
          </w:tcPr>
          <w:p>
            <w:r>
              <w:t>Skovborg, Kurt</w:t>
            </w:r>
          </w:p>
        </w:tc>
        <w:tc>
          <w:tcPr>
            <w:tcW w:type="dxa" w:w="2880"/>
          </w:tcPr>
          <w:p>
            <w:r>
              <w:t>53.2%</w:t>
            </w:r>
          </w:p>
        </w:tc>
      </w:tr>
      <w:tr>
        <w:tc>
          <w:tcPr>
            <w:tcW w:type="dxa" w:w="2880"/>
          </w:tcPr>
          <w:p>
            <w:r>
              <w:t>8</w:t>
            </w:r>
          </w:p>
        </w:tc>
        <w:tc>
          <w:tcPr>
            <w:tcW w:type="dxa" w:w="2880"/>
          </w:tcPr>
          <w:p>
            <w:r>
              <w:t>Bujoreanu, Marius</w:t>
            </w:r>
          </w:p>
        </w:tc>
        <w:tc>
          <w:tcPr>
            <w:tcW w:type="dxa" w:w="2880"/>
          </w:tcPr>
          <w:p>
            <w:r>
              <w:t>55.5%</w:t>
            </w:r>
          </w:p>
        </w:tc>
      </w:tr>
      <w:tr>
        <w:tc>
          <w:tcPr>
            <w:tcW w:type="dxa" w:w="2880"/>
          </w:tcPr>
          <w:p>
            <w:r>
              <w:t>9</w:t>
            </w:r>
          </w:p>
        </w:tc>
        <w:tc>
          <w:tcPr>
            <w:tcW w:type="dxa" w:w="2880"/>
          </w:tcPr>
          <w:p>
            <w:r>
              <w:t>Nielsen, Hannibal Carl Leen</w:t>
            </w:r>
          </w:p>
        </w:tc>
        <w:tc>
          <w:tcPr>
            <w:tcW w:type="dxa" w:w="2880"/>
          </w:tcPr>
          <w:p>
            <w:r>
              <w:t>62.2%</w:t>
            </w:r>
          </w:p>
        </w:tc>
      </w:tr>
      <w:tr>
        <w:tc>
          <w:tcPr>
            <w:tcW w:type="dxa" w:w="2880"/>
          </w:tcPr>
          <w:p>
            <w:r>
              <w:t>10</w:t>
            </w:r>
          </w:p>
        </w:tc>
        <w:tc>
          <w:tcPr>
            <w:tcW w:type="dxa" w:w="2880"/>
          </w:tcPr>
          <w:p>
            <w:r>
              <w:t>Gherasim, Marius-Daniel</w:t>
            </w:r>
          </w:p>
        </w:tc>
        <w:tc>
          <w:tcPr>
            <w:tcW w:type="dxa" w:w="2880"/>
          </w:tcPr>
          <w:p>
            <w:r>
              <w:t>65.0%</w:t>
            </w:r>
          </w:p>
        </w:tc>
      </w:tr>
      <w:tr>
        <w:tc>
          <w:tcPr>
            <w:tcW w:type="dxa" w:w="2880"/>
          </w:tcPr>
          <w:p>
            <w:r>
              <w:t>11</w:t>
            </w:r>
          </w:p>
        </w:tc>
        <w:tc>
          <w:tcPr>
            <w:tcW w:type="dxa" w:w="2880"/>
          </w:tcPr>
          <w:p>
            <w:r>
              <w:t>Søndergaard, Søren</w:t>
            </w:r>
          </w:p>
        </w:tc>
        <w:tc>
          <w:tcPr>
            <w:tcW w:type="dxa" w:w="2880"/>
          </w:tcPr>
          <w:p>
            <w:r>
              <w:t>65.6%</w:t>
            </w:r>
          </w:p>
        </w:tc>
      </w:tr>
      <w:tr>
        <w:tc>
          <w:tcPr>
            <w:tcW w:type="dxa" w:w="2880"/>
          </w:tcPr>
          <w:p>
            <w:r>
              <w:t>12</w:t>
            </w:r>
          </w:p>
        </w:tc>
        <w:tc>
          <w:tcPr>
            <w:tcW w:type="dxa" w:w="2880"/>
          </w:tcPr>
          <w:p>
            <w:r>
              <w:t>Hyldahl, Brian</w:t>
            </w:r>
          </w:p>
        </w:tc>
        <w:tc>
          <w:tcPr>
            <w:tcW w:type="dxa" w:w="2880"/>
          </w:tcPr>
          <w:p>
            <w:r>
              <w:t>68.2%</w:t>
            </w:r>
          </w:p>
        </w:tc>
      </w:tr>
      <w:tr>
        <w:tc>
          <w:tcPr>
            <w:tcW w:type="dxa" w:w="2880"/>
          </w:tcPr>
          <w:p>
            <w:r>
              <w:t>13</w:t>
            </w:r>
          </w:p>
        </w:tc>
        <w:tc>
          <w:tcPr>
            <w:tcW w:type="dxa" w:w="2880"/>
          </w:tcPr>
          <w:p>
            <w:r>
              <w:t>Rotaru, Florin</w:t>
            </w:r>
          </w:p>
        </w:tc>
        <w:tc>
          <w:tcPr>
            <w:tcW w:type="dxa" w:w="2880"/>
          </w:tcPr>
          <w:p>
            <w:r>
              <w:t>75.0%</w:t>
            </w:r>
          </w:p>
        </w:tc>
      </w:tr>
    </w:tbl>
    <w:p/>
    <w:p>
      <w:r>
        <w:br w:type="page"/>
      </w:r>
    </w:p>
    <w:p>
      <w:pPr>
        <w:pStyle w:val="Heading1"/>
      </w:pPr>
      <w:r>
        <w:rPr>
          <w:color w:val="1E90FF"/>
        </w:rPr>
        <w:t>Bujoreanu, Marius</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24.4</w:t>
            </w:r>
          </w:p>
        </w:tc>
      </w:tr>
      <w:tr>
        <w:tc>
          <w:tcPr>
            <w:tcW w:type="dxa" w:w="4320"/>
          </w:tcPr>
          <w:p>
            <w:r>
              <w:t>Ø Rækkevidde ved forbrug [km/l]</w:t>
            </w:r>
          </w:p>
        </w:tc>
        <w:tc>
          <w:tcPr>
            <w:tcW w:type="dxa" w:w="4320"/>
          </w:tcPr>
          <w:p>
            <w:r>
              <w:t>4.1</w:t>
            </w:r>
          </w:p>
        </w:tc>
      </w:tr>
      <w:tr>
        <w:tc>
          <w:tcPr>
            <w:tcW w:type="dxa" w:w="4320"/>
          </w:tcPr>
          <w:p>
            <w:r>
              <w:t>Ø Forbrug ved kørsel [l/100km]</w:t>
            </w:r>
          </w:p>
        </w:tc>
        <w:tc>
          <w:tcPr>
            <w:tcW w:type="dxa" w:w="4320"/>
          </w:tcPr>
          <w:p>
            <w:r>
              <w:t>24.1</w:t>
            </w:r>
          </w:p>
        </w:tc>
      </w:tr>
      <w:tr>
        <w:tc>
          <w:tcPr>
            <w:tcW w:type="dxa" w:w="4320"/>
          </w:tcPr>
          <w:p>
            <w:r>
              <w:t>Forbrug [l]</w:t>
            </w:r>
          </w:p>
        </w:tc>
        <w:tc>
          <w:tcPr>
            <w:tcW w:type="dxa" w:w="4320"/>
          </w:tcPr>
          <w:p>
            <w:r>
              <w:t>419.0</w:t>
            </w:r>
          </w:p>
        </w:tc>
      </w:tr>
      <w:tr>
        <w:tc>
          <w:tcPr>
            <w:tcW w:type="dxa" w:w="4320"/>
          </w:tcPr>
          <w:p>
            <w:r>
              <w:t>Kørestrækning [km]</w:t>
            </w:r>
          </w:p>
        </w:tc>
        <w:tc>
          <w:tcPr>
            <w:tcW w:type="dxa" w:w="4320"/>
          </w:tcPr>
          <w:p>
            <w:r>
              <w:t>1714.1</w:t>
            </w:r>
          </w:p>
        </w:tc>
      </w:tr>
      <w:tr>
        <w:tc>
          <w:tcPr>
            <w:tcW w:type="dxa" w:w="4320"/>
          </w:tcPr>
          <w:p>
            <w:r>
              <w:t>Ø totalvægt [t]</w:t>
            </w:r>
          </w:p>
        </w:tc>
        <w:tc>
          <w:tcPr>
            <w:tcW w:type="dxa" w:w="4320"/>
          </w:tcPr>
          <w:p>
            <w:r>
              <w:t>28.9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60.4</w:t>
            </w:r>
          </w:p>
        </w:tc>
      </w:tr>
      <w:tr>
        <w:tc>
          <w:tcPr>
            <w:tcW w:type="dxa" w:w="4320"/>
          </w:tcPr>
          <w:p>
            <w:r>
              <w:t>Afstand i påløbsdrift [km]</w:t>
            </w:r>
          </w:p>
        </w:tc>
        <w:tc>
          <w:tcPr>
            <w:tcW w:type="dxa" w:w="4320"/>
          </w:tcPr>
          <w:p>
            <w:r>
              <w:t>28.4</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1007.6</w:t>
            </w:r>
          </w:p>
        </w:tc>
      </w:tr>
      <w:tr>
        <w:tc>
          <w:tcPr>
            <w:tcW w:type="dxa" w:w="4320"/>
          </w:tcPr>
          <w:p>
            <w:r>
              <w:t>Afstand &gt; 50 km/h uden kørehastighedsregulering [km]</w:t>
            </w:r>
          </w:p>
        </w:tc>
        <w:tc>
          <w:tcPr>
            <w:tcW w:type="dxa" w:w="4320"/>
          </w:tcPr>
          <w:p>
            <w:r>
              <w:t>579.7</w:t>
            </w:r>
          </w:p>
        </w:tc>
      </w:tr>
      <w:tr>
        <w:tc>
          <w:tcPr>
            <w:tcW w:type="dxa" w:w="4320"/>
          </w:tcPr>
          <w:p>
            <w:r>
              <w:t>Forbrug med kørehastighedsregulering [l/100km]</w:t>
            </w:r>
          </w:p>
        </w:tc>
        <w:tc>
          <w:tcPr>
            <w:tcW w:type="dxa" w:w="4320"/>
          </w:tcPr>
          <w:p>
            <w:r>
              <w:t>23.1</w:t>
            </w:r>
          </w:p>
        </w:tc>
      </w:tr>
      <w:tr>
        <w:tc>
          <w:tcPr>
            <w:tcW w:type="dxa" w:w="4320"/>
          </w:tcPr>
          <w:p>
            <w:r>
              <w:t>Forbrug uden kørehastighedsregulering [l/100km]</w:t>
            </w:r>
          </w:p>
        </w:tc>
        <w:tc>
          <w:tcPr>
            <w:tcW w:type="dxa" w:w="4320"/>
          </w:tcPr>
          <w:p>
            <w:r>
              <w:t>26.7</w:t>
            </w:r>
          </w:p>
        </w:tc>
      </w:tr>
      <w:tr>
        <w:tc>
          <w:tcPr>
            <w:tcW w:type="dxa" w:w="4320"/>
          </w:tcPr>
          <w:p>
            <w:r>
              <w:t>Driftsbremse (km) [km]</w:t>
            </w:r>
          </w:p>
        </w:tc>
        <w:tc>
          <w:tcPr>
            <w:tcW w:type="dxa" w:w="4320"/>
          </w:tcPr>
          <w:p>
            <w:r>
              <w:t>41.2</w:t>
            </w:r>
          </w:p>
        </w:tc>
      </w:tr>
      <w:tr>
        <w:tc>
          <w:tcPr>
            <w:tcW w:type="dxa" w:w="4320"/>
          </w:tcPr>
          <w:p>
            <w:r>
              <w:t>Afstand motorbremse [km]</w:t>
            </w:r>
          </w:p>
        </w:tc>
        <w:tc>
          <w:tcPr>
            <w:tcW w:type="dxa" w:w="4320"/>
          </w:tcPr>
          <w:p>
            <w:r>
              <w:t>54.0</w:t>
            </w:r>
          </w:p>
        </w:tc>
      </w:tr>
      <w:tr>
        <w:tc>
          <w:tcPr>
            <w:tcW w:type="dxa" w:w="4320"/>
          </w:tcPr>
          <w:p>
            <w:r>
              <w:t>Overspeed (km uden påløbsdrift) [km]</w:t>
            </w:r>
          </w:p>
        </w:tc>
        <w:tc>
          <w:tcPr>
            <w:tcW w:type="dxa" w:w="4320"/>
          </w:tcPr>
          <w:p>
            <w:r>
              <w:t>951.0</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24:06:23</w:t>
            </w:r>
          </w:p>
        </w:tc>
      </w:tr>
      <w:tr>
        <w:tc>
          <w:tcPr>
            <w:tcW w:type="dxa" w:w="4320"/>
          </w:tcPr>
          <w:p>
            <w:r>
              <w:t>Køretid [hh:mm:ss]</w:t>
            </w:r>
          </w:p>
        </w:tc>
        <w:tc>
          <w:tcPr>
            <w:tcW w:type="dxa" w:w="4320"/>
          </w:tcPr>
          <w:p>
            <w:r>
              <w:t>21:52:35</w:t>
            </w:r>
          </w:p>
        </w:tc>
      </w:tr>
      <w:tr>
        <w:tc>
          <w:tcPr>
            <w:tcW w:type="dxa" w:w="4320"/>
          </w:tcPr>
          <w:p>
            <w:r>
              <w:t>Tomgang / stilstandstid [hh:mm:ss]</w:t>
            </w:r>
          </w:p>
        </w:tc>
        <w:tc>
          <w:tcPr>
            <w:tcW w:type="dxa" w:w="4320"/>
          </w:tcPr>
          <w:p>
            <w:r>
              <w:t>02:13:47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9.2%</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63.5%</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56.7%</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5.2%</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4.09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0.85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55.5%</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