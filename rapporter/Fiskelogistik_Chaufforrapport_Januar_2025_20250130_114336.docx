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r>
    </w:p>
    <w:p>
      <w:pPr>
        <w:jc w:val="center"/>
      </w:pPr>
      <w:r>
        <w:rPr>
          <w:sz w:val="48"/>
        </w:rPr>
        <w:t>Januar 2025</w:t>
      </w:r>
    </w:p>
    <w:p>
      <w:pPr>
        <w:jc w:val="center"/>
      </w:pPr>
      <w:r>
        <w:t>Genereret: 30-01-2025 11:43</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Andersen, Kent René</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25.4</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25.1</w:t>
            </w:r>
          </w:p>
        </w:tc>
      </w:tr>
      <w:tr>
        <w:tc>
          <w:tcPr>
            <w:tcW w:type="dxa" w:w="4320"/>
          </w:tcPr>
          <w:p>
            <w:r>
              <w:t>Forbrug [l]</w:t>
            </w:r>
          </w:p>
        </w:tc>
        <w:tc>
          <w:tcPr>
            <w:tcW w:type="dxa" w:w="4320"/>
          </w:tcPr>
          <w:p>
            <w:r>
              <w:t>2164.5</w:t>
            </w:r>
          </w:p>
        </w:tc>
      </w:tr>
      <w:tr>
        <w:tc>
          <w:tcPr>
            <w:tcW w:type="dxa" w:w="4320"/>
          </w:tcPr>
          <w:p>
            <w:r>
              <w:t>Kørestrækning [km]</w:t>
            </w:r>
          </w:p>
        </w:tc>
        <w:tc>
          <w:tcPr>
            <w:tcW w:type="dxa" w:w="4320"/>
          </w:tcPr>
          <w:p>
            <w:r>
              <w:t>8535.8</w:t>
            </w:r>
          </w:p>
        </w:tc>
      </w:tr>
      <w:tr>
        <w:tc>
          <w:tcPr>
            <w:tcW w:type="dxa" w:w="4320"/>
          </w:tcPr>
          <w:p>
            <w:r>
              <w:t>Ø totalvægt [t]</w:t>
            </w:r>
          </w:p>
        </w:tc>
        <w:tc>
          <w:tcPr>
            <w:tcW w:type="dxa" w:w="4320"/>
          </w:tcPr>
          <w:p>
            <w:r>
              <w:t>26.2</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301.5</w:t>
            </w:r>
          </w:p>
        </w:tc>
      </w:tr>
      <w:tr>
        <w:tc>
          <w:tcPr>
            <w:tcW w:type="dxa" w:w="4320"/>
          </w:tcPr>
          <w:p>
            <w:r>
              <w:t>Afstand i påløbsdrift [km]</w:t>
            </w:r>
          </w:p>
        </w:tc>
        <w:tc>
          <w:tcPr>
            <w:tcW w:type="dxa" w:w="4320"/>
          </w:tcPr>
          <w:p>
            <w:r>
              <w:t>176.7</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4869.5</w:t>
            </w:r>
          </w:p>
        </w:tc>
      </w:tr>
      <w:tr>
        <w:tc>
          <w:tcPr>
            <w:tcW w:type="dxa" w:w="4320"/>
          </w:tcPr>
          <w:p>
            <w:r>
              <w:t>Afstand &gt; 50 km/h uden kørehastighedsregulering [km]</w:t>
            </w:r>
          </w:p>
        </w:tc>
        <w:tc>
          <w:tcPr>
            <w:tcW w:type="dxa" w:w="4320"/>
          </w:tcPr>
          <w:p>
            <w:r>
              <w:t>2573.9</w:t>
            </w:r>
          </w:p>
        </w:tc>
      </w:tr>
      <w:tr>
        <w:tc>
          <w:tcPr>
            <w:tcW w:type="dxa" w:w="4320"/>
          </w:tcPr>
          <w:p>
            <w:r>
              <w:t>Forbrug med kørehastighedsregulering [l/100km]</w:t>
            </w:r>
          </w:p>
        </w:tc>
        <w:tc>
          <w:tcPr>
            <w:tcW w:type="dxa" w:w="4320"/>
          </w:tcPr>
          <w:p>
            <w:r>
              <w:t>23.5</w:t>
            </w:r>
          </w:p>
        </w:tc>
      </w:tr>
      <w:tr>
        <w:tc>
          <w:tcPr>
            <w:tcW w:type="dxa" w:w="4320"/>
          </w:tcPr>
          <w:p>
            <w:r>
              <w:t>Forbrug uden kørehastighedsregulering [l/100km]</w:t>
            </w:r>
          </w:p>
        </w:tc>
        <w:tc>
          <w:tcPr>
            <w:tcW w:type="dxa" w:w="4320"/>
          </w:tcPr>
          <w:p>
            <w:r>
              <w:t>25.3</w:t>
            </w:r>
          </w:p>
        </w:tc>
      </w:tr>
      <w:tr>
        <w:tc>
          <w:tcPr>
            <w:tcW w:type="dxa" w:w="4320"/>
          </w:tcPr>
          <w:p>
            <w:r>
              <w:t>Driftsbremse (km) [km]</w:t>
            </w:r>
          </w:p>
        </w:tc>
        <w:tc>
          <w:tcPr>
            <w:tcW w:type="dxa" w:w="4320"/>
          </w:tcPr>
          <w:p>
            <w:r>
              <w:t>385.8</w:t>
            </w:r>
          </w:p>
        </w:tc>
      </w:tr>
      <w:tr>
        <w:tc>
          <w:tcPr>
            <w:tcW w:type="dxa" w:w="4320"/>
          </w:tcPr>
          <w:p>
            <w:r>
              <w:t>Afstand motorbremse [km]</w:t>
            </w:r>
          </w:p>
        </w:tc>
        <w:tc>
          <w:tcPr>
            <w:tcW w:type="dxa" w:w="4320"/>
          </w:tcPr>
          <w:p>
            <w:r>
              <w:t>195.8</w:t>
            </w:r>
          </w:p>
        </w:tc>
      </w:tr>
      <w:tr>
        <w:tc>
          <w:tcPr>
            <w:tcW w:type="dxa" w:w="4320"/>
          </w:tcPr>
          <w:p>
            <w:r>
              <w:t>Overspeed (km uden påløbsdrift) [km]</w:t>
            </w:r>
          </w:p>
        </w:tc>
        <w:tc>
          <w:tcPr>
            <w:tcW w:type="dxa" w:w="4320"/>
          </w:tcPr>
          <w:p>
            <w:r>
              <w:t>2657.5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143:18:33</w:t>
            </w:r>
          </w:p>
        </w:tc>
      </w:tr>
      <w:tr>
        <w:tc>
          <w:tcPr>
            <w:tcW w:type="dxa" w:w="4320"/>
          </w:tcPr>
          <w:p>
            <w:r>
              <w:t>Køretid [hh:mm:ss]</w:t>
            </w:r>
          </w:p>
        </w:tc>
        <w:tc>
          <w:tcPr>
            <w:tcW w:type="dxa" w:w="4320"/>
          </w:tcPr>
          <w:p>
            <w:r>
              <w:t>136:05:16</w:t>
            </w:r>
          </w:p>
        </w:tc>
      </w:tr>
      <w:tr>
        <w:tc>
          <w:tcPr>
            <w:tcW w:type="dxa" w:w="4320"/>
          </w:tcPr>
          <w:p>
            <w:r>
              <w:t>Tomgang / stilstandstid [hh:mm:ss]</w:t>
            </w:r>
          </w:p>
        </w:tc>
        <w:tc>
          <w:tcPr>
            <w:tcW w:type="dxa" w:w="4320"/>
          </w:tcPr>
          <w:p>
            <w:r>
              <w:t>07:13:17</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6.5%</w:t>
            </w:r>
          </w:p>
        </w:tc>
        <w:tc>
          <w:tcPr>
            <w:tcW w:type="dxa" w:w="1728"/>
          </w:tcPr>
          <w:p>
            <w:r>
              <w:t>5.0%</w:t>
            </w:r>
          </w:p>
        </w:tc>
        <w:tc>
          <w:tcPr>
            <w:tcW w:type="dxa" w:w="1728"/>
          </w:tcPr>
          <w:p>
            <w:r>
              <w:t>Under 5%</w:t>
            </w:r>
          </w:p>
        </w:tc>
        <w:tc>
          <w:tcPr>
            <w:tcW w:type="dxa" w:w="1728"/>
          </w:tcPr>
          <w:p>
            <w:r>
              <w:rPr>
                <w:color w:val="008000"/>
              </w:rPr>
              <w:t>-22.4%</w:t>
            </w:r>
          </w:p>
        </w:tc>
      </w:tr>
      <w:tr>
        <w:tc>
          <w:tcPr>
            <w:tcW w:type="dxa" w:w="1728"/>
          </w:tcPr>
          <w:p>
            <w:r>
              <w:t>Procentdel af køretid hvor fartpilot er aktivt. Højere er bedre.</w:t>
            </w:r>
          </w:p>
        </w:tc>
        <w:tc>
          <w:tcPr>
            <w:tcW w:type="dxa" w:w="1728"/>
          </w:tcPr>
          <w:p>
            <w:r>
              <w:t>72.1%</w:t>
            </w:r>
          </w:p>
        </w:tc>
        <w:tc>
          <w:tcPr>
            <w:tcW w:type="dxa" w:w="1728"/>
          </w:tcPr>
          <w:p>
            <w:r>
              <w:t>65.4%</w:t>
            </w:r>
          </w:p>
        </w:tc>
        <w:tc>
          <w:tcPr>
            <w:tcW w:type="dxa" w:w="1728"/>
          </w:tcPr>
          <w:p>
            <w:r>
              <w:t>Over 66,5%</w:t>
            </w:r>
          </w:p>
        </w:tc>
        <w:tc>
          <w:tcPr>
            <w:tcW w:type="dxa" w:w="1728"/>
          </w:tcPr>
          <w:p>
            <w:r>
              <w:rPr>
                <w:color w:val="FF0000"/>
              </w:rPr>
              <w:t>-9.3%</w:t>
            </w:r>
          </w:p>
        </w:tc>
      </w:tr>
      <w:tr>
        <w:tc>
          <w:tcPr>
            <w:tcW w:type="dxa" w:w="1728"/>
          </w:tcPr>
          <w:p>
            <w:r>
              <w:t>Procentdel af total bremsning udført med motorbremse. Højere er bedre.</w:t>
            </w:r>
          </w:p>
        </w:tc>
        <w:tc>
          <w:tcPr>
            <w:tcW w:type="dxa" w:w="1728"/>
          </w:tcPr>
          <w:p>
            <w:r>
              <w:t>45.4%</w:t>
            </w:r>
          </w:p>
        </w:tc>
        <w:tc>
          <w:tcPr>
            <w:tcW w:type="dxa" w:w="1728"/>
          </w:tcPr>
          <w:p>
            <w:r>
              <w:t>33.7%</w:t>
            </w:r>
          </w:p>
        </w:tc>
        <w:tc>
          <w:tcPr>
            <w:tcW w:type="dxa" w:w="1728"/>
          </w:tcPr>
          <w:p>
            <w:r>
              <w:t>Over 56%</w:t>
            </w:r>
          </w:p>
        </w:tc>
        <w:tc>
          <w:tcPr>
            <w:tcW w:type="dxa" w:w="1728"/>
          </w:tcPr>
          <w:p>
            <w:r>
              <w:rPr>
                <w:color w:val="FF0000"/>
              </w:rPr>
              <w:t>-25.9%</w:t>
            </w:r>
          </w:p>
        </w:tc>
      </w:tr>
      <w:tr>
        <w:tc>
          <w:tcPr>
            <w:tcW w:type="dxa" w:w="1728"/>
          </w:tcPr>
          <w:p>
            <w:r>
              <w:t>Procentdel af køretid i påløbsdrift. Højere er bedre.</w:t>
            </w:r>
          </w:p>
        </w:tc>
        <w:tc>
          <w:tcPr>
            <w:tcW w:type="dxa" w:w="1728"/>
          </w:tcPr>
          <w:p>
            <w:r>
              <w:t>5.0%</w:t>
            </w:r>
          </w:p>
        </w:tc>
        <w:tc>
          <w:tcPr>
            <w:tcW w:type="dxa" w:w="1728"/>
          </w:tcPr>
          <w:p>
            <w:r>
              <w:t>5.6%</w:t>
            </w:r>
          </w:p>
        </w:tc>
        <w:tc>
          <w:tcPr>
            <w:tcW w:type="dxa" w:w="1728"/>
          </w:tcPr>
          <w:p>
            <w:r>
              <w:t>Over 7%</w:t>
            </w:r>
          </w:p>
        </w:tc>
        <w:tc>
          <w:tcPr>
            <w:tcW w:type="dxa" w:w="1728"/>
          </w:tcPr>
          <w:p>
            <w:r>
              <w:rPr>
                <w:color w:val="008000"/>
              </w:rPr>
              <w:t>+12.7%</w:t>
            </w:r>
          </w:p>
        </w:tc>
      </w:tr>
      <w:tr>
        <w:tc>
          <w:tcPr>
            <w:tcW w:type="dxa" w:w="1728"/>
          </w:tcPr>
          <w:p>
            <w:r>
              <w:t>Antal kilometer kørt per liter brændstof. Højere er bedre.</w:t>
            </w:r>
          </w:p>
        </w:tc>
        <w:tc>
          <w:tcPr>
            <w:tcW w:type="dxa" w:w="1728"/>
          </w:tcPr>
          <w:p>
            <w:r>
              <w:t>4.04 km/l</w:t>
            </w:r>
          </w:p>
        </w:tc>
        <w:tc>
          <w:tcPr>
            <w:tcW w:type="dxa" w:w="1728"/>
          </w:tcPr>
          <w:p>
            <w:r>
              <w:t>3.94 km/l</w:t>
            </w:r>
          </w:p>
        </w:tc>
        <w:tc>
          <w:tcPr>
            <w:tcW w:type="dxa" w:w="1728"/>
          </w:tcPr>
          <w:p>
            <w:r/>
          </w:p>
        </w:tc>
        <w:tc>
          <w:tcPr>
            <w:tcW w:type="dxa" w:w="1728"/>
          </w:tcPr>
          <w:p>
            <w:r>
              <w:rPr>
                <w:color w:val="FF0000"/>
              </w:rPr>
              <w:t>-2.5%</w:t>
            </w:r>
          </w:p>
        </w:tc>
      </w:tr>
      <w:tr>
        <w:tc>
          <w:tcPr>
            <w:tcW w:type="dxa" w:w="1728"/>
          </w:tcPr>
          <w:p>
            <w:r>
              <w:t>Brændstofforbrug justeret for lastens vægt. Lavere er bedre.</w:t>
            </w:r>
          </w:p>
        </w:tc>
        <w:tc>
          <w:tcPr>
            <w:tcW w:type="dxa" w:w="1728"/>
          </w:tcPr>
          <w:p>
            <w:r>
              <w:t>0.90 l/100km/t</w:t>
            </w:r>
          </w:p>
        </w:tc>
        <w:tc>
          <w:tcPr>
            <w:tcW w:type="dxa" w:w="1728"/>
          </w:tcPr>
          <w:p>
            <w:r>
              <w:t>0.97 l/100km/t</w:t>
            </w:r>
          </w:p>
        </w:tc>
        <w:tc>
          <w:tcPr>
            <w:tcW w:type="dxa" w:w="1728"/>
          </w:tcPr>
          <w:p>
            <w:r/>
          </w:p>
        </w:tc>
        <w:tc>
          <w:tcPr>
            <w:tcW w:type="dxa" w:w="1728"/>
          </w:tcPr>
          <w:p>
            <w:r>
              <w:rPr>
                <w:color w:val="FF0000"/>
              </w:rPr>
              <w:t>+7.2%</w:t>
            </w:r>
          </w:p>
        </w:tc>
      </w:tr>
      <w:tr>
        <w:tc>
          <w:tcPr>
            <w:tcW w:type="dxa" w:w="1728"/>
          </w:tcPr>
          <w:p>
            <w:r>
              <w:t>Procentdel af køretid over hastighedsgrænsen. Lavere er bedre.</w:t>
            </w:r>
          </w:p>
        </w:tc>
        <w:tc>
          <w:tcPr>
            <w:tcW w:type="dxa" w:w="1728"/>
          </w:tcPr>
          <w:p>
            <w:r>
              <w:t>62.0%</w:t>
            </w:r>
          </w:p>
        </w:tc>
        <w:tc>
          <w:tcPr>
            <w:tcW w:type="dxa" w:w="1728"/>
          </w:tcPr>
          <w:p>
            <w:r>
              <w:t>31.1%</w:t>
            </w:r>
          </w:p>
        </w:tc>
        <w:tc>
          <w:tcPr>
            <w:tcW w:type="dxa" w:w="1728"/>
          </w:tcPr>
          <w:p>
            <w:r/>
          </w:p>
        </w:tc>
        <w:tc>
          <w:tcPr>
            <w:tcW w:type="dxa" w:w="1728"/>
          </w:tcPr>
          <w:p>
            <w:r>
              <w:rPr>
                <w:color w:val="008000"/>
              </w:rPr>
              <w:t>-49.8%</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Bering, Claus Holtet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31.1</w:t>
            </w:r>
          </w:p>
        </w:tc>
      </w:tr>
      <w:tr>
        <w:tc>
          <w:tcPr>
            <w:tcW w:type="dxa" w:w="4320"/>
          </w:tcPr>
          <w:p>
            <w:r>
              <w:t>Ø Rækkevidde ved forbrug [km/l]</w:t>
            </w:r>
          </w:p>
        </w:tc>
        <w:tc>
          <w:tcPr>
            <w:tcW w:type="dxa" w:w="4320"/>
          </w:tcPr>
          <w:p>
            <w:r>
              <w:t>3.2</w:t>
            </w:r>
          </w:p>
        </w:tc>
      </w:tr>
      <w:tr>
        <w:tc>
          <w:tcPr>
            <w:tcW w:type="dxa" w:w="4320"/>
          </w:tcPr>
          <w:p>
            <w:r>
              <w:t>Ø Forbrug ved kørsel [l/100km]</w:t>
            </w:r>
          </w:p>
        </w:tc>
        <w:tc>
          <w:tcPr>
            <w:tcW w:type="dxa" w:w="4320"/>
          </w:tcPr>
          <w:p>
            <w:r>
              <w:t>30.7</w:t>
            </w:r>
          </w:p>
        </w:tc>
      </w:tr>
      <w:tr>
        <w:tc>
          <w:tcPr>
            <w:tcW w:type="dxa" w:w="4320"/>
          </w:tcPr>
          <w:p>
            <w:r>
              <w:t>Forbrug [l]</w:t>
            </w:r>
          </w:p>
        </w:tc>
        <w:tc>
          <w:tcPr>
            <w:tcW w:type="dxa" w:w="4320"/>
          </w:tcPr>
          <w:p>
            <w:r>
              <w:t>1302.0</w:t>
            </w:r>
          </w:p>
        </w:tc>
      </w:tr>
      <w:tr>
        <w:tc>
          <w:tcPr>
            <w:tcW w:type="dxa" w:w="4320"/>
          </w:tcPr>
          <w:p>
            <w:r>
              <w:t>Kørestrækning [km]</w:t>
            </w:r>
          </w:p>
        </w:tc>
        <w:tc>
          <w:tcPr>
            <w:tcW w:type="dxa" w:w="4320"/>
          </w:tcPr>
          <w:p>
            <w:r>
              <w:t>4187.5</w:t>
            </w:r>
          </w:p>
        </w:tc>
      </w:tr>
      <w:tr>
        <w:tc>
          <w:tcPr>
            <w:tcW w:type="dxa" w:w="4320"/>
          </w:tcPr>
          <w:p>
            <w:r>
              <w:t>Ø totalvægt [t]</w:t>
            </w:r>
          </w:p>
        </w:tc>
        <w:tc>
          <w:tcPr>
            <w:tcW w:type="dxa" w:w="4320"/>
          </w:tcPr>
          <w:p>
            <w:r>
              <w:t>25.4</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78.9</w:t>
            </w:r>
          </w:p>
        </w:tc>
      </w:tr>
      <w:tr>
        <w:tc>
          <w:tcPr>
            <w:tcW w:type="dxa" w:w="4320"/>
          </w:tcPr>
          <w:p>
            <w:r>
              <w:t>Afstand i påløbsdrift [km]</w:t>
            </w:r>
          </w:p>
        </w:tc>
        <w:tc>
          <w:tcPr>
            <w:tcW w:type="dxa" w:w="4320"/>
          </w:tcPr>
          <w:p>
            <w:r>
              <w:t>87.5</w:t>
            </w:r>
          </w:p>
        </w:tc>
      </w:tr>
      <w:tr>
        <w:tc>
          <w:tcPr>
            <w:tcW w:type="dxa" w:w="4320"/>
          </w:tcPr>
          <w:p>
            <w:r>
              <w:t>Kickdown (km) [km]</w:t>
            </w:r>
          </w:p>
        </w:tc>
        <w:tc>
          <w:tcPr>
            <w:tcW w:type="dxa" w:w="4320"/>
          </w:tcPr>
          <w:p>
            <w:r>
              <w:t>35.3</w:t>
            </w:r>
          </w:p>
        </w:tc>
      </w:tr>
      <w:tr>
        <w:tc>
          <w:tcPr>
            <w:tcW w:type="dxa" w:w="4320"/>
          </w:tcPr>
          <w:p>
            <w:r>
              <w:t>Afstand med kørehastighedsregulering (&gt; 50 km/h) [km]</w:t>
            </w:r>
          </w:p>
        </w:tc>
        <w:tc>
          <w:tcPr>
            <w:tcW w:type="dxa" w:w="4320"/>
          </w:tcPr>
          <w:p>
            <w:r>
              <w:t>3061.9</w:t>
            </w:r>
          </w:p>
        </w:tc>
      </w:tr>
      <w:tr>
        <w:tc>
          <w:tcPr>
            <w:tcW w:type="dxa" w:w="4320"/>
          </w:tcPr>
          <w:p>
            <w:r>
              <w:t>Afstand &gt; 50 km/h uden kørehastighedsregulering [km]</w:t>
            </w:r>
          </w:p>
        </w:tc>
        <w:tc>
          <w:tcPr>
            <w:tcW w:type="dxa" w:w="4320"/>
          </w:tcPr>
          <w:p>
            <w:r>
              <w:t>585.2</w:t>
            </w:r>
          </w:p>
        </w:tc>
      </w:tr>
      <w:tr>
        <w:tc>
          <w:tcPr>
            <w:tcW w:type="dxa" w:w="4320"/>
          </w:tcPr>
          <w:p>
            <w:r>
              <w:t>Forbrug med kørehastighedsregulering [l/100km]</w:t>
            </w:r>
          </w:p>
        </w:tc>
        <w:tc>
          <w:tcPr>
            <w:tcW w:type="dxa" w:w="4320"/>
          </w:tcPr>
          <w:p>
            <w:r>
              <w:t>27.9</w:t>
            </w:r>
          </w:p>
        </w:tc>
      </w:tr>
      <w:tr>
        <w:tc>
          <w:tcPr>
            <w:tcW w:type="dxa" w:w="4320"/>
          </w:tcPr>
          <w:p>
            <w:r>
              <w:t>Forbrug uden kørehastighedsregulering [l/100km]</w:t>
            </w:r>
          </w:p>
        </w:tc>
        <w:tc>
          <w:tcPr>
            <w:tcW w:type="dxa" w:w="4320"/>
          </w:tcPr>
          <w:p>
            <w:r>
              <w:t>33.7</w:t>
            </w:r>
          </w:p>
        </w:tc>
      </w:tr>
      <w:tr>
        <w:tc>
          <w:tcPr>
            <w:tcW w:type="dxa" w:w="4320"/>
          </w:tcPr>
          <w:p>
            <w:r>
              <w:t>Driftsbremse (km) [km]</w:t>
            </w:r>
          </w:p>
        </w:tc>
        <w:tc>
          <w:tcPr>
            <w:tcW w:type="dxa" w:w="4320"/>
          </w:tcPr>
          <w:p>
            <w:r>
              <w:t>167.4</w:t>
            </w:r>
          </w:p>
        </w:tc>
      </w:tr>
      <w:tr>
        <w:tc>
          <w:tcPr>
            <w:tcW w:type="dxa" w:w="4320"/>
          </w:tcPr>
          <w:p>
            <w:r>
              <w:t>Afstand motorbremse [km]</w:t>
            </w:r>
          </w:p>
        </w:tc>
        <w:tc>
          <w:tcPr>
            <w:tcW w:type="dxa" w:w="4320"/>
          </w:tcPr>
          <w:p>
            <w:r>
              <w:t>78.6</w:t>
            </w:r>
          </w:p>
        </w:tc>
      </w:tr>
      <w:tr>
        <w:tc>
          <w:tcPr>
            <w:tcW w:type="dxa" w:w="4320"/>
          </w:tcPr>
          <w:p>
            <w:r>
              <w:t>Overspeed (km uden påløbsdrift) [km]</w:t>
            </w:r>
          </w:p>
        </w:tc>
        <w:tc>
          <w:tcPr>
            <w:tcW w:type="dxa" w:w="4320"/>
          </w:tcPr>
          <w:p>
            <w:r>
              <w:t>1969.2</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74:03:20</w:t>
            </w:r>
          </w:p>
        </w:tc>
      </w:tr>
      <w:tr>
        <w:tc>
          <w:tcPr>
            <w:tcW w:type="dxa" w:w="4320"/>
          </w:tcPr>
          <w:p>
            <w:r>
              <w:t>Køretid [hh:mm:ss]</w:t>
            </w:r>
          </w:p>
        </w:tc>
        <w:tc>
          <w:tcPr>
            <w:tcW w:type="dxa" w:w="4320"/>
          </w:tcPr>
          <w:p>
            <w:r>
              <w:t>67:21:59</w:t>
            </w:r>
          </w:p>
        </w:tc>
      </w:tr>
      <w:tr>
        <w:tc>
          <w:tcPr>
            <w:tcW w:type="dxa" w:w="4320"/>
          </w:tcPr>
          <w:p>
            <w:r>
              <w:t>Tomgang / stilstandstid [hh:mm:ss]</w:t>
            </w:r>
          </w:p>
        </w:tc>
        <w:tc>
          <w:tcPr>
            <w:tcW w:type="dxa" w:w="4320"/>
          </w:tcPr>
          <w:p>
            <w:r>
              <w:t>06:41:21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8.2%</w:t>
            </w:r>
          </w:p>
        </w:tc>
        <w:tc>
          <w:tcPr>
            <w:tcW w:type="dxa" w:w="1728"/>
          </w:tcPr>
          <w:p>
            <w:r>
              <w:t>9.0%</w:t>
            </w:r>
          </w:p>
        </w:tc>
        <w:tc>
          <w:tcPr>
            <w:tcW w:type="dxa" w:w="1728"/>
          </w:tcPr>
          <w:p>
            <w:r>
              <w:t>Under 5%</w:t>
            </w:r>
          </w:p>
        </w:tc>
        <w:tc>
          <w:tcPr>
            <w:tcW w:type="dxa" w:w="1728"/>
          </w:tcPr>
          <w:p>
            <w:r>
              <w:rPr>
                <w:color w:val="FF0000"/>
              </w:rPr>
              <w:t>+10.1%</w:t>
            </w:r>
          </w:p>
        </w:tc>
      </w:tr>
      <w:tr>
        <w:tc>
          <w:tcPr>
            <w:tcW w:type="dxa" w:w="1728"/>
          </w:tcPr>
          <w:p>
            <w:r>
              <w:t>Procentdel af køretid hvor fartpilot er aktivt. Højere er bedre.</w:t>
            </w:r>
          </w:p>
        </w:tc>
        <w:tc>
          <w:tcPr>
            <w:tcW w:type="dxa" w:w="1728"/>
          </w:tcPr>
          <w:p>
            <w:r>
              <w:t>80.3%</w:t>
            </w:r>
          </w:p>
        </w:tc>
        <w:tc>
          <w:tcPr>
            <w:tcW w:type="dxa" w:w="1728"/>
          </w:tcPr>
          <w:p>
            <w:r>
              <w:t>84.0%</w:t>
            </w:r>
          </w:p>
        </w:tc>
        <w:tc>
          <w:tcPr>
            <w:tcW w:type="dxa" w:w="1728"/>
          </w:tcPr>
          <w:p>
            <w:r>
              <w:t>Over 66,5%</w:t>
            </w:r>
          </w:p>
        </w:tc>
        <w:tc>
          <w:tcPr>
            <w:tcW w:type="dxa" w:w="1728"/>
          </w:tcPr>
          <w:p>
            <w:r>
              <w:rPr>
                <w:color w:val="008000"/>
              </w:rPr>
              <w:t>+4.6%</w:t>
            </w:r>
          </w:p>
        </w:tc>
      </w:tr>
      <w:tr>
        <w:tc>
          <w:tcPr>
            <w:tcW w:type="dxa" w:w="1728"/>
          </w:tcPr>
          <w:p>
            <w:r>
              <w:t>Procentdel af total bremsning udført med motorbremse. Højere er bedre.</w:t>
            </w:r>
          </w:p>
        </w:tc>
        <w:tc>
          <w:tcPr>
            <w:tcW w:type="dxa" w:w="1728"/>
          </w:tcPr>
          <w:p>
            <w:r>
              <w:t>36.3%</w:t>
            </w:r>
          </w:p>
        </w:tc>
        <w:tc>
          <w:tcPr>
            <w:tcW w:type="dxa" w:w="1728"/>
          </w:tcPr>
          <w:p>
            <w:r>
              <w:t>32.0%</w:t>
            </w:r>
          </w:p>
        </w:tc>
        <w:tc>
          <w:tcPr>
            <w:tcW w:type="dxa" w:w="1728"/>
          </w:tcPr>
          <w:p>
            <w:r>
              <w:t>Over 56%</w:t>
            </w:r>
          </w:p>
        </w:tc>
        <w:tc>
          <w:tcPr>
            <w:tcW w:type="dxa" w:w="1728"/>
          </w:tcPr>
          <w:p>
            <w:r>
              <w:rPr>
                <w:color w:val="FF0000"/>
              </w:rPr>
              <w:t>-12.1%</w:t>
            </w:r>
          </w:p>
        </w:tc>
      </w:tr>
      <w:tr>
        <w:tc>
          <w:tcPr>
            <w:tcW w:type="dxa" w:w="1728"/>
          </w:tcPr>
          <w:p>
            <w:r>
              <w:t>Procentdel af køretid i påløbsdrift. Højere er bedre.</w:t>
            </w:r>
          </w:p>
        </w:tc>
        <w:tc>
          <w:tcPr>
            <w:tcW w:type="dxa" w:w="1728"/>
          </w:tcPr>
          <w:p>
            <w:r>
              <w:t>4.2%</w:t>
            </w:r>
          </w:p>
        </w:tc>
        <w:tc>
          <w:tcPr>
            <w:tcW w:type="dxa" w:w="1728"/>
          </w:tcPr>
          <w:p>
            <w:r>
              <w:t>4.0%</w:t>
            </w:r>
          </w:p>
        </w:tc>
        <w:tc>
          <w:tcPr>
            <w:tcW w:type="dxa" w:w="1728"/>
          </w:tcPr>
          <w:p>
            <w:r>
              <w:t>Over 7%</w:t>
            </w:r>
          </w:p>
        </w:tc>
        <w:tc>
          <w:tcPr>
            <w:tcW w:type="dxa" w:w="1728"/>
          </w:tcPr>
          <w:p>
            <w:r>
              <w:rPr>
                <w:color w:val="FF0000"/>
              </w:rPr>
              <w:t>-5.4%</w:t>
            </w:r>
          </w:p>
        </w:tc>
      </w:tr>
      <w:tr>
        <w:tc>
          <w:tcPr>
            <w:tcW w:type="dxa" w:w="1728"/>
          </w:tcPr>
          <w:p>
            <w:r>
              <w:t>Antal kilometer kørt per liter brændstof. Højere er bedre.</w:t>
            </w:r>
          </w:p>
        </w:tc>
        <w:tc>
          <w:tcPr>
            <w:tcW w:type="dxa" w:w="1728"/>
          </w:tcPr>
          <w:p>
            <w:r>
              <w:t>3.12 km/l</w:t>
            </w:r>
          </w:p>
        </w:tc>
        <w:tc>
          <w:tcPr>
            <w:tcW w:type="dxa" w:w="1728"/>
          </w:tcPr>
          <w:p>
            <w:r>
              <w:t>3.22 km/l</w:t>
            </w:r>
          </w:p>
        </w:tc>
        <w:tc>
          <w:tcPr>
            <w:tcW w:type="dxa" w:w="1728"/>
          </w:tcPr>
          <w:p>
            <w:r/>
          </w:p>
        </w:tc>
        <w:tc>
          <w:tcPr>
            <w:tcW w:type="dxa" w:w="1728"/>
          </w:tcPr>
          <w:p>
            <w:r>
              <w:rPr>
                <w:color w:val="008000"/>
              </w:rPr>
              <w:t>+2.9%</w:t>
            </w:r>
          </w:p>
        </w:tc>
      </w:tr>
      <w:tr>
        <w:tc>
          <w:tcPr>
            <w:tcW w:type="dxa" w:w="1728"/>
          </w:tcPr>
          <w:p>
            <w:r>
              <w:t>Brændstofforbrug justeret for lastens vægt. Lavere er bedre.</w:t>
            </w:r>
          </w:p>
        </w:tc>
        <w:tc>
          <w:tcPr>
            <w:tcW w:type="dxa" w:w="1728"/>
          </w:tcPr>
          <w:p>
            <w:r>
              <w:t>1.17 l/100km/t</w:t>
            </w:r>
          </w:p>
        </w:tc>
        <w:tc>
          <w:tcPr>
            <w:tcW w:type="dxa" w:w="1728"/>
          </w:tcPr>
          <w:p>
            <w:r>
              <w:t>1.22 l/100km/t</w:t>
            </w:r>
          </w:p>
        </w:tc>
        <w:tc>
          <w:tcPr>
            <w:tcW w:type="dxa" w:w="1728"/>
          </w:tcPr>
          <w:p>
            <w:r/>
          </w:p>
        </w:tc>
        <w:tc>
          <w:tcPr>
            <w:tcW w:type="dxa" w:w="1728"/>
          </w:tcPr>
          <w:p>
            <w:r>
              <w:rPr>
                <w:color w:val="FF0000"/>
              </w:rPr>
              <w:t>+4.4%</w:t>
            </w:r>
          </w:p>
        </w:tc>
      </w:tr>
      <w:tr>
        <w:tc>
          <w:tcPr>
            <w:tcW w:type="dxa" w:w="1728"/>
          </w:tcPr>
          <w:p>
            <w:r>
              <w:t>Procentdel af køretid over hastighedsgrænsen. Lavere er bedre.</w:t>
            </w:r>
          </w:p>
        </w:tc>
        <w:tc>
          <w:tcPr>
            <w:tcW w:type="dxa" w:w="1728"/>
          </w:tcPr>
          <w:p>
            <w:r>
              <w:t>45.0%</w:t>
            </w:r>
          </w:p>
        </w:tc>
        <w:tc>
          <w:tcPr>
            <w:tcW w:type="dxa" w:w="1728"/>
          </w:tcPr>
          <w:p>
            <w:r>
              <w:t>47.0%</w:t>
            </w:r>
          </w:p>
        </w:tc>
        <w:tc>
          <w:tcPr>
            <w:tcW w:type="dxa" w:w="1728"/>
          </w:tcPr>
          <w:p>
            <w:r/>
          </w:p>
        </w:tc>
        <w:tc>
          <w:tcPr>
            <w:tcW w:type="dxa" w:w="1728"/>
          </w:tcPr>
          <w:p>
            <w:r>
              <w:rPr>
                <w:color w:val="FF0000"/>
              </w:rPr>
              <w:t>+4.5%</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Brohus, Kent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26.2</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25.7</w:t>
            </w:r>
          </w:p>
        </w:tc>
      </w:tr>
      <w:tr>
        <w:tc>
          <w:tcPr>
            <w:tcW w:type="dxa" w:w="4320"/>
          </w:tcPr>
          <w:p>
            <w:r>
              <w:t>Forbrug [l]</w:t>
            </w:r>
          </w:p>
        </w:tc>
        <w:tc>
          <w:tcPr>
            <w:tcW w:type="dxa" w:w="4320"/>
          </w:tcPr>
          <w:p>
            <w:r>
              <w:t>973.0</w:t>
            </w:r>
          </w:p>
        </w:tc>
      </w:tr>
      <w:tr>
        <w:tc>
          <w:tcPr>
            <w:tcW w:type="dxa" w:w="4320"/>
          </w:tcPr>
          <w:p>
            <w:r>
              <w:t>Kørestrækning [km]</w:t>
            </w:r>
          </w:p>
        </w:tc>
        <w:tc>
          <w:tcPr>
            <w:tcW w:type="dxa" w:w="4320"/>
          </w:tcPr>
          <w:p>
            <w:r>
              <w:t>3716.1</w:t>
            </w:r>
          </w:p>
        </w:tc>
      </w:tr>
      <w:tr>
        <w:tc>
          <w:tcPr>
            <w:tcW w:type="dxa" w:w="4320"/>
          </w:tcPr>
          <w:p>
            <w:r>
              <w:t>Ø totalvægt [t]</w:t>
            </w:r>
          </w:p>
        </w:tc>
        <w:tc>
          <w:tcPr>
            <w:tcW w:type="dxa" w:w="4320"/>
          </w:tcPr>
          <w:p>
            <w:r>
              <w:t>27.5</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83.2</w:t>
            </w:r>
          </w:p>
        </w:tc>
      </w:tr>
      <w:tr>
        <w:tc>
          <w:tcPr>
            <w:tcW w:type="dxa" w:w="4320"/>
          </w:tcPr>
          <w:p>
            <w:r>
              <w:t>Afstand i påløbsdrift [km]</w:t>
            </w:r>
          </w:p>
        </w:tc>
        <w:tc>
          <w:tcPr>
            <w:tcW w:type="dxa" w:w="4320"/>
          </w:tcPr>
          <w:p>
            <w:r>
              <w:t>131.3</w:t>
            </w:r>
          </w:p>
        </w:tc>
      </w:tr>
      <w:tr>
        <w:tc>
          <w:tcPr>
            <w:tcW w:type="dxa" w:w="4320"/>
          </w:tcPr>
          <w:p>
            <w:r>
              <w:t>Kickdown (km) [km]</w:t>
            </w:r>
          </w:p>
        </w:tc>
        <w:tc>
          <w:tcPr>
            <w:tcW w:type="dxa" w:w="4320"/>
          </w:tcPr>
          <w:p>
            <w:r>
              <w:t>63.3</w:t>
            </w:r>
          </w:p>
        </w:tc>
      </w:tr>
      <w:tr>
        <w:tc>
          <w:tcPr>
            <w:tcW w:type="dxa" w:w="4320"/>
          </w:tcPr>
          <w:p>
            <w:r>
              <w:t>Afstand med kørehastighedsregulering (&gt; 50 km/h) [km]</w:t>
            </w:r>
          </w:p>
        </w:tc>
        <w:tc>
          <w:tcPr>
            <w:tcW w:type="dxa" w:w="4320"/>
          </w:tcPr>
          <w:p>
            <w:r>
              <w:t>2570.5</w:t>
            </w:r>
          </w:p>
        </w:tc>
      </w:tr>
      <w:tr>
        <w:tc>
          <w:tcPr>
            <w:tcW w:type="dxa" w:w="4320"/>
          </w:tcPr>
          <w:p>
            <w:r>
              <w:t>Afstand &gt; 50 km/h uden kørehastighedsregulering [km]</w:t>
            </w:r>
          </w:p>
        </w:tc>
        <w:tc>
          <w:tcPr>
            <w:tcW w:type="dxa" w:w="4320"/>
          </w:tcPr>
          <w:p>
            <w:r>
              <w:t>748.9</w:t>
            </w:r>
          </w:p>
        </w:tc>
      </w:tr>
      <w:tr>
        <w:tc>
          <w:tcPr>
            <w:tcW w:type="dxa" w:w="4320"/>
          </w:tcPr>
          <w:p>
            <w:r>
              <w:t>Forbrug med kørehastighedsregulering [l/100km]</w:t>
            </w:r>
          </w:p>
        </w:tc>
        <w:tc>
          <w:tcPr>
            <w:tcW w:type="dxa" w:w="4320"/>
          </w:tcPr>
          <w:p>
            <w:r>
              <w:t>23.0</w:t>
            </w:r>
          </w:p>
        </w:tc>
      </w:tr>
      <w:tr>
        <w:tc>
          <w:tcPr>
            <w:tcW w:type="dxa" w:w="4320"/>
          </w:tcPr>
          <w:p>
            <w:r>
              <w:t>Forbrug uden kørehastighedsregulering [l/100km]</w:t>
            </w:r>
          </w:p>
        </w:tc>
        <w:tc>
          <w:tcPr>
            <w:tcW w:type="dxa" w:w="4320"/>
          </w:tcPr>
          <w:p>
            <w:r>
              <w:t>30.6</w:t>
            </w:r>
          </w:p>
        </w:tc>
      </w:tr>
      <w:tr>
        <w:tc>
          <w:tcPr>
            <w:tcW w:type="dxa" w:w="4320"/>
          </w:tcPr>
          <w:p>
            <w:r>
              <w:t>Driftsbremse (km) [km]</w:t>
            </w:r>
          </w:p>
        </w:tc>
        <w:tc>
          <w:tcPr>
            <w:tcW w:type="dxa" w:w="4320"/>
          </w:tcPr>
          <w:p>
            <w:r>
              <w:t>105.0</w:t>
            </w:r>
          </w:p>
        </w:tc>
      </w:tr>
      <w:tr>
        <w:tc>
          <w:tcPr>
            <w:tcW w:type="dxa" w:w="4320"/>
          </w:tcPr>
          <w:p>
            <w:r>
              <w:t>Afstand motorbremse [km]</w:t>
            </w:r>
          </w:p>
        </w:tc>
        <w:tc>
          <w:tcPr>
            <w:tcW w:type="dxa" w:w="4320"/>
          </w:tcPr>
          <w:p>
            <w:r>
              <w:t>112.0</w:t>
            </w:r>
          </w:p>
        </w:tc>
      </w:tr>
      <w:tr>
        <w:tc>
          <w:tcPr>
            <w:tcW w:type="dxa" w:w="4320"/>
          </w:tcPr>
          <w:p>
            <w:r>
              <w:t>Overspeed (km uden påløbsdrift) [km]</w:t>
            </w:r>
          </w:p>
        </w:tc>
        <w:tc>
          <w:tcPr>
            <w:tcW w:type="dxa" w:w="4320"/>
          </w:tcPr>
          <w:p>
            <w:r>
              <w:t>1926.5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60:31:39</w:t>
            </w:r>
          </w:p>
        </w:tc>
      </w:tr>
      <w:tr>
        <w:tc>
          <w:tcPr>
            <w:tcW w:type="dxa" w:w="4320"/>
          </w:tcPr>
          <w:p>
            <w:r>
              <w:t>Køretid [hh:mm:ss]</w:t>
            </w:r>
          </w:p>
        </w:tc>
        <w:tc>
          <w:tcPr>
            <w:tcW w:type="dxa" w:w="4320"/>
          </w:tcPr>
          <w:p>
            <w:r>
              <w:t>54:45:06</w:t>
            </w:r>
          </w:p>
        </w:tc>
      </w:tr>
      <w:tr>
        <w:tc>
          <w:tcPr>
            <w:tcW w:type="dxa" w:w="4320"/>
          </w:tcPr>
          <w:p>
            <w:r>
              <w:t>Tomgang / stilstandstid [hh:mm:ss]</w:t>
            </w:r>
          </w:p>
        </w:tc>
        <w:tc>
          <w:tcPr>
            <w:tcW w:type="dxa" w:w="4320"/>
          </w:tcPr>
          <w:p>
            <w:r>
              <w:t>05:46:33</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6.3%</w:t>
            </w:r>
          </w:p>
        </w:tc>
        <w:tc>
          <w:tcPr>
            <w:tcW w:type="dxa" w:w="1728"/>
          </w:tcPr>
          <w:p>
            <w:r>
              <w:t>9.5%</w:t>
            </w:r>
          </w:p>
        </w:tc>
        <w:tc>
          <w:tcPr>
            <w:tcW w:type="dxa" w:w="1728"/>
          </w:tcPr>
          <w:p>
            <w:r>
              <w:t>Under 5%</w:t>
            </w:r>
          </w:p>
        </w:tc>
        <w:tc>
          <w:tcPr>
            <w:tcW w:type="dxa" w:w="1728"/>
          </w:tcPr>
          <w:p>
            <w:r>
              <w:rPr>
                <w:color w:val="FF0000"/>
              </w:rPr>
              <w:t>+52.4%</w:t>
            </w:r>
          </w:p>
        </w:tc>
      </w:tr>
      <w:tr>
        <w:tc>
          <w:tcPr>
            <w:tcW w:type="dxa" w:w="1728"/>
          </w:tcPr>
          <w:p>
            <w:r>
              <w:t>Procentdel af køretid hvor fartpilot er aktivt. Højere er bedre.</w:t>
            </w:r>
          </w:p>
        </w:tc>
        <w:tc>
          <w:tcPr>
            <w:tcW w:type="dxa" w:w="1728"/>
          </w:tcPr>
          <w:p>
            <w:r>
              <w:t>62.8%</w:t>
            </w:r>
          </w:p>
        </w:tc>
        <w:tc>
          <w:tcPr>
            <w:tcW w:type="dxa" w:w="1728"/>
          </w:tcPr>
          <w:p>
            <w:r>
              <w:t>77.4%</w:t>
            </w:r>
          </w:p>
        </w:tc>
        <w:tc>
          <w:tcPr>
            <w:tcW w:type="dxa" w:w="1728"/>
          </w:tcPr>
          <w:p>
            <w:r>
              <w:t>Over 66,5%</w:t>
            </w:r>
          </w:p>
        </w:tc>
        <w:tc>
          <w:tcPr>
            <w:tcW w:type="dxa" w:w="1728"/>
          </w:tcPr>
          <w:p>
            <w:r>
              <w:rPr>
                <w:color w:val="008000"/>
              </w:rPr>
              <w:t>+23.3%</w:t>
            </w:r>
          </w:p>
        </w:tc>
      </w:tr>
      <w:tr>
        <w:tc>
          <w:tcPr>
            <w:tcW w:type="dxa" w:w="1728"/>
          </w:tcPr>
          <w:p>
            <w:r>
              <w:t>Procentdel af total bremsning udført med motorbremse. Højere er bedre.</w:t>
            </w:r>
          </w:p>
        </w:tc>
        <w:tc>
          <w:tcPr>
            <w:tcW w:type="dxa" w:w="1728"/>
          </w:tcPr>
          <w:p>
            <w:r>
              <w:t>46.8%</w:t>
            </w:r>
          </w:p>
        </w:tc>
        <w:tc>
          <w:tcPr>
            <w:tcW w:type="dxa" w:w="1728"/>
          </w:tcPr>
          <w:p>
            <w:r>
              <w:t>51.6%</w:t>
            </w:r>
          </w:p>
        </w:tc>
        <w:tc>
          <w:tcPr>
            <w:tcW w:type="dxa" w:w="1728"/>
          </w:tcPr>
          <w:p>
            <w:r>
              <w:t>Over 56%</w:t>
            </w:r>
          </w:p>
        </w:tc>
        <w:tc>
          <w:tcPr>
            <w:tcW w:type="dxa" w:w="1728"/>
          </w:tcPr>
          <w:p>
            <w:r>
              <w:rPr>
                <w:color w:val="008000"/>
              </w:rPr>
              <w:t>+10.3%</w:t>
            </w:r>
          </w:p>
        </w:tc>
      </w:tr>
      <w:tr>
        <w:tc>
          <w:tcPr>
            <w:tcW w:type="dxa" w:w="1728"/>
          </w:tcPr>
          <w:p>
            <w:r>
              <w:t>Procentdel af køretid i påløbsdrift. Højere er bedre.</w:t>
            </w:r>
          </w:p>
        </w:tc>
        <w:tc>
          <w:tcPr>
            <w:tcW w:type="dxa" w:w="1728"/>
          </w:tcPr>
          <w:p>
            <w:r>
              <w:t>4.3%</w:t>
            </w:r>
          </w:p>
        </w:tc>
        <w:tc>
          <w:tcPr>
            <w:tcW w:type="dxa" w:w="1728"/>
          </w:tcPr>
          <w:p>
            <w:r>
              <w:t>5.8%</w:t>
            </w:r>
          </w:p>
        </w:tc>
        <w:tc>
          <w:tcPr>
            <w:tcW w:type="dxa" w:w="1728"/>
          </w:tcPr>
          <w:p>
            <w:r>
              <w:t>Over 7%</w:t>
            </w:r>
          </w:p>
        </w:tc>
        <w:tc>
          <w:tcPr>
            <w:tcW w:type="dxa" w:w="1728"/>
          </w:tcPr>
          <w:p>
            <w:r>
              <w:rPr>
                <w:color w:val="008000"/>
              </w:rPr>
              <w:t>+33.2%</w:t>
            </w:r>
          </w:p>
        </w:tc>
      </w:tr>
      <w:tr>
        <w:tc>
          <w:tcPr>
            <w:tcW w:type="dxa" w:w="1728"/>
          </w:tcPr>
          <w:p>
            <w:r>
              <w:t>Antal kilometer kørt per liter brændstof. Højere er bedre.</w:t>
            </w:r>
          </w:p>
        </w:tc>
        <w:tc>
          <w:tcPr>
            <w:tcW w:type="dxa" w:w="1728"/>
          </w:tcPr>
          <w:p>
            <w:r>
              <w:t>4.15 km/l</w:t>
            </w:r>
          </w:p>
        </w:tc>
        <w:tc>
          <w:tcPr>
            <w:tcW w:type="dxa" w:w="1728"/>
          </w:tcPr>
          <w:p>
            <w:r>
              <w:t>3.82 km/l</w:t>
            </w:r>
          </w:p>
        </w:tc>
        <w:tc>
          <w:tcPr>
            <w:tcW w:type="dxa" w:w="1728"/>
          </w:tcPr>
          <w:p>
            <w:r/>
          </w:p>
        </w:tc>
        <w:tc>
          <w:tcPr>
            <w:tcW w:type="dxa" w:w="1728"/>
          </w:tcPr>
          <w:p>
            <w:r>
              <w:rPr>
                <w:color w:val="FF0000"/>
              </w:rPr>
              <w:t>-7.9%</w:t>
            </w:r>
          </w:p>
        </w:tc>
      </w:tr>
      <w:tr>
        <w:tc>
          <w:tcPr>
            <w:tcW w:type="dxa" w:w="1728"/>
          </w:tcPr>
          <w:p>
            <w:r>
              <w:t>Brændstofforbrug justeret for lastens vægt. Lavere er bedre.</w:t>
            </w:r>
          </w:p>
        </w:tc>
        <w:tc>
          <w:tcPr>
            <w:tcW w:type="dxa" w:w="1728"/>
          </w:tcPr>
          <w:p>
            <w:r>
              <w:t>0.91 l/100km/t</w:t>
            </w:r>
          </w:p>
        </w:tc>
        <w:tc>
          <w:tcPr>
            <w:tcW w:type="dxa" w:w="1728"/>
          </w:tcPr>
          <w:p>
            <w:r>
              <w:t>0.95 l/100km/t</w:t>
            </w:r>
          </w:p>
        </w:tc>
        <w:tc>
          <w:tcPr>
            <w:tcW w:type="dxa" w:w="1728"/>
          </w:tcPr>
          <w:p>
            <w:r/>
          </w:p>
        </w:tc>
        <w:tc>
          <w:tcPr>
            <w:tcW w:type="dxa" w:w="1728"/>
          </w:tcPr>
          <w:p>
            <w:r>
              <w:rPr>
                <w:color w:val="FF0000"/>
              </w:rPr>
              <w:t>+4.7%</w:t>
            </w:r>
          </w:p>
        </w:tc>
      </w:tr>
      <w:tr>
        <w:tc>
          <w:tcPr>
            <w:tcW w:type="dxa" w:w="1728"/>
          </w:tcPr>
          <w:p>
            <w:r>
              <w:t>Procentdel af køretid over hastighedsgrænsen. Lavere er bedre.</w:t>
            </w:r>
          </w:p>
        </w:tc>
        <w:tc>
          <w:tcPr>
            <w:tcW w:type="dxa" w:w="1728"/>
          </w:tcPr>
          <w:p>
            <w:r>
              <w:t>68.7%</w:t>
            </w:r>
          </w:p>
        </w:tc>
        <w:tc>
          <w:tcPr>
            <w:tcW w:type="dxa" w:w="1728"/>
          </w:tcPr>
          <w:p>
            <w:r>
              <w:t>51.8%</w:t>
            </w:r>
          </w:p>
        </w:tc>
        <w:tc>
          <w:tcPr>
            <w:tcW w:type="dxa" w:w="1728"/>
          </w:tcPr>
          <w:p>
            <w:r/>
          </w:p>
        </w:tc>
        <w:tc>
          <w:tcPr>
            <w:tcW w:type="dxa" w:w="1728"/>
          </w:tcPr>
          <w:p>
            <w:r>
              <w:rPr>
                <w:color w:val="008000"/>
              </w:rPr>
              <w:t>-24.5%</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Dan, Robert-Alexandru</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32.3</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31.8</w:t>
            </w:r>
          </w:p>
        </w:tc>
      </w:tr>
      <w:tr>
        <w:tc>
          <w:tcPr>
            <w:tcW w:type="dxa" w:w="4320"/>
          </w:tcPr>
          <w:p>
            <w:r>
              <w:t>Forbrug [l]</w:t>
            </w:r>
          </w:p>
        </w:tc>
        <w:tc>
          <w:tcPr>
            <w:tcW w:type="dxa" w:w="4320"/>
          </w:tcPr>
          <w:p>
            <w:r>
              <w:t>1074.5</w:t>
            </w:r>
          </w:p>
        </w:tc>
      </w:tr>
      <w:tr>
        <w:tc>
          <w:tcPr>
            <w:tcW w:type="dxa" w:w="4320"/>
          </w:tcPr>
          <w:p>
            <w:r>
              <w:t>Kørestrækning [km]</w:t>
            </w:r>
          </w:p>
        </w:tc>
        <w:tc>
          <w:tcPr>
            <w:tcW w:type="dxa" w:w="4320"/>
          </w:tcPr>
          <w:p>
            <w:r>
              <w:t>3322.1</w:t>
            </w:r>
          </w:p>
        </w:tc>
      </w:tr>
      <w:tr>
        <w:tc>
          <w:tcPr>
            <w:tcW w:type="dxa" w:w="4320"/>
          </w:tcPr>
          <w:p>
            <w:r>
              <w:t>Ø totalvægt [t]</w:t>
            </w:r>
          </w:p>
        </w:tc>
        <w:tc>
          <w:tcPr>
            <w:tcW w:type="dxa" w:w="4320"/>
          </w:tcPr>
          <w:p>
            <w:r>
              <w:t>24.7</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147.7</w:t>
            </w:r>
          </w:p>
        </w:tc>
      </w:tr>
      <w:tr>
        <w:tc>
          <w:tcPr>
            <w:tcW w:type="dxa" w:w="4320"/>
          </w:tcPr>
          <w:p>
            <w:r>
              <w:t>Afstand i påløbsdrift [km]</w:t>
            </w:r>
          </w:p>
        </w:tc>
        <w:tc>
          <w:tcPr>
            <w:tcW w:type="dxa" w:w="4320"/>
          </w:tcPr>
          <w:p>
            <w:r>
              <w:t>80.8</w:t>
            </w:r>
          </w:p>
        </w:tc>
      </w:tr>
      <w:tr>
        <w:tc>
          <w:tcPr>
            <w:tcW w:type="dxa" w:w="4320"/>
          </w:tcPr>
          <w:p>
            <w:r>
              <w:t>Kickdown (km) [km]</w:t>
            </w:r>
          </w:p>
        </w:tc>
        <w:tc>
          <w:tcPr>
            <w:tcW w:type="dxa" w:w="4320"/>
          </w:tcPr>
          <w:p>
            <w:r>
              <w:t>1.6</w:t>
            </w:r>
          </w:p>
        </w:tc>
      </w:tr>
      <w:tr>
        <w:tc>
          <w:tcPr>
            <w:tcW w:type="dxa" w:w="4320"/>
          </w:tcPr>
          <w:p>
            <w:r>
              <w:t>Afstand med kørehastighedsregulering (&gt; 50 km/h) [km]</w:t>
            </w:r>
          </w:p>
        </w:tc>
        <w:tc>
          <w:tcPr>
            <w:tcW w:type="dxa" w:w="4320"/>
          </w:tcPr>
          <w:p>
            <w:r>
              <w:t>2191.5</w:t>
            </w:r>
          </w:p>
        </w:tc>
      </w:tr>
      <w:tr>
        <w:tc>
          <w:tcPr>
            <w:tcW w:type="dxa" w:w="4320"/>
          </w:tcPr>
          <w:p>
            <w:r>
              <w:t>Afstand &gt; 50 km/h uden kørehastighedsregulering [km]</w:t>
            </w:r>
          </w:p>
        </w:tc>
        <w:tc>
          <w:tcPr>
            <w:tcW w:type="dxa" w:w="4320"/>
          </w:tcPr>
          <w:p>
            <w:r>
              <w:t>557.5</w:t>
            </w:r>
          </w:p>
        </w:tc>
      </w:tr>
      <w:tr>
        <w:tc>
          <w:tcPr>
            <w:tcW w:type="dxa" w:w="4320"/>
          </w:tcPr>
          <w:p>
            <w:r>
              <w:t>Forbrug med kørehastighedsregulering [l/100km]</w:t>
            </w:r>
          </w:p>
        </w:tc>
        <w:tc>
          <w:tcPr>
            <w:tcW w:type="dxa" w:w="4320"/>
          </w:tcPr>
          <w:p>
            <w:r>
              <w:t>29.6</w:t>
            </w:r>
          </w:p>
        </w:tc>
      </w:tr>
      <w:tr>
        <w:tc>
          <w:tcPr>
            <w:tcW w:type="dxa" w:w="4320"/>
          </w:tcPr>
          <w:p>
            <w:r>
              <w:t>Forbrug uden kørehastighedsregulering [l/100km]</w:t>
            </w:r>
          </w:p>
        </w:tc>
        <w:tc>
          <w:tcPr>
            <w:tcW w:type="dxa" w:w="4320"/>
          </w:tcPr>
          <w:p>
            <w:r>
              <w:t>33.3</w:t>
            </w:r>
          </w:p>
        </w:tc>
      </w:tr>
      <w:tr>
        <w:tc>
          <w:tcPr>
            <w:tcW w:type="dxa" w:w="4320"/>
          </w:tcPr>
          <w:p>
            <w:r>
              <w:t>Driftsbremse (km) [km]</w:t>
            </w:r>
          </w:p>
        </w:tc>
        <w:tc>
          <w:tcPr>
            <w:tcW w:type="dxa" w:w="4320"/>
          </w:tcPr>
          <w:p>
            <w:r>
              <w:t>147.4</w:t>
            </w:r>
          </w:p>
        </w:tc>
      </w:tr>
      <w:tr>
        <w:tc>
          <w:tcPr>
            <w:tcW w:type="dxa" w:w="4320"/>
          </w:tcPr>
          <w:p>
            <w:r>
              <w:t>Afstand motorbremse [km]</w:t>
            </w:r>
          </w:p>
        </w:tc>
        <w:tc>
          <w:tcPr>
            <w:tcW w:type="dxa" w:w="4320"/>
          </w:tcPr>
          <w:p>
            <w:r>
              <w:t>97.7</w:t>
            </w:r>
          </w:p>
        </w:tc>
      </w:tr>
      <w:tr>
        <w:tc>
          <w:tcPr>
            <w:tcW w:type="dxa" w:w="4320"/>
          </w:tcPr>
          <w:p>
            <w:r>
              <w:t>Overspeed (km uden påløbsdrift) [km]</w:t>
            </w:r>
          </w:p>
        </w:tc>
        <w:tc>
          <w:tcPr>
            <w:tcW w:type="dxa" w:w="4320"/>
          </w:tcPr>
          <w:p>
            <w:r>
              <w:t>380.8</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66:15:37</w:t>
            </w:r>
          </w:p>
        </w:tc>
      </w:tr>
      <w:tr>
        <w:tc>
          <w:tcPr>
            <w:tcW w:type="dxa" w:w="4320"/>
          </w:tcPr>
          <w:p>
            <w:r>
              <w:t>Køretid [hh:mm:ss]</w:t>
            </w:r>
          </w:p>
        </w:tc>
        <w:tc>
          <w:tcPr>
            <w:tcW w:type="dxa" w:w="4320"/>
          </w:tcPr>
          <w:p>
            <w:r>
              <w:t>56:14:59</w:t>
            </w:r>
          </w:p>
        </w:tc>
      </w:tr>
      <w:tr>
        <w:tc>
          <w:tcPr>
            <w:tcW w:type="dxa" w:w="4320"/>
          </w:tcPr>
          <w:p>
            <w:r>
              <w:t>Tomgang / stilstandstid [hh:mm:ss]</w:t>
            </w:r>
          </w:p>
        </w:tc>
        <w:tc>
          <w:tcPr>
            <w:tcW w:type="dxa" w:w="4320"/>
          </w:tcPr>
          <w:p>
            <w:r>
              <w:t>10:00:37</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17.6%</w:t>
            </w:r>
          </w:p>
        </w:tc>
        <w:tc>
          <w:tcPr>
            <w:tcW w:type="dxa" w:w="1728"/>
          </w:tcPr>
          <w:p>
            <w:r>
              <w:t>15.1%</w:t>
            </w:r>
          </w:p>
        </w:tc>
        <w:tc>
          <w:tcPr>
            <w:tcW w:type="dxa" w:w="1728"/>
          </w:tcPr>
          <w:p>
            <w:r>
              <w:t>Under 5%</w:t>
            </w:r>
          </w:p>
        </w:tc>
        <w:tc>
          <w:tcPr>
            <w:tcW w:type="dxa" w:w="1728"/>
          </w:tcPr>
          <w:p>
            <w:r>
              <w:rPr>
                <w:color w:val="008000"/>
              </w:rPr>
              <w:t>-14.3%</w:t>
            </w:r>
          </w:p>
        </w:tc>
      </w:tr>
      <w:tr>
        <w:tc>
          <w:tcPr>
            <w:tcW w:type="dxa" w:w="1728"/>
          </w:tcPr>
          <w:p>
            <w:r>
              <w:t>Procentdel af køretid hvor fartpilot er aktivt. Højere er bedre.</w:t>
            </w:r>
          </w:p>
        </w:tc>
        <w:tc>
          <w:tcPr>
            <w:tcW w:type="dxa" w:w="1728"/>
          </w:tcPr>
          <w:p>
            <w:r>
              <w:t>79.6%</w:t>
            </w:r>
          </w:p>
        </w:tc>
        <w:tc>
          <w:tcPr>
            <w:tcW w:type="dxa" w:w="1728"/>
          </w:tcPr>
          <w:p>
            <w:r>
              <w:t>79.7%</w:t>
            </w:r>
          </w:p>
        </w:tc>
        <w:tc>
          <w:tcPr>
            <w:tcW w:type="dxa" w:w="1728"/>
          </w:tcPr>
          <w:p>
            <w:r>
              <w:t>Over 66,5%</w:t>
            </w:r>
          </w:p>
        </w:tc>
        <w:tc>
          <w:tcPr>
            <w:tcW w:type="dxa" w:w="1728"/>
          </w:tcPr>
          <w:p>
            <w:r>
              <w:rPr>
                <w:color w:val="008000"/>
              </w:rPr>
              <w:t>+0.2%</w:t>
            </w:r>
          </w:p>
        </w:tc>
      </w:tr>
      <w:tr>
        <w:tc>
          <w:tcPr>
            <w:tcW w:type="dxa" w:w="1728"/>
          </w:tcPr>
          <w:p>
            <w:r>
              <w:t>Procentdel af total bremsning udført med motorbremse. Højere er bedre.</w:t>
            </w:r>
          </w:p>
        </w:tc>
        <w:tc>
          <w:tcPr>
            <w:tcW w:type="dxa" w:w="1728"/>
          </w:tcPr>
          <w:p>
            <w:r>
              <w:t>27.6%</w:t>
            </w:r>
          </w:p>
        </w:tc>
        <w:tc>
          <w:tcPr>
            <w:tcW w:type="dxa" w:w="1728"/>
          </w:tcPr>
          <w:p>
            <w:r>
              <w:t>39.9%</w:t>
            </w:r>
          </w:p>
        </w:tc>
        <w:tc>
          <w:tcPr>
            <w:tcW w:type="dxa" w:w="1728"/>
          </w:tcPr>
          <w:p>
            <w:r>
              <w:t>Over 56%</w:t>
            </w:r>
          </w:p>
        </w:tc>
        <w:tc>
          <w:tcPr>
            <w:tcW w:type="dxa" w:w="1728"/>
          </w:tcPr>
          <w:p>
            <w:r>
              <w:rPr>
                <w:color w:val="008000"/>
              </w:rPr>
              <w:t>+44.5%</w:t>
            </w:r>
          </w:p>
        </w:tc>
      </w:tr>
      <w:tr>
        <w:tc>
          <w:tcPr>
            <w:tcW w:type="dxa" w:w="1728"/>
          </w:tcPr>
          <w:p>
            <w:r>
              <w:t>Procentdel af køretid i påløbsdrift. Højere er bedre.</w:t>
            </w:r>
          </w:p>
        </w:tc>
        <w:tc>
          <w:tcPr>
            <w:tcW w:type="dxa" w:w="1728"/>
          </w:tcPr>
          <w:p>
            <w:r>
              <w:t>6.5%</w:t>
            </w:r>
          </w:p>
        </w:tc>
        <w:tc>
          <w:tcPr>
            <w:tcW w:type="dxa" w:w="1728"/>
          </w:tcPr>
          <w:p>
            <w:r>
              <w:t>6.9%</w:t>
            </w:r>
          </w:p>
        </w:tc>
        <w:tc>
          <w:tcPr>
            <w:tcW w:type="dxa" w:w="1728"/>
          </w:tcPr>
          <w:p>
            <w:r>
              <w:t>Over 7%</w:t>
            </w:r>
          </w:p>
        </w:tc>
        <w:tc>
          <w:tcPr>
            <w:tcW w:type="dxa" w:w="1728"/>
          </w:tcPr>
          <w:p>
            <w:r>
              <w:rPr>
                <w:color w:val="008000"/>
              </w:rPr>
              <w:t>+5.6%</w:t>
            </w:r>
          </w:p>
        </w:tc>
      </w:tr>
      <w:tr>
        <w:tc>
          <w:tcPr>
            <w:tcW w:type="dxa" w:w="1728"/>
          </w:tcPr>
          <w:p>
            <w:r>
              <w:t>Antal kilometer kørt per liter brændstof. Højere er bedre.</w:t>
            </w:r>
          </w:p>
        </w:tc>
        <w:tc>
          <w:tcPr>
            <w:tcW w:type="dxa" w:w="1728"/>
          </w:tcPr>
          <w:p>
            <w:r>
              <w:t>3.02 km/l</w:t>
            </w:r>
          </w:p>
        </w:tc>
        <w:tc>
          <w:tcPr>
            <w:tcW w:type="dxa" w:w="1728"/>
          </w:tcPr>
          <w:p>
            <w:r>
              <w:t>3.09 km/l</w:t>
            </w:r>
          </w:p>
        </w:tc>
        <w:tc>
          <w:tcPr>
            <w:tcW w:type="dxa" w:w="1728"/>
          </w:tcPr>
          <w:p>
            <w:r/>
          </w:p>
        </w:tc>
        <w:tc>
          <w:tcPr>
            <w:tcW w:type="dxa" w:w="1728"/>
          </w:tcPr>
          <w:p>
            <w:r>
              <w:rPr>
                <w:color w:val="008000"/>
              </w:rPr>
              <w:t>+2.5%</w:t>
            </w:r>
          </w:p>
        </w:tc>
      </w:tr>
      <w:tr>
        <w:tc>
          <w:tcPr>
            <w:tcW w:type="dxa" w:w="1728"/>
          </w:tcPr>
          <w:p>
            <w:r>
              <w:t>Brændstofforbrug justeret for lastens vægt. Lavere er bedre.</w:t>
            </w:r>
          </w:p>
        </w:tc>
        <w:tc>
          <w:tcPr>
            <w:tcW w:type="dxa" w:w="1728"/>
          </w:tcPr>
          <w:p>
            <w:r>
              <w:t>1.27 l/100km/t</w:t>
            </w:r>
          </w:p>
        </w:tc>
        <w:tc>
          <w:tcPr>
            <w:tcW w:type="dxa" w:w="1728"/>
          </w:tcPr>
          <w:p>
            <w:r>
              <w:t>1.31 l/100km/t</w:t>
            </w:r>
          </w:p>
        </w:tc>
        <w:tc>
          <w:tcPr>
            <w:tcW w:type="dxa" w:w="1728"/>
          </w:tcPr>
          <w:p>
            <w:r/>
          </w:p>
        </w:tc>
        <w:tc>
          <w:tcPr>
            <w:tcW w:type="dxa" w:w="1728"/>
          </w:tcPr>
          <w:p>
            <w:r>
              <w:rPr>
                <w:color w:val="FF0000"/>
              </w:rPr>
              <w:t>+2.7%</w:t>
            </w:r>
          </w:p>
        </w:tc>
      </w:tr>
      <w:tr>
        <w:tc>
          <w:tcPr>
            <w:tcW w:type="dxa" w:w="1728"/>
          </w:tcPr>
          <w:p>
            <w:r>
              <w:t>Procentdel af køretid over hastighedsgrænsen. Lavere er bedre.</w:t>
            </w:r>
          </w:p>
        </w:tc>
        <w:tc>
          <w:tcPr>
            <w:tcW w:type="dxa" w:w="1728"/>
          </w:tcPr>
          <w:p>
            <w:r>
              <w:t>15.2%</w:t>
            </w:r>
          </w:p>
        </w:tc>
        <w:tc>
          <w:tcPr>
            <w:tcW w:type="dxa" w:w="1728"/>
          </w:tcPr>
          <w:p>
            <w:r>
              <w:t>11.5%</w:t>
            </w:r>
          </w:p>
        </w:tc>
        <w:tc>
          <w:tcPr>
            <w:tcW w:type="dxa" w:w="1728"/>
          </w:tcPr>
          <w:p>
            <w:r/>
          </w:p>
        </w:tc>
        <w:tc>
          <w:tcPr>
            <w:tcW w:type="dxa" w:w="1728"/>
          </w:tcPr>
          <w:p>
            <w:r>
              <w:rPr>
                <w:color w:val="008000"/>
              </w:rPr>
              <w:t>-24.6%</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Dimachi, Aurelian-Catalin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26.8</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26.6</w:t>
            </w:r>
          </w:p>
        </w:tc>
      </w:tr>
      <w:tr>
        <w:tc>
          <w:tcPr>
            <w:tcW w:type="dxa" w:w="4320"/>
          </w:tcPr>
          <w:p>
            <w:r>
              <w:t>Forbrug [l]</w:t>
            </w:r>
          </w:p>
        </w:tc>
        <w:tc>
          <w:tcPr>
            <w:tcW w:type="dxa" w:w="4320"/>
          </w:tcPr>
          <w:p>
            <w:r>
              <w:t>1410.0</w:t>
            </w:r>
          </w:p>
        </w:tc>
      </w:tr>
      <w:tr>
        <w:tc>
          <w:tcPr>
            <w:tcW w:type="dxa" w:w="4320"/>
          </w:tcPr>
          <w:p>
            <w:r>
              <w:t>Kørestrækning [km]</w:t>
            </w:r>
          </w:p>
        </w:tc>
        <w:tc>
          <w:tcPr>
            <w:tcW w:type="dxa" w:w="4320"/>
          </w:tcPr>
          <w:p>
            <w:r>
              <w:t>5255.9</w:t>
            </w:r>
          </w:p>
        </w:tc>
      </w:tr>
      <w:tr>
        <w:tc>
          <w:tcPr>
            <w:tcW w:type="dxa" w:w="4320"/>
          </w:tcPr>
          <w:p>
            <w:r>
              <w:t>Ø totalvægt [t]</w:t>
            </w:r>
          </w:p>
        </w:tc>
        <w:tc>
          <w:tcPr>
            <w:tcW w:type="dxa" w:w="4320"/>
          </w:tcPr>
          <w:p>
            <w:r>
              <w:t>27.3</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292.9</w:t>
            </w:r>
          </w:p>
        </w:tc>
      </w:tr>
      <w:tr>
        <w:tc>
          <w:tcPr>
            <w:tcW w:type="dxa" w:w="4320"/>
          </w:tcPr>
          <w:p>
            <w:r>
              <w:t>Afstand i påløbsdrift [km]</w:t>
            </w:r>
          </w:p>
        </w:tc>
        <w:tc>
          <w:tcPr>
            <w:tcW w:type="dxa" w:w="4320"/>
          </w:tcPr>
          <w:p>
            <w:r>
              <w:t>33.4</w:t>
            </w:r>
          </w:p>
        </w:tc>
      </w:tr>
      <w:tr>
        <w:tc>
          <w:tcPr>
            <w:tcW w:type="dxa" w:w="4320"/>
          </w:tcPr>
          <w:p>
            <w:r>
              <w:t>Kickdown (km) [km]</w:t>
            </w:r>
          </w:p>
        </w:tc>
        <w:tc>
          <w:tcPr>
            <w:tcW w:type="dxa" w:w="4320"/>
          </w:tcPr>
          <w:p>
            <w:r>
              <w:t>102.9</w:t>
            </w:r>
          </w:p>
        </w:tc>
      </w:tr>
      <w:tr>
        <w:tc>
          <w:tcPr>
            <w:tcW w:type="dxa" w:w="4320"/>
          </w:tcPr>
          <w:p>
            <w:r>
              <w:t>Afstand med kørehastighedsregulering (&gt; 50 km/h) [km]</w:t>
            </w:r>
          </w:p>
        </w:tc>
        <w:tc>
          <w:tcPr>
            <w:tcW w:type="dxa" w:w="4320"/>
          </w:tcPr>
          <w:p>
            <w:r>
              <w:t>1910.3</w:t>
            </w:r>
          </w:p>
        </w:tc>
      </w:tr>
      <w:tr>
        <w:tc>
          <w:tcPr>
            <w:tcW w:type="dxa" w:w="4320"/>
          </w:tcPr>
          <w:p>
            <w:r>
              <w:t>Afstand &gt; 50 km/h uden kørehastighedsregulering [km]</w:t>
            </w:r>
          </w:p>
        </w:tc>
        <w:tc>
          <w:tcPr>
            <w:tcW w:type="dxa" w:w="4320"/>
          </w:tcPr>
          <w:p>
            <w:r>
              <w:t>2875.6</w:t>
            </w:r>
          </w:p>
        </w:tc>
      </w:tr>
      <w:tr>
        <w:tc>
          <w:tcPr>
            <w:tcW w:type="dxa" w:w="4320"/>
          </w:tcPr>
          <w:p>
            <w:r>
              <w:t>Forbrug med kørehastighedsregulering [l/100km]</w:t>
            </w:r>
          </w:p>
        </w:tc>
        <w:tc>
          <w:tcPr>
            <w:tcW w:type="dxa" w:w="4320"/>
          </w:tcPr>
          <w:p>
            <w:r>
              <w:t>23.9</w:t>
            </w:r>
          </w:p>
        </w:tc>
      </w:tr>
      <w:tr>
        <w:tc>
          <w:tcPr>
            <w:tcW w:type="dxa" w:w="4320"/>
          </w:tcPr>
          <w:p>
            <w:r>
              <w:t>Forbrug uden kørehastighedsregulering [l/100km]</w:t>
            </w:r>
          </w:p>
        </w:tc>
        <w:tc>
          <w:tcPr>
            <w:tcW w:type="dxa" w:w="4320"/>
          </w:tcPr>
          <w:p>
            <w:r>
              <w:t>29.3</w:t>
            </w:r>
          </w:p>
        </w:tc>
      </w:tr>
      <w:tr>
        <w:tc>
          <w:tcPr>
            <w:tcW w:type="dxa" w:w="4320"/>
          </w:tcPr>
          <w:p>
            <w:r>
              <w:t>Driftsbremse (km) [km]</w:t>
            </w:r>
          </w:p>
        </w:tc>
        <w:tc>
          <w:tcPr>
            <w:tcW w:type="dxa" w:w="4320"/>
          </w:tcPr>
          <w:p>
            <w:r>
              <w:t>136.0</w:t>
            </w:r>
          </w:p>
        </w:tc>
      </w:tr>
      <w:tr>
        <w:tc>
          <w:tcPr>
            <w:tcW w:type="dxa" w:w="4320"/>
          </w:tcPr>
          <w:p>
            <w:r>
              <w:t>Afstand motorbremse [km]</w:t>
            </w:r>
          </w:p>
        </w:tc>
        <w:tc>
          <w:tcPr>
            <w:tcW w:type="dxa" w:w="4320"/>
          </w:tcPr>
          <w:p>
            <w:r>
              <w:t>107.7</w:t>
            </w:r>
          </w:p>
        </w:tc>
      </w:tr>
      <w:tr>
        <w:tc>
          <w:tcPr>
            <w:tcW w:type="dxa" w:w="4320"/>
          </w:tcPr>
          <w:p>
            <w:r>
              <w:t>Overspeed (km uden påløbsdrift) [km]</w:t>
            </w:r>
          </w:p>
        </w:tc>
        <w:tc>
          <w:tcPr>
            <w:tcW w:type="dxa" w:w="4320"/>
          </w:tcPr>
          <w:p>
            <w:r>
              <w:t>3348.7</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71:51:17</w:t>
            </w:r>
          </w:p>
        </w:tc>
      </w:tr>
      <w:tr>
        <w:tc>
          <w:tcPr>
            <w:tcW w:type="dxa" w:w="4320"/>
          </w:tcPr>
          <w:p>
            <w:r>
              <w:t>Køretid [hh:mm:ss]</w:t>
            </w:r>
          </w:p>
        </w:tc>
        <w:tc>
          <w:tcPr>
            <w:tcW w:type="dxa" w:w="4320"/>
          </w:tcPr>
          <w:p>
            <w:r>
              <w:t>67:22:14</w:t>
            </w:r>
          </w:p>
        </w:tc>
      </w:tr>
      <w:tr>
        <w:tc>
          <w:tcPr>
            <w:tcW w:type="dxa" w:w="4320"/>
          </w:tcPr>
          <w:p>
            <w:r>
              <w:t>Tomgang / stilstandstid [hh:mm:ss]</w:t>
            </w:r>
          </w:p>
        </w:tc>
        <w:tc>
          <w:tcPr>
            <w:tcW w:type="dxa" w:w="4320"/>
          </w:tcPr>
          <w:p>
            <w:r>
              <w:t>04:29:03</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8.0%</w:t>
            </w:r>
          </w:p>
        </w:tc>
        <w:tc>
          <w:tcPr>
            <w:tcW w:type="dxa" w:w="1728"/>
          </w:tcPr>
          <w:p>
            <w:r>
              <w:t>6.2%</w:t>
            </w:r>
          </w:p>
        </w:tc>
        <w:tc>
          <w:tcPr>
            <w:tcW w:type="dxa" w:w="1728"/>
          </w:tcPr>
          <w:p>
            <w:r>
              <w:t>Under 5%</w:t>
            </w:r>
          </w:p>
        </w:tc>
        <w:tc>
          <w:tcPr>
            <w:tcW w:type="dxa" w:w="1728"/>
          </w:tcPr>
          <w:p>
            <w:r>
              <w:rPr>
                <w:color w:val="008000"/>
              </w:rPr>
              <w:t>-22.1%</w:t>
            </w:r>
          </w:p>
        </w:tc>
      </w:tr>
      <w:tr>
        <w:tc>
          <w:tcPr>
            <w:tcW w:type="dxa" w:w="1728"/>
          </w:tcPr>
          <w:p>
            <w:r>
              <w:t>Procentdel af køretid hvor fartpilot er aktivt. Højere er bedre.</w:t>
            </w:r>
          </w:p>
        </w:tc>
        <w:tc>
          <w:tcPr>
            <w:tcW w:type="dxa" w:w="1728"/>
          </w:tcPr>
          <w:p>
            <w:r>
              <w:t>37.8%</w:t>
            </w:r>
          </w:p>
        </w:tc>
        <w:tc>
          <w:tcPr>
            <w:tcW w:type="dxa" w:w="1728"/>
          </w:tcPr>
          <w:p>
            <w:r>
              <w:t>39.9%</w:t>
            </w:r>
          </w:p>
        </w:tc>
        <w:tc>
          <w:tcPr>
            <w:tcW w:type="dxa" w:w="1728"/>
          </w:tcPr>
          <w:p>
            <w:r>
              <w:t>Over 66,5%</w:t>
            </w:r>
          </w:p>
        </w:tc>
        <w:tc>
          <w:tcPr>
            <w:tcW w:type="dxa" w:w="1728"/>
          </w:tcPr>
          <w:p>
            <w:r>
              <w:rPr>
                <w:color w:val="008000"/>
              </w:rPr>
              <w:t>+5.7%</w:t>
            </w:r>
          </w:p>
        </w:tc>
      </w:tr>
      <w:tr>
        <w:tc>
          <w:tcPr>
            <w:tcW w:type="dxa" w:w="1728"/>
          </w:tcPr>
          <w:p>
            <w:r>
              <w:t>Procentdel af total bremsning udført med motorbremse. Højere er bedre.</w:t>
            </w:r>
          </w:p>
        </w:tc>
        <w:tc>
          <w:tcPr>
            <w:tcW w:type="dxa" w:w="1728"/>
          </w:tcPr>
          <w:p>
            <w:r>
              <w:t>54.7%</w:t>
            </w:r>
          </w:p>
        </w:tc>
        <w:tc>
          <w:tcPr>
            <w:tcW w:type="dxa" w:w="1728"/>
          </w:tcPr>
          <w:p>
            <w:r>
              <w:t>44.2%</w:t>
            </w:r>
          </w:p>
        </w:tc>
        <w:tc>
          <w:tcPr>
            <w:tcW w:type="dxa" w:w="1728"/>
          </w:tcPr>
          <w:p>
            <w:r>
              <w:t>Over 56%</w:t>
            </w:r>
          </w:p>
        </w:tc>
        <w:tc>
          <w:tcPr>
            <w:tcW w:type="dxa" w:w="1728"/>
          </w:tcPr>
          <w:p>
            <w:r>
              <w:rPr>
                <w:color w:val="FF0000"/>
              </w:rPr>
              <w:t>-19.3%</w:t>
            </w:r>
          </w:p>
        </w:tc>
      </w:tr>
      <w:tr>
        <w:tc>
          <w:tcPr>
            <w:tcW w:type="dxa" w:w="1728"/>
          </w:tcPr>
          <w:p>
            <w:r>
              <w:t>Procentdel af køretid i påløbsdrift. Højere er bedre.</w:t>
            </w:r>
          </w:p>
        </w:tc>
        <w:tc>
          <w:tcPr>
            <w:tcW w:type="dxa" w:w="1728"/>
          </w:tcPr>
          <w:p>
            <w:r>
              <w:t>5.7%</w:t>
            </w:r>
          </w:p>
        </w:tc>
        <w:tc>
          <w:tcPr>
            <w:tcW w:type="dxa" w:w="1728"/>
          </w:tcPr>
          <w:p>
            <w:r>
              <w:t>6.2%</w:t>
            </w:r>
          </w:p>
        </w:tc>
        <w:tc>
          <w:tcPr>
            <w:tcW w:type="dxa" w:w="1728"/>
          </w:tcPr>
          <w:p>
            <w:r>
              <w:t>Over 7%</w:t>
            </w:r>
          </w:p>
        </w:tc>
        <w:tc>
          <w:tcPr>
            <w:tcW w:type="dxa" w:w="1728"/>
          </w:tcPr>
          <w:p>
            <w:r>
              <w:rPr>
                <w:color w:val="008000"/>
              </w:rPr>
              <w:t>+8.9%</w:t>
            </w:r>
          </w:p>
        </w:tc>
      </w:tr>
      <w:tr>
        <w:tc>
          <w:tcPr>
            <w:tcW w:type="dxa" w:w="1728"/>
          </w:tcPr>
          <w:p>
            <w:r>
              <w:t>Antal kilometer kørt per liter brændstof. Højere er bedre.</w:t>
            </w:r>
          </w:p>
        </w:tc>
        <w:tc>
          <w:tcPr>
            <w:tcW w:type="dxa" w:w="1728"/>
          </w:tcPr>
          <w:p>
            <w:r>
              <w:t>3.83 km/l</w:t>
            </w:r>
          </w:p>
        </w:tc>
        <w:tc>
          <w:tcPr>
            <w:tcW w:type="dxa" w:w="1728"/>
          </w:tcPr>
          <w:p>
            <w:r>
              <w:t>3.73 km/l</w:t>
            </w:r>
          </w:p>
        </w:tc>
        <w:tc>
          <w:tcPr>
            <w:tcW w:type="dxa" w:w="1728"/>
          </w:tcPr>
          <w:p>
            <w:r/>
          </w:p>
        </w:tc>
        <w:tc>
          <w:tcPr>
            <w:tcW w:type="dxa" w:w="1728"/>
          </w:tcPr>
          <w:p>
            <w:r>
              <w:rPr>
                <w:color w:val="FF0000"/>
              </w:rPr>
              <w:t>-2.6%</w:t>
            </w:r>
          </w:p>
        </w:tc>
      </w:tr>
      <w:tr>
        <w:tc>
          <w:tcPr>
            <w:tcW w:type="dxa" w:w="1728"/>
          </w:tcPr>
          <w:p>
            <w:r>
              <w:t>Brændstofforbrug justeret for lastens vægt. Lavere er bedre.</w:t>
            </w:r>
          </w:p>
        </w:tc>
        <w:tc>
          <w:tcPr>
            <w:tcW w:type="dxa" w:w="1728"/>
          </w:tcPr>
          <w:p>
            <w:r>
              <w:t>0.95 l/100km/t</w:t>
            </w:r>
          </w:p>
        </w:tc>
        <w:tc>
          <w:tcPr>
            <w:tcW w:type="dxa" w:w="1728"/>
          </w:tcPr>
          <w:p>
            <w:r>
              <w:t>0.98 l/100km/t</w:t>
            </w:r>
          </w:p>
        </w:tc>
        <w:tc>
          <w:tcPr>
            <w:tcW w:type="dxa" w:w="1728"/>
          </w:tcPr>
          <w:p>
            <w:r/>
          </w:p>
        </w:tc>
        <w:tc>
          <w:tcPr>
            <w:tcW w:type="dxa" w:w="1728"/>
          </w:tcPr>
          <w:p>
            <w:r>
              <w:rPr>
                <w:color w:val="FF0000"/>
              </w:rPr>
              <w:t>+3.8%</w:t>
            </w:r>
          </w:p>
        </w:tc>
      </w:tr>
      <w:tr>
        <w:tc>
          <w:tcPr>
            <w:tcW w:type="dxa" w:w="1728"/>
          </w:tcPr>
          <w:p>
            <w:r>
              <w:t>Procentdel af køretid over hastighedsgrænsen. Lavere er bedre.</w:t>
            </w:r>
          </w:p>
        </w:tc>
        <w:tc>
          <w:tcPr>
            <w:tcW w:type="dxa" w:w="1728"/>
          </w:tcPr>
          <w:p>
            <w:r>
              <w:t>66.5%</w:t>
            </w:r>
          </w:p>
        </w:tc>
        <w:tc>
          <w:tcPr>
            <w:tcW w:type="dxa" w:w="1728"/>
          </w:tcPr>
          <w:p>
            <w:r>
              <w:t>63.7%</w:t>
            </w:r>
          </w:p>
        </w:tc>
        <w:tc>
          <w:tcPr>
            <w:tcW w:type="dxa" w:w="1728"/>
          </w:tcPr>
          <w:p>
            <w:r/>
          </w:p>
        </w:tc>
        <w:tc>
          <w:tcPr>
            <w:tcW w:type="dxa" w:w="1728"/>
          </w:tcPr>
          <w:p>
            <w:r>
              <w:rPr>
                <w:color w:val="008000"/>
              </w:rPr>
              <w:t>-4.2%</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Driefer, Morten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32.5</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32.0</w:t>
            </w:r>
          </w:p>
        </w:tc>
      </w:tr>
      <w:tr>
        <w:tc>
          <w:tcPr>
            <w:tcW w:type="dxa" w:w="4320"/>
          </w:tcPr>
          <w:p>
            <w:r>
              <w:t>Forbrug [l]</w:t>
            </w:r>
          </w:p>
        </w:tc>
        <w:tc>
          <w:tcPr>
            <w:tcW w:type="dxa" w:w="4320"/>
          </w:tcPr>
          <w:p>
            <w:r>
              <w:t>245.5</w:t>
            </w:r>
          </w:p>
        </w:tc>
      </w:tr>
      <w:tr>
        <w:tc>
          <w:tcPr>
            <w:tcW w:type="dxa" w:w="4320"/>
          </w:tcPr>
          <w:p>
            <w:r>
              <w:t>Kørestrækning [km]</w:t>
            </w:r>
          </w:p>
        </w:tc>
        <w:tc>
          <w:tcPr>
            <w:tcW w:type="dxa" w:w="4320"/>
          </w:tcPr>
          <w:p>
            <w:r>
              <w:t>756.2</w:t>
            </w:r>
          </w:p>
        </w:tc>
      </w:tr>
      <w:tr>
        <w:tc>
          <w:tcPr>
            <w:tcW w:type="dxa" w:w="4320"/>
          </w:tcPr>
          <w:p>
            <w:r>
              <w:t>Ø totalvægt [t]</w:t>
            </w:r>
          </w:p>
        </w:tc>
        <w:tc>
          <w:tcPr>
            <w:tcW w:type="dxa" w:w="4320"/>
          </w:tcPr>
          <w:p>
            <w:r>
              <w:t>37.6</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8.6</w:t>
            </w:r>
          </w:p>
        </w:tc>
      </w:tr>
      <w:tr>
        <w:tc>
          <w:tcPr>
            <w:tcW w:type="dxa" w:w="4320"/>
          </w:tcPr>
          <w:p>
            <w:r>
              <w:t>Afstand i påløbsdrift [km]</w:t>
            </w:r>
          </w:p>
        </w:tc>
        <w:tc>
          <w:tcPr>
            <w:tcW w:type="dxa" w:w="4320"/>
          </w:tcPr>
          <w:p>
            <w:r>
              <w:t>31.3</w:t>
            </w:r>
          </w:p>
        </w:tc>
      </w:tr>
      <w:tr>
        <w:tc>
          <w:tcPr>
            <w:tcW w:type="dxa" w:w="4320"/>
          </w:tcPr>
          <w:p>
            <w:r>
              <w:t>Kickdown (km) [km]</w:t>
            </w:r>
          </w:p>
        </w:tc>
        <w:tc>
          <w:tcPr>
            <w:tcW w:type="dxa" w:w="4320"/>
          </w:tcPr>
          <w:p>
            <w:r>
              <w:t>9.8</w:t>
            </w:r>
          </w:p>
        </w:tc>
      </w:tr>
      <w:tr>
        <w:tc>
          <w:tcPr>
            <w:tcW w:type="dxa" w:w="4320"/>
          </w:tcPr>
          <w:p>
            <w:r>
              <w:t>Afstand med kørehastighedsregulering (&gt; 50 km/h) [km]</w:t>
            </w:r>
          </w:p>
        </w:tc>
        <w:tc>
          <w:tcPr>
            <w:tcW w:type="dxa" w:w="4320"/>
          </w:tcPr>
          <w:p>
            <w:r>
              <w:t>604.4</w:t>
            </w:r>
          </w:p>
        </w:tc>
      </w:tr>
      <w:tr>
        <w:tc>
          <w:tcPr>
            <w:tcW w:type="dxa" w:w="4320"/>
          </w:tcPr>
          <w:p>
            <w:r>
              <w:t>Afstand &gt; 50 km/h uden kørehastighedsregulering [km]</w:t>
            </w:r>
          </w:p>
        </w:tc>
        <w:tc>
          <w:tcPr>
            <w:tcW w:type="dxa" w:w="4320"/>
          </w:tcPr>
          <w:p>
            <w:r>
              <w:t>129.0</w:t>
            </w:r>
          </w:p>
        </w:tc>
      </w:tr>
      <w:tr>
        <w:tc>
          <w:tcPr>
            <w:tcW w:type="dxa" w:w="4320"/>
          </w:tcPr>
          <w:p>
            <w:r>
              <w:t>Forbrug med kørehastighedsregulering [l/100km]</w:t>
            </w:r>
          </w:p>
        </w:tc>
        <w:tc>
          <w:tcPr>
            <w:tcW w:type="dxa" w:w="4320"/>
          </w:tcPr>
          <w:p>
            <w:r>
              <w:t>30.2</w:t>
            </w:r>
          </w:p>
        </w:tc>
      </w:tr>
      <w:tr>
        <w:tc>
          <w:tcPr>
            <w:tcW w:type="dxa" w:w="4320"/>
          </w:tcPr>
          <w:p>
            <w:r>
              <w:t>Forbrug uden kørehastighedsregulering [l/100km]</w:t>
            </w:r>
          </w:p>
        </w:tc>
        <w:tc>
          <w:tcPr>
            <w:tcW w:type="dxa" w:w="4320"/>
          </w:tcPr>
          <w:p>
            <w:r>
              <w:t>39.9</w:t>
            </w:r>
          </w:p>
        </w:tc>
      </w:tr>
      <w:tr>
        <w:tc>
          <w:tcPr>
            <w:tcW w:type="dxa" w:w="4320"/>
          </w:tcPr>
          <w:p>
            <w:r>
              <w:t>Driftsbremse (km) [km]</w:t>
            </w:r>
          </w:p>
        </w:tc>
        <w:tc>
          <w:tcPr>
            <w:tcW w:type="dxa" w:w="4320"/>
          </w:tcPr>
          <w:p>
            <w:r>
              <w:t>5.1</w:t>
            </w:r>
          </w:p>
        </w:tc>
      </w:tr>
      <w:tr>
        <w:tc>
          <w:tcPr>
            <w:tcW w:type="dxa" w:w="4320"/>
          </w:tcPr>
          <w:p>
            <w:r>
              <w:t>Afstand motorbremse [km]</w:t>
            </w:r>
          </w:p>
        </w:tc>
        <w:tc>
          <w:tcPr>
            <w:tcW w:type="dxa" w:w="4320"/>
          </w:tcPr>
          <w:p>
            <w:r>
              <w:t>20.1</w:t>
            </w:r>
          </w:p>
        </w:tc>
      </w:tr>
      <w:tr>
        <w:tc>
          <w:tcPr>
            <w:tcW w:type="dxa" w:w="4320"/>
          </w:tcPr>
          <w:p>
            <w:r>
              <w:t>Overspeed (km uden påløbsdrift) [km]</w:t>
            </w:r>
          </w:p>
        </w:tc>
        <w:tc>
          <w:tcPr>
            <w:tcW w:type="dxa" w:w="4320"/>
          </w:tcPr>
          <w:p>
            <w:r>
              <w:t>556.5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10:35:35</w:t>
            </w:r>
          </w:p>
        </w:tc>
      </w:tr>
      <w:tr>
        <w:tc>
          <w:tcPr>
            <w:tcW w:type="dxa" w:w="4320"/>
          </w:tcPr>
          <w:p>
            <w:r>
              <w:t>Køretid [hh:mm:ss]</w:t>
            </w:r>
          </w:p>
        </w:tc>
        <w:tc>
          <w:tcPr>
            <w:tcW w:type="dxa" w:w="4320"/>
          </w:tcPr>
          <w:p>
            <w:r>
              <w:t>09:16:23</w:t>
            </w:r>
          </w:p>
        </w:tc>
      </w:tr>
      <w:tr>
        <w:tc>
          <w:tcPr>
            <w:tcW w:type="dxa" w:w="4320"/>
          </w:tcPr>
          <w:p>
            <w:r>
              <w:t>Tomgang / stilstandstid [hh:mm:ss]</w:t>
            </w:r>
          </w:p>
        </w:tc>
        <w:tc>
          <w:tcPr>
            <w:tcW w:type="dxa" w:w="4320"/>
          </w:tcPr>
          <w:p>
            <w:r>
              <w:t>01:19:11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(Juni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2.9%</w:t>
            </w:r>
          </w:p>
        </w:tc>
        <w:tc>
          <w:tcPr>
            <w:tcW w:type="dxa" w:w="1728"/>
          </w:tcPr>
          <w:p>
            <w:r>
              <w:t>12.5%</w:t>
            </w:r>
          </w:p>
        </w:tc>
        <w:tc>
          <w:tcPr>
            <w:tcW w:type="dxa" w:w="1728"/>
          </w:tcPr>
          <w:p>
            <w:r>
              <w:t>Under 5%</w:t>
            </w:r>
          </w:p>
        </w:tc>
        <w:tc>
          <w:tcPr>
            <w:tcW w:type="dxa" w:w="1728"/>
          </w:tcPr>
          <w:p>
            <w:r>
              <w:rPr>
                <w:color w:val="FF0000"/>
              </w:rPr>
              <w:t>+325.5%</w:t>
            </w:r>
          </w:p>
        </w:tc>
      </w:tr>
      <w:tr>
        <w:tc>
          <w:tcPr>
            <w:tcW w:type="dxa" w:w="1728"/>
          </w:tcPr>
          <w:p>
            <w:r>
              <w:t>Procentdel af køretid hvor fartpilot er aktivt. Højere er bedre.</w:t>
            </w:r>
          </w:p>
        </w:tc>
        <w:tc>
          <w:tcPr>
            <w:tcW w:type="dxa" w:w="1728"/>
          </w:tcPr>
          <w:p>
            <w:r>
              <w:t>92.5%</w:t>
            </w:r>
          </w:p>
        </w:tc>
        <w:tc>
          <w:tcPr>
            <w:tcW w:type="dxa" w:w="1728"/>
          </w:tcPr>
          <w:p>
            <w:r>
              <w:t>82.4%</w:t>
            </w:r>
          </w:p>
        </w:tc>
        <w:tc>
          <w:tcPr>
            <w:tcW w:type="dxa" w:w="1728"/>
          </w:tcPr>
          <w:p>
            <w:r>
              <w:t>Over 66,5%</w:t>
            </w:r>
          </w:p>
        </w:tc>
        <w:tc>
          <w:tcPr>
            <w:tcW w:type="dxa" w:w="1728"/>
          </w:tcPr>
          <w:p>
            <w:r>
              <w:rPr>
                <w:color w:val="FF0000"/>
              </w:rPr>
              <w:t>-10.9%</w:t>
            </w:r>
          </w:p>
        </w:tc>
      </w:tr>
      <w:tr>
        <w:tc>
          <w:tcPr>
            <w:tcW w:type="dxa" w:w="1728"/>
          </w:tcPr>
          <w:p>
            <w:r>
              <w:t>Procentdel af total bremsning udført med motorbremse. Højere er bedre.</w:t>
            </w:r>
          </w:p>
        </w:tc>
        <w:tc>
          <w:tcPr>
            <w:tcW w:type="dxa" w:w="1728"/>
          </w:tcPr>
          <w:p>
            <w:r>
              <w:t>82.2%</w:t>
            </w:r>
          </w:p>
        </w:tc>
        <w:tc>
          <w:tcPr>
            <w:tcW w:type="dxa" w:w="1728"/>
          </w:tcPr>
          <w:p>
            <w:r>
              <w:t>79.8%</w:t>
            </w:r>
          </w:p>
        </w:tc>
        <w:tc>
          <w:tcPr>
            <w:tcW w:type="dxa" w:w="1728"/>
          </w:tcPr>
          <w:p>
            <w:r>
              <w:t>Over 56%</w:t>
            </w:r>
          </w:p>
        </w:tc>
        <w:tc>
          <w:tcPr>
            <w:tcW w:type="dxa" w:w="1728"/>
          </w:tcPr>
          <w:p>
            <w:r>
              <w:rPr>
                <w:color w:val="FF0000"/>
              </w:rPr>
              <w:t>-3.0%</w:t>
            </w:r>
          </w:p>
        </w:tc>
      </w:tr>
      <w:tr>
        <w:tc>
          <w:tcPr>
            <w:tcW w:type="dxa" w:w="1728"/>
          </w:tcPr>
          <w:p>
            <w:r>
              <w:t>Procentdel af køretid i påløbsdrift. Højere er bedre.</w:t>
            </w:r>
          </w:p>
        </w:tc>
        <w:tc>
          <w:tcPr>
            <w:tcW w:type="dxa" w:w="1728"/>
          </w:tcPr>
          <w:p>
            <w:r>
              <w:t>4.7%</w:t>
            </w:r>
          </w:p>
        </w:tc>
        <w:tc>
          <w:tcPr>
            <w:tcW w:type="dxa" w:w="1728"/>
          </w:tcPr>
          <w:p>
            <w:r>
              <w:t>5.3%</w:t>
            </w:r>
          </w:p>
        </w:tc>
        <w:tc>
          <w:tcPr>
            <w:tcW w:type="dxa" w:w="1728"/>
          </w:tcPr>
          <w:p>
            <w:r>
              <w:t>Over 7%</w:t>
            </w:r>
          </w:p>
        </w:tc>
        <w:tc>
          <w:tcPr>
            <w:tcW w:type="dxa" w:w="1728"/>
          </w:tcPr>
          <w:p>
            <w:r>
              <w:rPr>
                <w:color w:val="008000"/>
              </w:rPr>
              <w:t>+11.3%</w:t>
            </w:r>
          </w:p>
        </w:tc>
      </w:tr>
      <w:tr>
        <w:tc>
          <w:tcPr>
            <w:tcW w:type="dxa" w:w="1728"/>
          </w:tcPr>
          <w:p>
            <w:r>
              <w:t>Antal kilometer kørt per liter brændstof. Højere er bedre.</w:t>
            </w:r>
          </w:p>
        </w:tc>
        <w:tc>
          <w:tcPr>
            <w:tcW w:type="dxa" w:w="1728"/>
          </w:tcPr>
          <w:p>
            <w:r>
              <w:t>4.17 km/l</w:t>
            </w:r>
          </w:p>
        </w:tc>
        <w:tc>
          <w:tcPr>
            <w:tcW w:type="dxa" w:w="1728"/>
          </w:tcPr>
          <w:p>
            <w:r>
              <w:t>3.08 km/l</w:t>
            </w:r>
          </w:p>
        </w:tc>
        <w:tc>
          <w:tcPr>
            <w:tcW w:type="dxa" w:w="1728"/>
          </w:tcPr>
          <w:p>
            <w:r/>
          </w:p>
        </w:tc>
        <w:tc>
          <w:tcPr>
            <w:tcW w:type="dxa" w:w="1728"/>
          </w:tcPr>
          <w:p>
            <w:r>
              <w:rPr>
                <w:color w:val="FF0000"/>
              </w:rPr>
              <w:t>-26.2%</w:t>
            </w:r>
          </w:p>
        </w:tc>
      </w:tr>
      <w:tr>
        <w:tc>
          <w:tcPr>
            <w:tcW w:type="dxa" w:w="1728"/>
          </w:tcPr>
          <w:p>
            <w:r>
              <w:t>Brændstofforbrug justeret for lastens vægt. Lavere er bedre.</w:t>
            </w:r>
          </w:p>
        </w:tc>
        <w:tc>
          <w:tcPr>
            <w:tcW w:type="dxa" w:w="1728"/>
          </w:tcPr>
          <w:p>
            <w:r>
              <w:t>0.80 l/100km/t</w:t>
            </w:r>
          </w:p>
        </w:tc>
        <w:tc>
          <w:tcPr>
            <w:tcW w:type="dxa" w:w="1728"/>
          </w:tcPr>
          <w:p>
            <w:r>
              <w:t>0.86 l/100km/t</w:t>
            </w:r>
          </w:p>
        </w:tc>
        <w:tc>
          <w:tcPr>
            <w:tcW w:type="dxa" w:w="1728"/>
          </w:tcPr>
          <w:p>
            <w:r/>
          </w:p>
        </w:tc>
        <w:tc>
          <w:tcPr>
            <w:tcW w:type="dxa" w:w="1728"/>
          </w:tcPr>
          <w:p>
            <w:r>
              <w:rPr>
                <w:color w:val="FF0000"/>
              </w:rPr>
              <w:t>+7.3%</w:t>
            </w:r>
          </w:p>
        </w:tc>
      </w:tr>
      <w:tr>
        <w:tc>
          <w:tcPr>
            <w:tcW w:type="dxa" w:w="1728"/>
          </w:tcPr>
          <w:p>
            <w:r>
              <w:t>Procentdel af køretid over hastighedsgrænsen. Lavere er bedre.</w:t>
            </w:r>
          </w:p>
        </w:tc>
        <w:tc>
          <w:tcPr>
            <w:tcW w:type="dxa" w:w="1728"/>
          </w:tcPr>
          <w:p>
            <w:r>
              <w:t>76.8%</w:t>
            </w:r>
          </w:p>
        </w:tc>
        <w:tc>
          <w:tcPr>
            <w:tcW w:type="dxa" w:w="1728"/>
          </w:tcPr>
          <w:p>
            <w:r>
              <w:t>73.6%</w:t>
            </w:r>
          </w:p>
        </w:tc>
        <w:tc>
          <w:tcPr>
            <w:tcW w:type="dxa" w:w="1728"/>
          </w:tcPr>
          <w:p>
            <w:r/>
          </w:p>
        </w:tc>
        <w:tc>
          <w:tcPr>
            <w:tcW w:type="dxa" w:w="1728"/>
          </w:tcPr>
          <w:p>
            <w:r>
              <w:rPr>
                <w:color w:val="008000"/>
              </w:rPr>
              <w:t>-4.1%</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Flyvbjerg, Gunnar</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29.4</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29.0</w:t>
            </w:r>
          </w:p>
        </w:tc>
      </w:tr>
      <w:tr>
        <w:tc>
          <w:tcPr>
            <w:tcW w:type="dxa" w:w="4320"/>
          </w:tcPr>
          <w:p>
            <w:r>
              <w:t>Forbrug [l]</w:t>
            </w:r>
          </w:p>
        </w:tc>
        <w:tc>
          <w:tcPr>
            <w:tcW w:type="dxa" w:w="4320"/>
          </w:tcPr>
          <w:p>
            <w:r>
              <w:t>1243.0</w:t>
            </w:r>
          </w:p>
        </w:tc>
      </w:tr>
      <w:tr>
        <w:tc>
          <w:tcPr>
            <w:tcW w:type="dxa" w:w="4320"/>
          </w:tcPr>
          <w:p>
            <w:r>
              <w:t>Kørestrækning [km]</w:t>
            </w:r>
          </w:p>
        </w:tc>
        <w:tc>
          <w:tcPr>
            <w:tcW w:type="dxa" w:w="4320"/>
          </w:tcPr>
          <w:p>
            <w:r>
              <w:t>4223.5</w:t>
            </w:r>
          </w:p>
        </w:tc>
      </w:tr>
      <w:tr>
        <w:tc>
          <w:tcPr>
            <w:tcW w:type="dxa" w:w="4320"/>
          </w:tcPr>
          <w:p>
            <w:r>
              <w:t>Ø totalvægt [t]</w:t>
            </w:r>
          </w:p>
        </w:tc>
        <w:tc>
          <w:tcPr>
            <w:tcW w:type="dxa" w:w="4320"/>
          </w:tcPr>
          <w:p>
            <w:r>
              <w:t>22.7</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375.3</w:t>
            </w:r>
          </w:p>
        </w:tc>
      </w:tr>
      <w:tr>
        <w:tc>
          <w:tcPr>
            <w:tcW w:type="dxa" w:w="4320"/>
          </w:tcPr>
          <w:p>
            <w:r>
              <w:t>Afstand i påløbsdrift [km]</w:t>
            </w:r>
          </w:p>
        </w:tc>
        <w:tc>
          <w:tcPr>
            <w:tcW w:type="dxa" w:w="4320"/>
          </w:tcPr>
          <w:p>
            <w:r>
              <w:t>30.6</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2102.8</w:t>
            </w:r>
          </w:p>
        </w:tc>
      </w:tr>
      <w:tr>
        <w:tc>
          <w:tcPr>
            <w:tcW w:type="dxa" w:w="4320"/>
          </w:tcPr>
          <w:p>
            <w:r>
              <w:t>Afstand &gt; 50 km/h uden kørehastighedsregulering [km]</w:t>
            </w:r>
          </w:p>
        </w:tc>
        <w:tc>
          <w:tcPr>
            <w:tcW w:type="dxa" w:w="4320"/>
          </w:tcPr>
          <w:p>
            <w:r>
              <w:t>672.6</w:t>
            </w:r>
          </w:p>
        </w:tc>
      </w:tr>
      <w:tr>
        <w:tc>
          <w:tcPr>
            <w:tcW w:type="dxa" w:w="4320"/>
          </w:tcPr>
          <w:p>
            <w:r>
              <w:t>Forbrug med kørehastighedsregulering [l/100km]</w:t>
            </w:r>
          </w:p>
        </w:tc>
        <w:tc>
          <w:tcPr>
            <w:tcW w:type="dxa" w:w="4320"/>
          </w:tcPr>
          <w:p>
            <w:r>
              <w:t>26.5</w:t>
            </w:r>
          </w:p>
        </w:tc>
      </w:tr>
      <w:tr>
        <w:tc>
          <w:tcPr>
            <w:tcW w:type="dxa" w:w="4320"/>
          </w:tcPr>
          <w:p>
            <w:r>
              <w:t>Forbrug uden kørehastighedsregulering [l/100km]</w:t>
            </w:r>
          </w:p>
        </w:tc>
        <w:tc>
          <w:tcPr>
            <w:tcW w:type="dxa" w:w="4320"/>
          </w:tcPr>
          <w:p>
            <w:r>
              <w:t>31.2</w:t>
            </w:r>
          </w:p>
        </w:tc>
      </w:tr>
      <w:tr>
        <w:tc>
          <w:tcPr>
            <w:tcW w:type="dxa" w:w="4320"/>
          </w:tcPr>
          <w:p>
            <w:r>
              <w:t>Driftsbremse (km) [km]</w:t>
            </w:r>
          </w:p>
        </w:tc>
        <w:tc>
          <w:tcPr>
            <w:tcW w:type="dxa" w:w="4320"/>
          </w:tcPr>
          <w:p>
            <w:r>
              <w:t>194.6</w:t>
            </w:r>
          </w:p>
        </w:tc>
      </w:tr>
      <w:tr>
        <w:tc>
          <w:tcPr>
            <w:tcW w:type="dxa" w:w="4320"/>
          </w:tcPr>
          <w:p>
            <w:r>
              <w:t>Afstand motorbremse [km]</w:t>
            </w:r>
          </w:p>
        </w:tc>
        <w:tc>
          <w:tcPr>
            <w:tcW w:type="dxa" w:w="4320"/>
          </w:tcPr>
          <w:p>
            <w:r>
              <w:t>127.6</w:t>
            </w:r>
          </w:p>
        </w:tc>
      </w:tr>
      <w:tr>
        <w:tc>
          <w:tcPr>
            <w:tcW w:type="dxa" w:w="4320"/>
          </w:tcPr>
          <w:p>
            <w:r>
              <w:t>Overspeed (km uden påløbsdrift) [km]</w:t>
            </w:r>
          </w:p>
        </w:tc>
        <w:tc>
          <w:tcPr>
            <w:tcW w:type="dxa" w:w="4320"/>
          </w:tcPr>
          <w:p>
            <w:r>
              <w:t>232.1</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96:11:30</w:t>
            </w:r>
          </w:p>
        </w:tc>
      </w:tr>
      <w:tr>
        <w:tc>
          <w:tcPr>
            <w:tcW w:type="dxa" w:w="4320"/>
          </w:tcPr>
          <w:p>
            <w:r>
              <w:t>Køretid [hh:mm:ss]</w:t>
            </w:r>
          </w:p>
        </w:tc>
        <w:tc>
          <w:tcPr>
            <w:tcW w:type="dxa" w:w="4320"/>
          </w:tcPr>
          <w:p>
            <w:r>
              <w:t>89:27:41</w:t>
            </w:r>
          </w:p>
        </w:tc>
      </w:tr>
      <w:tr>
        <w:tc>
          <w:tcPr>
            <w:tcW w:type="dxa" w:w="4320"/>
          </w:tcPr>
          <w:p>
            <w:r>
              <w:t>Tomgang / stilstandstid [hh:mm:ss]</w:t>
            </w:r>
          </w:p>
        </w:tc>
        <w:tc>
          <w:tcPr>
            <w:tcW w:type="dxa" w:w="4320"/>
          </w:tcPr>
          <w:p>
            <w:r>
              <w:t>06:43:49</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15.6%</w:t>
            </w:r>
          </w:p>
        </w:tc>
        <w:tc>
          <w:tcPr>
            <w:tcW w:type="dxa" w:w="1728"/>
          </w:tcPr>
          <w:p>
            <w:r>
              <w:t>7.0%</w:t>
            </w:r>
          </w:p>
        </w:tc>
        <w:tc>
          <w:tcPr>
            <w:tcW w:type="dxa" w:w="1728"/>
          </w:tcPr>
          <w:p>
            <w:r>
              <w:t>Under 5%</w:t>
            </w:r>
          </w:p>
        </w:tc>
        <w:tc>
          <w:tcPr>
            <w:tcW w:type="dxa" w:w="1728"/>
          </w:tcPr>
          <w:p>
            <w:r>
              <w:rPr>
                <w:color w:val="008000"/>
              </w:rPr>
              <w:t>-55.1%</w:t>
            </w:r>
          </w:p>
        </w:tc>
      </w:tr>
      <w:tr>
        <w:tc>
          <w:tcPr>
            <w:tcW w:type="dxa" w:w="1728"/>
          </w:tcPr>
          <w:p>
            <w:r>
              <w:t>Procentdel af køretid hvor fartpilot er aktivt. Højere er bedre.</w:t>
            </w:r>
          </w:p>
        </w:tc>
        <w:tc>
          <w:tcPr>
            <w:tcW w:type="dxa" w:w="1728"/>
          </w:tcPr>
          <w:p>
            <w:r>
              <w:t>74.3%</w:t>
            </w:r>
          </w:p>
        </w:tc>
        <w:tc>
          <w:tcPr>
            <w:tcW w:type="dxa" w:w="1728"/>
          </w:tcPr>
          <w:p>
            <w:r>
              <w:t>75.8%</w:t>
            </w:r>
          </w:p>
        </w:tc>
        <w:tc>
          <w:tcPr>
            <w:tcW w:type="dxa" w:w="1728"/>
          </w:tcPr>
          <w:p>
            <w:r>
              <w:t>Over 66,5%</w:t>
            </w:r>
          </w:p>
        </w:tc>
        <w:tc>
          <w:tcPr>
            <w:tcW w:type="dxa" w:w="1728"/>
          </w:tcPr>
          <w:p>
            <w:r>
              <w:rPr>
                <w:color w:val="008000"/>
              </w:rPr>
              <w:t>+2.0%</w:t>
            </w:r>
          </w:p>
        </w:tc>
      </w:tr>
      <w:tr>
        <w:tc>
          <w:tcPr>
            <w:tcW w:type="dxa" w:w="1728"/>
          </w:tcPr>
          <w:p>
            <w:r>
              <w:t>Procentdel af total bremsning udført med motorbremse. Højere er bedre.</w:t>
            </w:r>
          </w:p>
        </w:tc>
        <w:tc>
          <w:tcPr>
            <w:tcW w:type="dxa" w:w="1728"/>
          </w:tcPr>
          <w:p>
            <w:r>
              <w:t>27.6%</w:t>
            </w:r>
          </w:p>
        </w:tc>
        <w:tc>
          <w:tcPr>
            <w:tcW w:type="dxa" w:w="1728"/>
          </w:tcPr>
          <w:p>
            <w:r>
              <w:t>39.6%</w:t>
            </w:r>
          </w:p>
        </w:tc>
        <w:tc>
          <w:tcPr>
            <w:tcW w:type="dxa" w:w="1728"/>
          </w:tcPr>
          <w:p>
            <w:r>
              <w:t>Over 56%</w:t>
            </w:r>
          </w:p>
        </w:tc>
        <w:tc>
          <w:tcPr>
            <w:tcW w:type="dxa" w:w="1728"/>
          </w:tcPr>
          <w:p>
            <w:r>
              <w:rPr>
                <w:color w:val="008000"/>
              </w:rPr>
              <w:t>+43.3%</w:t>
            </w:r>
          </w:p>
        </w:tc>
      </w:tr>
      <w:tr>
        <w:tc>
          <w:tcPr>
            <w:tcW w:type="dxa" w:w="1728"/>
          </w:tcPr>
          <w:p>
            <w:r>
              <w:t>Procentdel af køretid i påløbsdrift. Højere er bedre.</w:t>
            </w:r>
          </w:p>
        </w:tc>
        <w:tc>
          <w:tcPr>
            <w:tcW w:type="dxa" w:w="1728"/>
          </w:tcPr>
          <w:p>
            <w:r>
              <w:t>8.9%</w:t>
            </w:r>
          </w:p>
        </w:tc>
        <w:tc>
          <w:tcPr>
            <w:tcW w:type="dxa" w:w="1728"/>
          </w:tcPr>
          <w:p>
            <w:r>
              <w:t>9.6%</w:t>
            </w:r>
          </w:p>
        </w:tc>
        <w:tc>
          <w:tcPr>
            <w:tcW w:type="dxa" w:w="1728"/>
          </w:tcPr>
          <w:p>
            <w:r>
              <w:t>Over 7%</w:t>
            </w:r>
          </w:p>
        </w:tc>
        <w:tc>
          <w:tcPr>
            <w:tcW w:type="dxa" w:w="1728"/>
          </w:tcPr>
          <w:p>
            <w:r>
              <w:rPr>
                <w:color w:val="008000"/>
              </w:rPr>
              <w:t>+8.4%</w:t>
            </w:r>
          </w:p>
        </w:tc>
      </w:tr>
      <w:tr>
        <w:tc>
          <w:tcPr>
            <w:tcW w:type="dxa" w:w="1728"/>
          </w:tcPr>
          <w:p>
            <w:r>
              <w:t>Antal kilometer kørt per liter brændstof. Højere er bedre.</w:t>
            </w:r>
          </w:p>
        </w:tc>
        <w:tc>
          <w:tcPr>
            <w:tcW w:type="dxa" w:w="1728"/>
          </w:tcPr>
          <w:p>
            <w:r>
              <w:t>3.22 km/l</w:t>
            </w:r>
          </w:p>
        </w:tc>
        <w:tc>
          <w:tcPr>
            <w:tcW w:type="dxa" w:w="1728"/>
          </w:tcPr>
          <w:p>
            <w:r>
              <w:t>3.40 km/l</w:t>
            </w:r>
          </w:p>
        </w:tc>
        <w:tc>
          <w:tcPr>
            <w:tcW w:type="dxa" w:w="1728"/>
          </w:tcPr>
          <w:p>
            <w:r/>
          </w:p>
        </w:tc>
        <w:tc>
          <w:tcPr>
            <w:tcW w:type="dxa" w:w="1728"/>
          </w:tcPr>
          <w:p>
            <w:r>
              <w:rPr>
                <w:color w:val="008000"/>
              </w:rPr>
              <w:t>+5.6%</w:t>
            </w:r>
          </w:p>
        </w:tc>
      </w:tr>
      <w:tr>
        <w:tc>
          <w:tcPr>
            <w:tcW w:type="dxa" w:w="1728"/>
          </w:tcPr>
          <w:p>
            <w:r>
              <w:t>Brændstofforbrug justeret for lastens vægt. Lavere er bedre.</w:t>
            </w:r>
          </w:p>
        </w:tc>
        <w:tc>
          <w:tcPr>
            <w:tcW w:type="dxa" w:w="1728"/>
          </w:tcPr>
          <w:p>
            <w:r>
              <w:t>1.32 l/100km/t</w:t>
            </w:r>
          </w:p>
        </w:tc>
        <w:tc>
          <w:tcPr>
            <w:tcW w:type="dxa" w:w="1728"/>
          </w:tcPr>
          <w:p>
            <w:r>
              <w:t>1.30 l/100km/t</w:t>
            </w:r>
          </w:p>
        </w:tc>
        <w:tc>
          <w:tcPr>
            <w:tcW w:type="dxa" w:w="1728"/>
          </w:tcPr>
          <w:p>
            <w:r/>
          </w:p>
        </w:tc>
        <w:tc>
          <w:tcPr>
            <w:tcW w:type="dxa" w:w="1728"/>
          </w:tcPr>
          <w:p>
            <w:r>
              <w:rPr>
                <w:color w:val="008000"/>
              </w:rPr>
              <w:t>-1.9%</w:t>
            </w:r>
          </w:p>
        </w:tc>
      </w:tr>
      <w:tr>
        <w:tc>
          <w:tcPr>
            <w:tcW w:type="dxa" w:w="1728"/>
          </w:tcPr>
          <w:p>
            <w:r>
              <w:t>Procentdel af køretid over hastighedsgrænsen. Lavere er bedre.</w:t>
            </w:r>
          </w:p>
        </w:tc>
        <w:tc>
          <w:tcPr>
            <w:tcW w:type="dxa" w:w="1728"/>
          </w:tcPr>
          <w:p>
            <w:r>
              <w:t>23.6%</w:t>
            </w:r>
          </w:p>
        </w:tc>
        <w:tc>
          <w:tcPr>
            <w:tcW w:type="dxa" w:w="1728"/>
          </w:tcPr>
          <w:p>
            <w:r>
              <w:t>5.5%</w:t>
            </w:r>
          </w:p>
        </w:tc>
        <w:tc>
          <w:tcPr>
            <w:tcW w:type="dxa" w:w="1728"/>
          </w:tcPr>
          <w:p>
            <w:r/>
          </w:p>
        </w:tc>
        <w:tc>
          <w:tcPr>
            <w:tcW w:type="dxa" w:w="1728"/>
          </w:tcPr>
          <w:p>
            <w:r>
              <w:rPr>
                <w:color w:val="008000"/>
              </w:rPr>
              <w:t>-76.7%</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Gherasim, Marius-Daniel</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26.0</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25.8</w:t>
            </w:r>
          </w:p>
        </w:tc>
      </w:tr>
      <w:tr>
        <w:tc>
          <w:tcPr>
            <w:tcW w:type="dxa" w:w="4320"/>
          </w:tcPr>
          <w:p>
            <w:r>
              <w:t>Forbrug [l]</w:t>
            </w:r>
          </w:p>
        </w:tc>
        <w:tc>
          <w:tcPr>
            <w:tcW w:type="dxa" w:w="4320"/>
          </w:tcPr>
          <w:p>
            <w:r>
              <w:t>2323.0</w:t>
            </w:r>
          </w:p>
        </w:tc>
      </w:tr>
      <w:tr>
        <w:tc>
          <w:tcPr>
            <w:tcW w:type="dxa" w:w="4320"/>
          </w:tcPr>
          <w:p>
            <w:r>
              <w:t>Kørestrækning [km]</w:t>
            </w:r>
          </w:p>
        </w:tc>
        <w:tc>
          <w:tcPr>
            <w:tcW w:type="dxa" w:w="4320"/>
          </w:tcPr>
          <w:p>
            <w:r>
              <w:t>8944.6</w:t>
            </w:r>
          </w:p>
        </w:tc>
      </w:tr>
      <w:tr>
        <w:tc>
          <w:tcPr>
            <w:tcW w:type="dxa" w:w="4320"/>
          </w:tcPr>
          <w:p>
            <w:r>
              <w:t>Ø totalvægt [t]</w:t>
            </w:r>
          </w:p>
        </w:tc>
        <w:tc>
          <w:tcPr>
            <w:tcW w:type="dxa" w:w="4320"/>
          </w:tcPr>
          <w:p>
            <w:r>
              <w:t>29.4</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120.5</w:t>
            </w:r>
          </w:p>
        </w:tc>
      </w:tr>
      <w:tr>
        <w:tc>
          <w:tcPr>
            <w:tcW w:type="dxa" w:w="4320"/>
          </w:tcPr>
          <w:p>
            <w:r>
              <w:t>Afstand i påløbsdrift [km]</w:t>
            </w:r>
          </w:p>
        </w:tc>
        <w:tc>
          <w:tcPr>
            <w:tcW w:type="dxa" w:w="4320"/>
          </w:tcPr>
          <w:p>
            <w:r>
              <w:t>284.0</w:t>
            </w:r>
          </w:p>
        </w:tc>
      </w:tr>
      <w:tr>
        <w:tc>
          <w:tcPr>
            <w:tcW w:type="dxa" w:w="4320"/>
          </w:tcPr>
          <w:p>
            <w:r>
              <w:t>Kickdown (km) [km]</w:t>
            </w:r>
          </w:p>
        </w:tc>
        <w:tc>
          <w:tcPr>
            <w:tcW w:type="dxa" w:w="4320"/>
          </w:tcPr>
          <w:p>
            <w:r>
              <w:t>28.0</w:t>
            </w:r>
          </w:p>
        </w:tc>
      </w:tr>
      <w:tr>
        <w:tc>
          <w:tcPr>
            <w:tcW w:type="dxa" w:w="4320"/>
          </w:tcPr>
          <w:p>
            <w:r>
              <w:t>Afstand med kørehastighedsregulering (&gt; 50 km/h) [km]</w:t>
            </w:r>
          </w:p>
        </w:tc>
        <w:tc>
          <w:tcPr>
            <w:tcW w:type="dxa" w:w="4320"/>
          </w:tcPr>
          <w:p>
            <w:r>
              <w:t>7218.0</w:t>
            </w:r>
          </w:p>
        </w:tc>
      </w:tr>
      <w:tr>
        <w:tc>
          <w:tcPr>
            <w:tcW w:type="dxa" w:w="4320"/>
          </w:tcPr>
          <w:p>
            <w:r>
              <w:t>Afstand &gt; 50 km/h uden kørehastighedsregulering [km]</w:t>
            </w:r>
          </w:p>
        </w:tc>
        <w:tc>
          <w:tcPr>
            <w:tcW w:type="dxa" w:w="4320"/>
          </w:tcPr>
          <w:p>
            <w:r>
              <w:t>1419.5</w:t>
            </w:r>
          </w:p>
        </w:tc>
      </w:tr>
      <w:tr>
        <w:tc>
          <w:tcPr>
            <w:tcW w:type="dxa" w:w="4320"/>
          </w:tcPr>
          <w:p>
            <w:r>
              <w:t>Forbrug med kørehastighedsregulering [l/100km]</w:t>
            </w:r>
          </w:p>
        </w:tc>
        <w:tc>
          <w:tcPr>
            <w:tcW w:type="dxa" w:w="4320"/>
          </w:tcPr>
          <w:p>
            <w:r>
              <w:t>24.7</w:t>
            </w:r>
          </w:p>
        </w:tc>
      </w:tr>
      <w:tr>
        <w:tc>
          <w:tcPr>
            <w:tcW w:type="dxa" w:w="4320"/>
          </w:tcPr>
          <w:p>
            <w:r>
              <w:t>Forbrug uden kørehastighedsregulering [l/100km]</w:t>
            </w:r>
          </w:p>
        </w:tc>
        <w:tc>
          <w:tcPr>
            <w:tcW w:type="dxa" w:w="4320"/>
          </w:tcPr>
          <w:p>
            <w:r>
              <w:t>32.2</w:t>
            </w:r>
          </w:p>
        </w:tc>
      </w:tr>
      <w:tr>
        <w:tc>
          <w:tcPr>
            <w:tcW w:type="dxa" w:w="4320"/>
          </w:tcPr>
          <w:p>
            <w:r>
              <w:t>Driftsbremse (km) [km]</w:t>
            </w:r>
          </w:p>
        </w:tc>
        <w:tc>
          <w:tcPr>
            <w:tcW w:type="dxa" w:w="4320"/>
          </w:tcPr>
          <w:p>
            <w:r>
              <w:t>111.0</w:t>
            </w:r>
          </w:p>
        </w:tc>
      </w:tr>
      <w:tr>
        <w:tc>
          <w:tcPr>
            <w:tcW w:type="dxa" w:w="4320"/>
          </w:tcPr>
          <w:p>
            <w:r>
              <w:t>Afstand motorbremse [km]</w:t>
            </w:r>
          </w:p>
        </w:tc>
        <w:tc>
          <w:tcPr>
            <w:tcW w:type="dxa" w:w="4320"/>
          </w:tcPr>
          <w:p>
            <w:r>
              <w:t>245.5</w:t>
            </w:r>
          </w:p>
        </w:tc>
      </w:tr>
      <w:tr>
        <w:tc>
          <w:tcPr>
            <w:tcW w:type="dxa" w:w="4320"/>
          </w:tcPr>
          <w:p>
            <w:r>
              <w:t>Overspeed (km uden påløbsdrift) [km]</w:t>
            </w:r>
          </w:p>
        </w:tc>
        <w:tc>
          <w:tcPr>
            <w:tcW w:type="dxa" w:w="4320"/>
          </w:tcPr>
          <w:p>
            <w:r>
              <w:t>5616.2</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116:30:48</w:t>
            </w:r>
          </w:p>
        </w:tc>
      </w:tr>
      <w:tr>
        <w:tc>
          <w:tcPr>
            <w:tcW w:type="dxa" w:w="4320"/>
          </w:tcPr>
          <w:p>
            <w:r>
              <w:t>Køretid [hh:mm:ss]</w:t>
            </w:r>
          </w:p>
        </w:tc>
        <w:tc>
          <w:tcPr>
            <w:tcW w:type="dxa" w:w="4320"/>
          </w:tcPr>
          <w:p>
            <w:r>
              <w:t>108:47:01</w:t>
            </w:r>
          </w:p>
        </w:tc>
      </w:tr>
      <w:tr>
        <w:tc>
          <w:tcPr>
            <w:tcW w:type="dxa" w:w="4320"/>
          </w:tcPr>
          <w:p>
            <w:r>
              <w:t>Tomgang / stilstandstid [hh:mm:ss]</w:t>
            </w:r>
          </w:p>
        </w:tc>
        <w:tc>
          <w:tcPr>
            <w:tcW w:type="dxa" w:w="4320"/>
          </w:tcPr>
          <w:p>
            <w:r>
              <w:t>07:43:46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11.9%</w:t>
            </w:r>
          </w:p>
        </w:tc>
        <w:tc>
          <w:tcPr>
            <w:tcW w:type="dxa" w:w="1728"/>
          </w:tcPr>
          <w:p>
            <w:r>
              <w:t>6.6%</w:t>
            </w:r>
          </w:p>
        </w:tc>
        <w:tc>
          <w:tcPr>
            <w:tcW w:type="dxa" w:w="1728"/>
          </w:tcPr>
          <w:p>
            <w:r>
              <w:t>Under 5%</w:t>
            </w:r>
          </w:p>
        </w:tc>
        <w:tc>
          <w:tcPr>
            <w:tcW w:type="dxa" w:w="1728"/>
          </w:tcPr>
          <w:p>
            <w:r>
              <w:rPr>
                <w:color w:val="008000"/>
              </w:rPr>
              <w:t>-44.0%</w:t>
            </w:r>
          </w:p>
        </w:tc>
      </w:tr>
      <w:tr>
        <w:tc>
          <w:tcPr>
            <w:tcW w:type="dxa" w:w="1728"/>
          </w:tcPr>
          <w:p>
            <w:r>
              <w:t>Procentdel af køretid hvor fartpilot er aktivt. Højere er bedre.</w:t>
            </w:r>
          </w:p>
        </w:tc>
        <w:tc>
          <w:tcPr>
            <w:tcW w:type="dxa" w:w="1728"/>
          </w:tcPr>
          <w:p>
            <w:r>
              <w:t>67.5%</w:t>
            </w:r>
          </w:p>
        </w:tc>
        <w:tc>
          <w:tcPr>
            <w:tcW w:type="dxa" w:w="1728"/>
          </w:tcPr>
          <w:p>
            <w:r>
              <w:t>83.6%</w:t>
            </w:r>
          </w:p>
        </w:tc>
        <w:tc>
          <w:tcPr>
            <w:tcW w:type="dxa" w:w="1728"/>
          </w:tcPr>
          <w:p>
            <w:r>
              <w:t>Over 66,5%</w:t>
            </w:r>
          </w:p>
        </w:tc>
        <w:tc>
          <w:tcPr>
            <w:tcW w:type="dxa" w:w="1728"/>
          </w:tcPr>
          <w:p>
            <w:r>
              <w:rPr>
                <w:color w:val="008000"/>
              </w:rPr>
              <w:t>+23.8%</w:t>
            </w:r>
          </w:p>
        </w:tc>
      </w:tr>
      <w:tr>
        <w:tc>
          <w:tcPr>
            <w:tcW w:type="dxa" w:w="1728"/>
          </w:tcPr>
          <w:p>
            <w:r>
              <w:t>Procentdel af total bremsning udført med motorbremse. Højere er bedre.</w:t>
            </w:r>
          </w:p>
        </w:tc>
        <w:tc>
          <w:tcPr>
            <w:tcW w:type="dxa" w:w="1728"/>
          </w:tcPr>
          <w:p>
            <w:r>
              <w:t>59.4%</w:t>
            </w:r>
          </w:p>
        </w:tc>
        <w:tc>
          <w:tcPr>
            <w:tcW w:type="dxa" w:w="1728"/>
          </w:tcPr>
          <w:p>
            <w:r>
              <w:t>68.9%</w:t>
            </w:r>
          </w:p>
        </w:tc>
        <w:tc>
          <w:tcPr>
            <w:tcW w:type="dxa" w:w="1728"/>
          </w:tcPr>
          <w:p>
            <w:r>
              <w:t>Over 56%</w:t>
            </w:r>
          </w:p>
        </w:tc>
        <w:tc>
          <w:tcPr>
            <w:tcW w:type="dxa" w:w="1728"/>
          </w:tcPr>
          <w:p>
            <w:r>
              <w:rPr>
                <w:color w:val="008000"/>
              </w:rPr>
              <w:t>+15.8%</w:t>
            </w:r>
          </w:p>
        </w:tc>
      </w:tr>
      <w:tr>
        <w:tc>
          <w:tcPr>
            <w:tcW w:type="dxa" w:w="1728"/>
          </w:tcPr>
          <w:p>
            <w:r>
              <w:t>Procentdel af køretid i påløbsdrift. Højere er bedre.</w:t>
            </w:r>
          </w:p>
        </w:tc>
        <w:tc>
          <w:tcPr>
            <w:tcW w:type="dxa" w:w="1728"/>
          </w:tcPr>
          <w:p>
            <w:r>
              <w:t>5.2%</w:t>
            </w:r>
          </w:p>
        </w:tc>
        <w:tc>
          <w:tcPr>
            <w:tcW w:type="dxa" w:w="1728"/>
          </w:tcPr>
          <w:p>
            <w:r>
              <w:t>4.5%</w:t>
            </w:r>
          </w:p>
        </w:tc>
        <w:tc>
          <w:tcPr>
            <w:tcW w:type="dxa" w:w="1728"/>
          </w:tcPr>
          <w:p>
            <w:r>
              <w:t>Over 7%</w:t>
            </w:r>
          </w:p>
        </w:tc>
        <w:tc>
          <w:tcPr>
            <w:tcW w:type="dxa" w:w="1728"/>
          </w:tcPr>
          <w:p>
            <w:r>
              <w:rPr>
                <w:color w:val="FF0000"/>
              </w:rPr>
              <w:t>-12.6%</w:t>
            </w:r>
          </w:p>
        </w:tc>
      </w:tr>
      <w:tr>
        <w:tc>
          <w:tcPr>
            <w:tcW w:type="dxa" w:w="1728"/>
          </w:tcPr>
          <w:p>
            <w:r>
              <w:t>Antal kilometer kørt per liter brændstof. Højere er bedre.</w:t>
            </w:r>
          </w:p>
        </w:tc>
        <w:tc>
          <w:tcPr>
            <w:tcW w:type="dxa" w:w="1728"/>
          </w:tcPr>
          <w:p>
            <w:r>
              <w:t>3.52 km/l</w:t>
            </w:r>
          </w:p>
        </w:tc>
        <w:tc>
          <w:tcPr>
            <w:tcW w:type="dxa" w:w="1728"/>
          </w:tcPr>
          <w:p>
            <w:r>
              <w:t>3.85 km/l</w:t>
            </w:r>
          </w:p>
        </w:tc>
        <w:tc>
          <w:tcPr>
            <w:tcW w:type="dxa" w:w="1728"/>
          </w:tcPr>
          <w:p>
            <w:r/>
          </w:p>
        </w:tc>
        <w:tc>
          <w:tcPr>
            <w:tcW w:type="dxa" w:w="1728"/>
          </w:tcPr>
          <w:p>
            <w:r>
              <w:rPr>
                <w:color w:val="008000"/>
              </w:rPr>
              <w:t>+9.5%</w:t>
            </w:r>
          </w:p>
        </w:tc>
      </w:tr>
      <w:tr>
        <w:tc>
          <w:tcPr>
            <w:tcW w:type="dxa" w:w="1728"/>
          </w:tcPr>
          <w:p>
            <w:r>
              <w:t>Brændstofforbrug justeret for lastens vægt. Lavere er bedre.</w:t>
            </w:r>
          </w:p>
        </w:tc>
        <w:tc>
          <w:tcPr>
            <w:tcW w:type="dxa" w:w="1728"/>
          </w:tcPr>
          <w:p>
            <w:r>
              <w:t>0.90 l/100km/t</w:t>
            </w:r>
          </w:p>
        </w:tc>
        <w:tc>
          <w:tcPr>
            <w:tcW w:type="dxa" w:w="1728"/>
          </w:tcPr>
          <w:p>
            <w:r>
              <w:t>0.88 l/100km/t</w:t>
            </w:r>
          </w:p>
        </w:tc>
        <w:tc>
          <w:tcPr>
            <w:tcW w:type="dxa" w:w="1728"/>
          </w:tcPr>
          <w:p>
            <w:r/>
          </w:p>
        </w:tc>
        <w:tc>
          <w:tcPr>
            <w:tcW w:type="dxa" w:w="1728"/>
          </w:tcPr>
          <w:p>
            <w:r>
              <w:rPr>
                <w:color w:val="008000"/>
              </w:rPr>
              <w:t>-2.2%</w:t>
            </w:r>
          </w:p>
        </w:tc>
      </w:tr>
      <w:tr>
        <w:tc>
          <w:tcPr>
            <w:tcW w:type="dxa" w:w="1728"/>
          </w:tcPr>
          <w:p>
            <w:r>
              <w:t>Procentdel af køretid over hastighedsgrænsen. Lavere er bedre.</w:t>
            </w:r>
          </w:p>
        </w:tc>
        <w:tc>
          <w:tcPr>
            <w:tcW w:type="dxa" w:w="1728"/>
          </w:tcPr>
          <w:p>
            <w:r>
              <w:t>73.2%</w:t>
            </w:r>
          </w:p>
        </w:tc>
        <w:tc>
          <w:tcPr>
            <w:tcW w:type="dxa" w:w="1728"/>
          </w:tcPr>
          <w:p>
            <w:r>
              <w:t>62.8%</w:t>
            </w:r>
          </w:p>
        </w:tc>
        <w:tc>
          <w:tcPr>
            <w:tcW w:type="dxa" w:w="1728"/>
          </w:tcPr>
          <w:p>
            <w:r/>
          </w:p>
        </w:tc>
        <w:tc>
          <w:tcPr>
            <w:tcW w:type="dxa" w:w="1728"/>
          </w:tcPr>
          <w:p>
            <w:r>
              <w:rPr>
                <w:color w:val="008000"/>
              </w:rPr>
              <w:t>-14.3%</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Jensen, Kent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29.3</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28.5</w:t>
            </w:r>
          </w:p>
        </w:tc>
      </w:tr>
      <w:tr>
        <w:tc>
          <w:tcPr>
            <w:tcW w:type="dxa" w:w="4320"/>
          </w:tcPr>
          <w:p>
            <w:r>
              <w:t>Forbrug [l]</w:t>
            </w:r>
          </w:p>
        </w:tc>
        <w:tc>
          <w:tcPr>
            <w:tcW w:type="dxa" w:w="4320"/>
          </w:tcPr>
          <w:p>
            <w:r>
              <w:t>1948.0</w:t>
            </w:r>
          </w:p>
        </w:tc>
      </w:tr>
      <w:tr>
        <w:tc>
          <w:tcPr>
            <w:tcW w:type="dxa" w:w="4320"/>
          </w:tcPr>
          <w:p>
            <w:r>
              <w:t>Kørestrækning [km]</w:t>
            </w:r>
          </w:p>
        </w:tc>
        <w:tc>
          <w:tcPr>
            <w:tcW w:type="dxa" w:w="4320"/>
          </w:tcPr>
          <w:p>
            <w:r>
              <w:t>6654.0</w:t>
            </w:r>
          </w:p>
        </w:tc>
      </w:tr>
      <w:tr>
        <w:tc>
          <w:tcPr>
            <w:tcW w:type="dxa" w:w="4320"/>
          </w:tcPr>
          <w:p>
            <w:r>
              <w:t>Ø totalvægt [t]</w:t>
            </w:r>
          </w:p>
        </w:tc>
        <w:tc>
          <w:tcPr>
            <w:tcW w:type="dxa" w:w="4320"/>
          </w:tcPr>
          <w:p>
            <w:r>
              <w:t>28.9</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430.7</w:t>
            </w:r>
          </w:p>
        </w:tc>
      </w:tr>
      <w:tr>
        <w:tc>
          <w:tcPr>
            <w:tcW w:type="dxa" w:w="4320"/>
          </w:tcPr>
          <w:p>
            <w:r>
              <w:t>Afstand i påløbsdrift [km]</w:t>
            </w:r>
          </w:p>
        </w:tc>
        <w:tc>
          <w:tcPr>
            <w:tcW w:type="dxa" w:w="4320"/>
          </w:tcPr>
          <w:p>
            <w:r>
              <w:t>193.3</w:t>
            </w:r>
          </w:p>
        </w:tc>
      </w:tr>
      <w:tr>
        <w:tc>
          <w:tcPr>
            <w:tcW w:type="dxa" w:w="4320"/>
          </w:tcPr>
          <w:p>
            <w:r>
              <w:t>Kickdown (km) [km]</w:t>
            </w:r>
          </w:p>
        </w:tc>
        <w:tc>
          <w:tcPr>
            <w:tcW w:type="dxa" w:w="4320"/>
          </w:tcPr>
          <w:p>
            <w:r>
              <w:t>2.4</w:t>
            </w:r>
          </w:p>
        </w:tc>
      </w:tr>
      <w:tr>
        <w:tc>
          <w:tcPr>
            <w:tcW w:type="dxa" w:w="4320"/>
          </w:tcPr>
          <w:p>
            <w:r>
              <w:t>Afstand med kørehastighedsregulering (&gt; 50 km/h) [km]</w:t>
            </w:r>
          </w:p>
        </w:tc>
        <w:tc>
          <w:tcPr>
            <w:tcW w:type="dxa" w:w="4320"/>
          </w:tcPr>
          <w:p>
            <w:r>
              <w:t>3258.5</w:t>
            </w:r>
          </w:p>
        </w:tc>
      </w:tr>
      <w:tr>
        <w:tc>
          <w:tcPr>
            <w:tcW w:type="dxa" w:w="4320"/>
          </w:tcPr>
          <w:p>
            <w:r>
              <w:t>Afstand &gt; 50 km/h uden kørehastighedsregulering [km]</w:t>
            </w:r>
          </w:p>
        </w:tc>
        <w:tc>
          <w:tcPr>
            <w:tcW w:type="dxa" w:w="4320"/>
          </w:tcPr>
          <w:p>
            <w:r>
              <w:t>2119.6</w:t>
            </w:r>
          </w:p>
        </w:tc>
      </w:tr>
      <w:tr>
        <w:tc>
          <w:tcPr>
            <w:tcW w:type="dxa" w:w="4320"/>
          </w:tcPr>
          <w:p>
            <w:r>
              <w:t>Forbrug med kørehastighedsregulering [l/100km]</w:t>
            </w:r>
          </w:p>
        </w:tc>
        <w:tc>
          <w:tcPr>
            <w:tcW w:type="dxa" w:w="4320"/>
          </w:tcPr>
          <w:p>
            <w:r>
              <w:t>25.3</w:t>
            </w:r>
          </w:p>
        </w:tc>
      </w:tr>
      <w:tr>
        <w:tc>
          <w:tcPr>
            <w:tcW w:type="dxa" w:w="4320"/>
          </w:tcPr>
          <w:p>
            <w:r>
              <w:t>Forbrug uden kørehastighedsregulering [l/100km]</w:t>
            </w:r>
          </w:p>
        </w:tc>
        <w:tc>
          <w:tcPr>
            <w:tcW w:type="dxa" w:w="4320"/>
          </w:tcPr>
          <w:p>
            <w:r>
              <w:t>28.9</w:t>
            </w:r>
          </w:p>
        </w:tc>
      </w:tr>
      <w:tr>
        <w:tc>
          <w:tcPr>
            <w:tcW w:type="dxa" w:w="4320"/>
          </w:tcPr>
          <w:p>
            <w:r>
              <w:t>Driftsbremse (km) [km]</w:t>
            </w:r>
          </w:p>
        </w:tc>
        <w:tc>
          <w:tcPr>
            <w:tcW w:type="dxa" w:w="4320"/>
          </w:tcPr>
          <w:p>
            <w:r>
              <w:t>276.8</w:t>
            </w:r>
          </w:p>
        </w:tc>
      </w:tr>
      <w:tr>
        <w:tc>
          <w:tcPr>
            <w:tcW w:type="dxa" w:w="4320"/>
          </w:tcPr>
          <w:p>
            <w:r>
              <w:t>Afstand motorbremse [km]</w:t>
            </w:r>
          </w:p>
        </w:tc>
        <w:tc>
          <w:tcPr>
            <w:tcW w:type="dxa" w:w="4320"/>
          </w:tcPr>
          <w:p>
            <w:r>
              <w:t>153.3</w:t>
            </w:r>
          </w:p>
        </w:tc>
      </w:tr>
      <w:tr>
        <w:tc>
          <w:tcPr>
            <w:tcW w:type="dxa" w:w="4320"/>
          </w:tcPr>
          <w:p>
            <w:r>
              <w:t>Overspeed (km uden påløbsdrift) [km]</w:t>
            </w:r>
          </w:p>
        </w:tc>
        <w:tc>
          <w:tcPr>
            <w:tcW w:type="dxa" w:w="4320"/>
          </w:tcPr>
          <w:p>
            <w:r>
              <w:t>1581.5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124:21:04</w:t>
            </w:r>
          </w:p>
        </w:tc>
      </w:tr>
      <w:tr>
        <w:tc>
          <w:tcPr>
            <w:tcW w:type="dxa" w:w="4320"/>
          </w:tcPr>
          <w:p>
            <w:r>
              <w:t>Køretid [hh:mm:ss]</w:t>
            </w:r>
          </w:p>
        </w:tc>
        <w:tc>
          <w:tcPr>
            <w:tcW w:type="dxa" w:w="4320"/>
          </w:tcPr>
          <w:p>
            <w:r>
              <w:t>109:04:18</w:t>
            </w:r>
          </w:p>
        </w:tc>
      </w:tr>
      <w:tr>
        <w:tc>
          <w:tcPr>
            <w:tcW w:type="dxa" w:w="4320"/>
          </w:tcPr>
          <w:p>
            <w:r>
              <w:t>Tomgang / stilstandstid [hh:mm:ss]</w:t>
            </w:r>
          </w:p>
        </w:tc>
        <w:tc>
          <w:tcPr>
            <w:tcW w:type="dxa" w:w="4320"/>
          </w:tcPr>
          <w:p>
            <w:r>
              <w:t>15:16:46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9.6%</w:t>
            </w:r>
          </w:p>
        </w:tc>
        <w:tc>
          <w:tcPr>
            <w:tcW w:type="dxa" w:w="1728"/>
          </w:tcPr>
          <w:p>
            <w:r>
              <w:t>12.3%</w:t>
            </w:r>
          </w:p>
        </w:tc>
        <w:tc>
          <w:tcPr>
            <w:tcW w:type="dxa" w:w="1728"/>
          </w:tcPr>
          <w:p>
            <w:r>
              <w:t>Under 5%</w:t>
            </w:r>
          </w:p>
        </w:tc>
        <w:tc>
          <w:tcPr>
            <w:tcW w:type="dxa" w:w="1728"/>
          </w:tcPr>
          <w:p>
            <w:r>
              <w:rPr>
                <w:color w:val="FF0000"/>
              </w:rPr>
              <w:t>+27.4%</w:t>
            </w:r>
          </w:p>
        </w:tc>
      </w:tr>
      <w:tr>
        <w:tc>
          <w:tcPr>
            <w:tcW w:type="dxa" w:w="1728"/>
          </w:tcPr>
          <w:p>
            <w:r>
              <w:t>Procentdel af køretid hvor fartpilot er aktivt. Højere er bedre.</w:t>
            </w:r>
          </w:p>
        </w:tc>
        <w:tc>
          <w:tcPr>
            <w:tcW w:type="dxa" w:w="1728"/>
          </w:tcPr>
          <w:p>
            <w:r>
              <w:t>77.0%</w:t>
            </w:r>
          </w:p>
        </w:tc>
        <w:tc>
          <w:tcPr>
            <w:tcW w:type="dxa" w:w="1728"/>
          </w:tcPr>
          <w:p>
            <w:r>
              <w:t>60.6%</w:t>
            </w:r>
          </w:p>
        </w:tc>
        <w:tc>
          <w:tcPr>
            <w:tcW w:type="dxa" w:w="1728"/>
          </w:tcPr>
          <w:p>
            <w:r>
              <w:t>Over 66,5%</w:t>
            </w:r>
          </w:p>
        </w:tc>
        <w:tc>
          <w:tcPr>
            <w:tcW w:type="dxa" w:w="1728"/>
          </w:tcPr>
          <w:p>
            <w:r>
              <w:rPr>
                <w:color w:val="FF0000"/>
              </w:rPr>
              <w:t>-21.3%</w:t>
            </w:r>
          </w:p>
        </w:tc>
      </w:tr>
      <w:tr>
        <w:tc>
          <w:tcPr>
            <w:tcW w:type="dxa" w:w="1728"/>
          </w:tcPr>
          <w:p>
            <w:r>
              <w:t>Procentdel af total bremsning udført med motorbremse. Højere er bedre.</w:t>
            </w:r>
          </w:p>
        </w:tc>
        <w:tc>
          <w:tcPr>
            <w:tcW w:type="dxa" w:w="1728"/>
          </w:tcPr>
          <w:p>
            <w:r>
              <w:t>37.3%</w:t>
            </w:r>
          </w:p>
        </w:tc>
        <w:tc>
          <w:tcPr>
            <w:tcW w:type="dxa" w:w="1728"/>
          </w:tcPr>
          <w:p>
            <w:r>
              <w:t>35.6%</w:t>
            </w:r>
          </w:p>
        </w:tc>
        <w:tc>
          <w:tcPr>
            <w:tcW w:type="dxa" w:w="1728"/>
          </w:tcPr>
          <w:p>
            <w:r>
              <w:t>Over 56%</w:t>
            </w:r>
          </w:p>
        </w:tc>
        <w:tc>
          <w:tcPr>
            <w:tcW w:type="dxa" w:w="1728"/>
          </w:tcPr>
          <w:p>
            <w:r>
              <w:rPr>
                <w:color w:val="FF0000"/>
              </w:rPr>
              <w:t>-4.6%</w:t>
            </w:r>
          </w:p>
        </w:tc>
      </w:tr>
      <w:tr>
        <w:tc>
          <w:tcPr>
            <w:tcW w:type="dxa" w:w="1728"/>
          </w:tcPr>
          <w:p>
            <w:r>
              <w:t>Procentdel af køretid i påløbsdrift. Højere er bedre.</w:t>
            </w:r>
          </w:p>
        </w:tc>
        <w:tc>
          <w:tcPr>
            <w:tcW w:type="dxa" w:w="1728"/>
          </w:tcPr>
          <w:p>
            <w:r>
              <w:t>10.6%</w:t>
            </w:r>
          </w:p>
        </w:tc>
        <w:tc>
          <w:tcPr>
            <w:tcW w:type="dxa" w:w="1728"/>
          </w:tcPr>
          <w:p>
            <w:r>
              <w:t>9.4%</w:t>
            </w:r>
          </w:p>
        </w:tc>
        <w:tc>
          <w:tcPr>
            <w:tcW w:type="dxa" w:w="1728"/>
          </w:tcPr>
          <w:p>
            <w:r>
              <w:t>Over 7%</w:t>
            </w:r>
          </w:p>
        </w:tc>
        <w:tc>
          <w:tcPr>
            <w:tcW w:type="dxa" w:w="1728"/>
          </w:tcPr>
          <w:p>
            <w:r>
              <w:rPr>
                <w:color w:val="FF0000"/>
              </w:rPr>
              <w:t>-11.8%</w:t>
            </w:r>
          </w:p>
        </w:tc>
      </w:tr>
      <w:tr>
        <w:tc>
          <w:tcPr>
            <w:tcW w:type="dxa" w:w="1728"/>
          </w:tcPr>
          <w:p>
            <w:r>
              <w:t>Antal kilometer kørt per liter brændstof. Højere er bedre.</w:t>
            </w:r>
          </w:p>
        </w:tc>
        <w:tc>
          <w:tcPr>
            <w:tcW w:type="dxa" w:w="1728"/>
          </w:tcPr>
          <w:p>
            <w:r>
              <w:t>3.80 km/l</w:t>
            </w:r>
          </w:p>
        </w:tc>
        <w:tc>
          <w:tcPr>
            <w:tcW w:type="dxa" w:w="1728"/>
          </w:tcPr>
          <w:p>
            <w:r>
              <w:t>3.42 km/l</w:t>
            </w:r>
          </w:p>
        </w:tc>
        <w:tc>
          <w:tcPr>
            <w:tcW w:type="dxa" w:w="1728"/>
          </w:tcPr>
          <w:p>
            <w:r/>
          </w:p>
        </w:tc>
        <w:tc>
          <w:tcPr>
            <w:tcW w:type="dxa" w:w="1728"/>
          </w:tcPr>
          <w:p>
            <w:r>
              <w:rPr>
                <w:color w:val="FF0000"/>
              </w:rPr>
              <w:t>-10.1%</w:t>
            </w:r>
          </w:p>
        </w:tc>
      </w:tr>
      <w:tr>
        <w:tc>
          <w:tcPr>
            <w:tcW w:type="dxa" w:w="1728"/>
          </w:tcPr>
          <w:p>
            <w:r>
              <w:t>Brændstofforbrug justeret for lastens vægt. Lavere er bedre.</w:t>
            </w:r>
          </w:p>
        </w:tc>
        <w:tc>
          <w:tcPr>
            <w:tcW w:type="dxa" w:w="1728"/>
          </w:tcPr>
          <w:p>
            <w:r>
              <w:t>0.96 l/100km/t</w:t>
            </w:r>
          </w:p>
        </w:tc>
        <w:tc>
          <w:tcPr>
            <w:tcW w:type="dxa" w:w="1728"/>
          </w:tcPr>
          <w:p>
            <w:r>
              <w:t>1.01 l/100km/t</w:t>
            </w:r>
          </w:p>
        </w:tc>
        <w:tc>
          <w:tcPr>
            <w:tcW w:type="dxa" w:w="1728"/>
          </w:tcPr>
          <w:p>
            <w:r/>
          </w:p>
        </w:tc>
        <w:tc>
          <w:tcPr>
            <w:tcW w:type="dxa" w:w="1728"/>
          </w:tcPr>
          <w:p>
            <w:r>
              <w:rPr>
                <w:color w:val="FF0000"/>
              </w:rPr>
              <w:t>+5.4%</w:t>
            </w:r>
          </w:p>
        </w:tc>
      </w:tr>
      <w:tr>
        <w:tc>
          <w:tcPr>
            <w:tcW w:type="dxa" w:w="1728"/>
          </w:tcPr>
          <w:p>
            <w:r>
              <w:t>Procentdel af køretid over hastighedsgrænsen. Lavere er bedre.</w:t>
            </w:r>
          </w:p>
        </w:tc>
        <w:tc>
          <w:tcPr>
            <w:tcW w:type="dxa" w:w="1728"/>
          </w:tcPr>
          <w:p>
            <w:r>
              <w:t>23.1%</w:t>
            </w:r>
          </w:p>
        </w:tc>
        <w:tc>
          <w:tcPr>
            <w:tcW w:type="dxa" w:w="1728"/>
          </w:tcPr>
          <w:p>
            <w:r>
              <w:t>23.8%</w:t>
            </w:r>
          </w:p>
        </w:tc>
        <w:tc>
          <w:tcPr>
            <w:tcW w:type="dxa" w:w="1728"/>
          </w:tcPr>
          <w:p>
            <w:r/>
          </w:p>
        </w:tc>
        <w:tc>
          <w:tcPr>
            <w:tcW w:type="dxa" w:w="1728"/>
          </w:tcPr>
          <w:p>
            <w:r>
              <w:rPr>
                <w:color w:val="FF0000"/>
              </w:rPr>
              <w:t>+2.8%</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Jensen, Lars Henrik</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28.4</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27.7</w:t>
            </w:r>
          </w:p>
        </w:tc>
      </w:tr>
      <w:tr>
        <w:tc>
          <w:tcPr>
            <w:tcW w:type="dxa" w:w="4320"/>
          </w:tcPr>
          <w:p>
            <w:r>
              <w:t>Forbrug [l]</w:t>
            </w:r>
          </w:p>
        </w:tc>
        <w:tc>
          <w:tcPr>
            <w:tcW w:type="dxa" w:w="4320"/>
          </w:tcPr>
          <w:p>
            <w:r>
              <w:t>2038.5</w:t>
            </w:r>
          </w:p>
        </w:tc>
      </w:tr>
      <w:tr>
        <w:tc>
          <w:tcPr>
            <w:tcW w:type="dxa" w:w="4320"/>
          </w:tcPr>
          <w:p>
            <w:r>
              <w:t>Kørestrækning [km]</w:t>
            </w:r>
          </w:p>
        </w:tc>
        <w:tc>
          <w:tcPr>
            <w:tcW w:type="dxa" w:w="4320"/>
          </w:tcPr>
          <w:p>
            <w:r>
              <w:t>7190.3</w:t>
            </w:r>
          </w:p>
        </w:tc>
      </w:tr>
      <w:tr>
        <w:tc>
          <w:tcPr>
            <w:tcW w:type="dxa" w:w="4320"/>
          </w:tcPr>
          <w:p>
            <w:r>
              <w:t>Ø totalvægt [t]</w:t>
            </w:r>
          </w:p>
        </w:tc>
        <w:tc>
          <w:tcPr>
            <w:tcW w:type="dxa" w:w="4320"/>
          </w:tcPr>
          <w:p>
            <w:r>
              <w:t>27.8</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370.7</w:t>
            </w:r>
          </w:p>
        </w:tc>
      </w:tr>
      <w:tr>
        <w:tc>
          <w:tcPr>
            <w:tcW w:type="dxa" w:w="4320"/>
          </w:tcPr>
          <w:p>
            <w:r>
              <w:t>Afstand i påløbsdrift [km]</w:t>
            </w:r>
          </w:p>
        </w:tc>
        <w:tc>
          <w:tcPr>
            <w:tcW w:type="dxa" w:w="4320"/>
          </w:tcPr>
          <w:p>
            <w:r>
              <w:t>135.8</w:t>
            </w:r>
          </w:p>
        </w:tc>
      </w:tr>
      <w:tr>
        <w:tc>
          <w:tcPr>
            <w:tcW w:type="dxa" w:w="4320"/>
          </w:tcPr>
          <w:p>
            <w:r>
              <w:t>Kickdown (km) [km]</w:t>
            </w:r>
          </w:p>
        </w:tc>
        <w:tc>
          <w:tcPr>
            <w:tcW w:type="dxa" w:w="4320"/>
          </w:tcPr>
          <w:p>
            <w:r>
              <w:t>9.0</w:t>
            </w:r>
          </w:p>
        </w:tc>
      </w:tr>
      <w:tr>
        <w:tc>
          <w:tcPr>
            <w:tcW w:type="dxa" w:w="4320"/>
          </w:tcPr>
          <w:p>
            <w:r>
              <w:t>Afstand med kørehastighedsregulering (&gt; 50 km/h) [km]</w:t>
            </w:r>
          </w:p>
        </w:tc>
        <w:tc>
          <w:tcPr>
            <w:tcW w:type="dxa" w:w="4320"/>
          </w:tcPr>
          <w:p>
            <w:r>
              <w:t>3604.0</w:t>
            </w:r>
          </w:p>
        </w:tc>
      </w:tr>
      <w:tr>
        <w:tc>
          <w:tcPr>
            <w:tcW w:type="dxa" w:w="4320"/>
          </w:tcPr>
          <w:p>
            <w:r>
              <w:t>Afstand &gt; 50 km/h uden kørehastighedsregulering [km]</w:t>
            </w:r>
          </w:p>
        </w:tc>
        <w:tc>
          <w:tcPr>
            <w:tcW w:type="dxa" w:w="4320"/>
          </w:tcPr>
          <w:p>
            <w:r>
              <w:t>2438.3</w:t>
            </w:r>
          </w:p>
        </w:tc>
      </w:tr>
      <w:tr>
        <w:tc>
          <w:tcPr>
            <w:tcW w:type="dxa" w:w="4320"/>
          </w:tcPr>
          <w:p>
            <w:r>
              <w:t>Forbrug med kørehastighedsregulering [l/100km]</w:t>
            </w:r>
          </w:p>
        </w:tc>
        <w:tc>
          <w:tcPr>
            <w:tcW w:type="dxa" w:w="4320"/>
          </w:tcPr>
          <w:p>
            <w:r>
              <w:t>27.5</w:t>
            </w:r>
          </w:p>
        </w:tc>
      </w:tr>
      <w:tr>
        <w:tc>
          <w:tcPr>
            <w:tcW w:type="dxa" w:w="4320"/>
          </w:tcPr>
          <w:p>
            <w:r>
              <w:t>Forbrug uden kørehastighedsregulering [l/100km]</w:t>
            </w:r>
          </w:p>
        </w:tc>
        <w:tc>
          <w:tcPr>
            <w:tcW w:type="dxa" w:w="4320"/>
          </w:tcPr>
          <w:p>
            <w:r>
              <w:t>26.9</w:t>
            </w:r>
          </w:p>
        </w:tc>
      </w:tr>
      <w:tr>
        <w:tc>
          <w:tcPr>
            <w:tcW w:type="dxa" w:w="4320"/>
          </w:tcPr>
          <w:p>
            <w:r>
              <w:t>Driftsbremse (km) [km]</w:t>
            </w:r>
          </w:p>
        </w:tc>
        <w:tc>
          <w:tcPr>
            <w:tcW w:type="dxa" w:w="4320"/>
          </w:tcPr>
          <w:p>
            <w:r>
              <w:t>308.4</w:t>
            </w:r>
          </w:p>
        </w:tc>
      </w:tr>
      <w:tr>
        <w:tc>
          <w:tcPr>
            <w:tcW w:type="dxa" w:w="4320"/>
          </w:tcPr>
          <w:p>
            <w:r>
              <w:t>Afstand motorbremse [km]</w:t>
            </w:r>
          </w:p>
        </w:tc>
        <w:tc>
          <w:tcPr>
            <w:tcW w:type="dxa" w:w="4320"/>
          </w:tcPr>
          <w:p>
            <w:r>
              <w:t>212.5</w:t>
            </w:r>
          </w:p>
        </w:tc>
      </w:tr>
      <w:tr>
        <w:tc>
          <w:tcPr>
            <w:tcW w:type="dxa" w:w="4320"/>
          </w:tcPr>
          <w:p>
            <w:r>
              <w:t>Overspeed (km uden påløbsdrift) [km]</w:t>
            </w:r>
          </w:p>
        </w:tc>
        <w:tc>
          <w:tcPr>
            <w:tcW w:type="dxa" w:w="4320"/>
          </w:tcPr>
          <w:p>
            <w:r>
              <w:t>2225.1</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120:36:35</w:t>
            </w:r>
          </w:p>
        </w:tc>
      </w:tr>
      <w:tr>
        <w:tc>
          <w:tcPr>
            <w:tcW w:type="dxa" w:w="4320"/>
          </w:tcPr>
          <w:p>
            <w:r>
              <w:t>Køretid [hh:mm:ss]</w:t>
            </w:r>
          </w:p>
        </w:tc>
        <w:tc>
          <w:tcPr>
            <w:tcW w:type="dxa" w:w="4320"/>
          </w:tcPr>
          <w:p>
            <w:r>
              <w:t>108:43:20</w:t>
            </w:r>
          </w:p>
        </w:tc>
      </w:tr>
      <w:tr>
        <w:tc>
          <w:tcPr>
            <w:tcW w:type="dxa" w:w="4320"/>
          </w:tcPr>
          <w:p>
            <w:r>
              <w:t>Tomgang / stilstandstid [hh:mm:ss]</w:t>
            </w:r>
          </w:p>
        </w:tc>
        <w:tc>
          <w:tcPr>
            <w:tcW w:type="dxa" w:w="4320"/>
          </w:tcPr>
          <w:p>
            <w:r>
              <w:t>11:53:15</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16.6%</w:t>
            </w:r>
          </w:p>
        </w:tc>
        <w:tc>
          <w:tcPr>
            <w:tcW w:type="dxa" w:w="1728"/>
          </w:tcPr>
          <w:p>
            <w:r>
              <w:t>9.9%</w:t>
            </w:r>
          </w:p>
        </w:tc>
        <w:tc>
          <w:tcPr>
            <w:tcW w:type="dxa" w:w="1728"/>
          </w:tcPr>
          <w:p>
            <w:r>
              <w:t>Under 5%</w:t>
            </w:r>
          </w:p>
        </w:tc>
        <w:tc>
          <w:tcPr>
            <w:tcW w:type="dxa" w:w="1728"/>
          </w:tcPr>
          <w:p>
            <w:r>
              <w:rPr>
                <w:color w:val="008000"/>
              </w:rPr>
              <w:t>-40.5%</w:t>
            </w:r>
          </w:p>
        </w:tc>
      </w:tr>
      <w:tr>
        <w:tc>
          <w:tcPr>
            <w:tcW w:type="dxa" w:w="1728"/>
          </w:tcPr>
          <w:p>
            <w:r>
              <w:t>Procentdel af køretid hvor fartpilot er aktivt. Højere er bedre.</w:t>
            </w:r>
          </w:p>
        </w:tc>
        <w:tc>
          <w:tcPr>
            <w:tcW w:type="dxa" w:w="1728"/>
          </w:tcPr>
          <w:p>
            <w:r>
              <w:t>55.5%</w:t>
            </w:r>
          </w:p>
        </w:tc>
        <w:tc>
          <w:tcPr>
            <w:tcW w:type="dxa" w:w="1728"/>
          </w:tcPr>
          <w:p>
            <w:r>
              <w:t>59.6%</w:t>
            </w:r>
          </w:p>
        </w:tc>
        <w:tc>
          <w:tcPr>
            <w:tcW w:type="dxa" w:w="1728"/>
          </w:tcPr>
          <w:p>
            <w:r>
              <w:t>Over 66,5%</w:t>
            </w:r>
          </w:p>
        </w:tc>
        <w:tc>
          <w:tcPr>
            <w:tcW w:type="dxa" w:w="1728"/>
          </w:tcPr>
          <w:p>
            <w:r>
              <w:rPr>
                <w:color w:val="008000"/>
              </w:rPr>
              <w:t>+7.4%</w:t>
            </w:r>
          </w:p>
        </w:tc>
      </w:tr>
      <w:tr>
        <w:tc>
          <w:tcPr>
            <w:tcW w:type="dxa" w:w="1728"/>
          </w:tcPr>
          <w:p>
            <w:r>
              <w:t>Procentdel af total bremsning udført med motorbremse. Højere er bedre.</w:t>
            </w:r>
          </w:p>
        </w:tc>
        <w:tc>
          <w:tcPr>
            <w:tcW w:type="dxa" w:w="1728"/>
          </w:tcPr>
          <w:p>
            <w:r>
              <w:t>37.8%</w:t>
            </w:r>
          </w:p>
        </w:tc>
        <w:tc>
          <w:tcPr>
            <w:tcW w:type="dxa" w:w="1728"/>
          </w:tcPr>
          <w:p>
            <w:r>
              <w:t>40.8%</w:t>
            </w:r>
          </w:p>
        </w:tc>
        <w:tc>
          <w:tcPr>
            <w:tcW w:type="dxa" w:w="1728"/>
          </w:tcPr>
          <w:p>
            <w:r>
              <w:t>Over 56%</w:t>
            </w:r>
          </w:p>
        </w:tc>
        <w:tc>
          <w:tcPr>
            <w:tcW w:type="dxa" w:w="1728"/>
          </w:tcPr>
          <w:p>
            <w:r>
              <w:rPr>
                <w:color w:val="008000"/>
              </w:rPr>
              <w:t>+8.0%</w:t>
            </w:r>
          </w:p>
        </w:tc>
      </w:tr>
      <w:tr>
        <w:tc>
          <w:tcPr>
            <w:tcW w:type="dxa" w:w="1728"/>
          </w:tcPr>
          <w:p>
            <w:r>
              <w:t>Procentdel af køretid i påløbsdrift. Højere er bedre.</w:t>
            </w:r>
          </w:p>
        </w:tc>
        <w:tc>
          <w:tcPr>
            <w:tcW w:type="dxa" w:w="1728"/>
          </w:tcPr>
          <w:p>
            <w:r>
              <w:t>5.1%</w:t>
            </w:r>
          </w:p>
        </w:tc>
        <w:tc>
          <w:tcPr>
            <w:tcW w:type="dxa" w:w="1728"/>
          </w:tcPr>
          <w:p>
            <w:r>
              <w:t>7.0%</w:t>
            </w:r>
          </w:p>
        </w:tc>
        <w:tc>
          <w:tcPr>
            <w:tcW w:type="dxa" w:w="1728"/>
          </w:tcPr>
          <w:p>
            <w:r>
              <w:t>Over 7%</w:t>
            </w:r>
          </w:p>
        </w:tc>
        <w:tc>
          <w:tcPr>
            <w:tcW w:type="dxa" w:w="1728"/>
          </w:tcPr>
          <w:p>
            <w:r>
              <w:rPr>
                <w:color w:val="008000"/>
              </w:rPr>
              <w:t>+38.9%</w:t>
            </w:r>
          </w:p>
        </w:tc>
      </w:tr>
      <w:tr>
        <w:tc>
          <w:tcPr>
            <w:tcW w:type="dxa" w:w="1728"/>
          </w:tcPr>
          <w:p>
            <w:r>
              <w:t>Antal kilometer kørt per liter brændstof. Højere er bedre.</w:t>
            </w:r>
          </w:p>
        </w:tc>
        <w:tc>
          <w:tcPr>
            <w:tcW w:type="dxa" w:w="1728"/>
          </w:tcPr>
          <w:p>
            <w:r>
              <w:t>3.54 km/l</w:t>
            </w:r>
          </w:p>
        </w:tc>
        <w:tc>
          <w:tcPr>
            <w:tcW w:type="dxa" w:w="1728"/>
          </w:tcPr>
          <w:p>
            <w:r>
              <w:t>3.53 km/l</w:t>
            </w:r>
          </w:p>
        </w:tc>
        <w:tc>
          <w:tcPr>
            <w:tcW w:type="dxa" w:w="1728"/>
          </w:tcPr>
          <w:p>
            <w:r/>
          </w:p>
        </w:tc>
        <w:tc>
          <w:tcPr>
            <w:tcW w:type="dxa" w:w="1728"/>
          </w:tcPr>
          <w:p>
            <w:r>
              <w:rPr>
                <w:color w:val="FF0000"/>
              </w:rPr>
              <w:t>-0.3%</w:t>
            </w:r>
          </w:p>
        </w:tc>
      </w:tr>
      <w:tr>
        <w:tc>
          <w:tcPr>
            <w:tcW w:type="dxa" w:w="1728"/>
          </w:tcPr>
          <w:p>
            <w:r>
              <w:t>Brændstofforbrug justeret for lastens vægt. Lavere er bedre.</w:t>
            </w:r>
          </w:p>
        </w:tc>
        <w:tc>
          <w:tcPr>
            <w:tcW w:type="dxa" w:w="1728"/>
          </w:tcPr>
          <w:p>
            <w:r>
              <w:t>0.94 l/100km/t</w:t>
            </w:r>
          </w:p>
        </w:tc>
        <w:tc>
          <w:tcPr>
            <w:tcW w:type="dxa" w:w="1728"/>
          </w:tcPr>
          <w:p>
            <w:r>
              <w:t>1.02 l/100km/t</w:t>
            </w:r>
          </w:p>
        </w:tc>
        <w:tc>
          <w:tcPr>
            <w:tcW w:type="dxa" w:w="1728"/>
          </w:tcPr>
          <w:p>
            <w:r/>
          </w:p>
        </w:tc>
        <w:tc>
          <w:tcPr>
            <w:tcW w:type="dxa" w:w="1728"/>
          </w:tcPr>
          <w:p>
            <w:r>
              <w:rPr>
                <w:color w:val="FF0000"/>
              </w:rPr>
              <w:t>+8.6%</w:t>
            </w:r>
          </w:p>
        </w:tc>
      </w:tr>
      <w:tr>
        <w:tc>
          <w:tcPr>
            <w:tcW w:type="dxa" w:w="1728"/>
          </w:tcPr>
          <w:p>
            <w:r>
              <w:t>Procentdel af køretid over hastighedsgrænsen. Lavere er bedre.</w:t>
            </w:r>
          </w:p>
        </w:tc>
        <w:tc>
          <w:tcPr>
            <w:tcW w:type="dxa" w:w="1728"/>
          </w:tcPr>
          <w:p>
            <w:r>
              <w:t>42.7%</w:t>
            </w:r>
          </w:p>
        </w:tc>
        <w:tc>
          <w:tcPr>
            <w:tcW w:type="dxa" w:w="1728"/>
          </w:tcPr>
          <w:p>
            <w:r>
              <w:t>30.9%</w:t>
            </w:r>
          </w:p>
        </w:tc>
        <w:tc>
          <w:tcPr>
            <w:tcW w:type="dxa" w:w="1728"/>
          </w:tcPr>
          <w:p>
            <w:r/>
          </w:p>
        </w:tc>
        <w:tc>
          <w:tcPr>
            <w:tcW w:type="dxa" w:w="1728"/>
          </w:tcPr>
          <w:p>
            <w:r>
              <w:rPr>
                <w:color w:val="008000"/>
              </w:rPr>
              <w:t>-27.5%</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Jørgensen, Hans Martin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24.8</w:t>
            </w:r>
          </w:p>
        </w:tc>
      </w:tr>
      <w:tr>
        <w:tc>
          <w:tcPr>
            <w:tcW w:type="dxa" w:w="4320"/>
          </w:tcPr>
          <w:p>
            <w:r>
              <w:t>Ø Rækkevidde ved forbrug [km/l]</w:t>
            </w:r>
          </w:p>
        </w:tc>
        <w:tc>
          <w:tcPr>
            <w:tcW w:type="dxa" w:w="4320"/>
          </w:tcPr>
          <w:p>
            <w:r>
              <w:t>4.0</w:t>
            </w:r>
          </w:p>
        </w:tc>
      </w:tr>
      <w:tr>
        <w:tc>
          <w:tcPr>
            <w:tcW w:type="dxa" w:w="4320"/>
          </w:tcPr>
          <w:p>
            <w:r>
              <w:t>Ø Forbrug ved kørsel [l/100km]</w:t>
            </w:r>
          </w:p>
        </w:tc>
        <w:tc>
          <w:tcPr>
            <w:tcW w:type="dxa" w:w="4320"/>
          </w:tcPr>
          <w:p>
            <w:r>
              <w:t>24.4</w:t>
            </w:r>
          </w:p>
        </w:tc>
      </w:tr>
      <w:tr>
        <w:tc>
          <w:tcPr>
            <w:tcW w:type="dxa" w:w="4320"/>
          </w:tcPr>
          <w:p>
            <w:r>
              <w:t>Forbrug [l]</w:t>
            </w:r>
          </w:p>
        </w:tc>
        <w:tc>
          <w:tcPr>
            <w:tcW w:type="dxa" w:w="4320"/>
          </w:tcPr>
          <w:p>
            <w:r>
              <w:t>1682.0</w:t>
            </w:r>
          </w:p>
        </w:tc>
      </w:tr>
      <w:tr>
        <w:tc>
          <w:tcPr>
            <w:tcW w:type="dxa" w:w="4320"/>
          </w:tcPr>
          <w:p>
            <w:r>
              <w:t>Kørestrækning [km]</w:t>
            </w:r>
          </w:p>
        </w:tc>
        <w:tc>
          <w:tcPr>
            <w:tcW w:type="dxa" w:w="4320"/>
          </w:tcPr>
          <w:p>
            <w:r>
              <w:t>6773.6</w:t>
            </w:r>
          </w:p>
        </w:tc>
      </w:tr>
      <w:tr>
        <w:tc>
          <w:tcPr>
            <w:tcW w:type="dxa" w:w="4320"/>
          </w:tcPr>
          <w:p>
            <w:r>
              <w:t>Ø totalvægt [t]</w:t>
            </w:r>
          </w:p>
        </w:tc>
        <w:tc>
          <w:tcPr>
            <w:tcW w:type="dxa" w:w="4320"/>
          </w:tcPr>
          <w:p>
            <w:r>
              <w:t>26.8</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190.8</w:t>
            </w:r>
          </w:p>
        </w:tc>
      </w:tr>
      <w:tr>
        <w:tc>
          <w:tcPr>
            <w:tcW w:type="dxa" w:w="4320"/>
          </w:tcPr>
          <w:p>
            <w:r>
              <w:t>Afstand i påløbsdrift [km]</w:t>
            </w:r>
          </w:p>
        </w:tc>
        <w:tc>
          <w:tcPr>
            <w:tcW w:type="dxa" w:w="4320"/>
          </w:tcPr>
          <w:p>
            <w:r>
              <w:t>181.0</w:t>
            </w:r>
          </w:p>
        </w:tc>
      </w:tr>
      <w:tr>
        <w:tc>
          <w:tcPr>
            <w:tcW w:type="dxa" w:w="4320"/>
          </w:tcPr>
          <w:p>
            <w:r>
              <w:t>Kickdown (km) [km]</w:t>
            </w:r>
          </w:p>
        </w:tc>
        <w:tc>
          <w:tcPr>
            <w:tcW w:type="dxa" w:w="4320"/>
          </w:tcPr>
          <w:p>
            <w:r>
              <w:t>0.6</w:t>
            </w:r>
          </w:p>
        </w:tc>
      </w:tr>
      <w:tr>
        <w:tc>
          <w:tcPr>
            <w:tcW w:type="dxa" w:w="4320"/>
          </w:tcPr>
          <w:p>
            <w:r>
              <w:t>Afstand med kørehastighedsregulering (&gt; 50 km/h) [km]</w:t>
            </w:r>
          </w:p>
        </w:tc>
        <w:tc>
          <w:tcPr>
            <w:tcW w:type="dxa" w:w="4320"/>
          </w:tcPr>
          <w:p>
            <w:r>
              <w:t>5001.8</w:t>
            </w:r>
          </w:p>
        </w:tc>
      </w:tr>
      <w:tr>
        <w:tc>
          <w:tcPr>
            <w:tcW w:type="dxa" w:w="4320"/>
          </w:tcPr>
          <w:p>
            <w:r>
              <w:t>Afstand &gt; 50 km/h uden kørehastighedsregulering [km]</w:t>
            </w:r>
          </w:p>
        </w:tc>
        <w:tc>
          <w:tcPr>
            <w:tcW w:type="dxa" w:w="4320"/>
          </w:tcPr>
          <w:p>
            <w:r>
              <w:t>1085.5</w:t>
            </w:r>
          </w:p>
        </w:tc>
      </w:tr>
      <w:tr>
        <w:tc>
          <w:tcPr>
            <w:tcW w:type="dxa" w:w="4320"/>
          </w:tcPr>
          <w:p>
            <w:r>
              <w:t>Forbrug med kørehastighedsregulering [l/100km]</w:t>
            </w:r>
          </w:p>
        </w:tc>
        <w:tc>
          <w:tcPr>
            <w:tcW w:type="dxa" w:w="4320"/>
          </w:tcPr>
          <w:p>
            <w:r>
              <w:t>22.7</w:t>
            </w:r>
          </w:p>
        </w:tc>
      </w:tr>
      <w:tr>
        <w:tc>
          <w:tcPr>
            <w:tcW w:type="dxa" w:w="4320"/>
          </w:tcPr>
          <w:p>
            <w:r>
              <w:t>Forbrug uden kørehastighedsregulering [l/100km]</w:t>
            </w:r>
          </w:p>
        </w:tc>
        <w:tc>
          <w:tcPr>
            <w:tcW w:type="dxa" w:w="4320"/>
          </w:tcPr>
          <w:p>
            <w:r>
              <w:t>27.5</w:t>
            </w:r>
          </w:p>
        </w:tc>
      </w:tr>
      <w:tr>
        <w:tc>
          <w:tcPr>
            <w:tcW w:type="dxa" w:w="4320"/>
          </w:tcPr>
          <w:p>
            <w:r>
              <w:t>Driftsbremse (km) [km]</w:t>
            </w:r>
          </w:p>
        </w:tc>
        <w:tc>
          <w:tcPr>
            <w:tcW w:type="dxa" w:w="4320"/>
          </w:tcPr>
          <w:p>
            <w:r>
              <w:t>198.8</w:t>
            </w:r>
          </w:p>
        </w:tc>
      </w:tr>
      <w:tr>
        <w:tc>
          <w:tcPr>
            <w:tcW w:type="dxa" w:w="4320"/>
          </w:tcPr>
          <w:p>
            <w:r>
              <w:t>Afstand motorbremse [km]</w:t>
            </w:r>
          </w:p>
        </w:tc>
        <w:tc>
          <w:tcPr>
            <w:tcW w:type="dxa" w:w="4320"/>
          </w:tcPr>
          <w:p>
            <w:r>
              <w:t>135.4</w:t>
            </w:r>
          </w:p>
        </w:tc>
      </w:tr>
      <w:tr>
        <w:tc>
          <w:tcPr>
            <w:tcW w:type="dxa" w:w="4320"/>
          </w:tcPr>
          <w:p>
            <w:r>
              <w:t>Overspeed (km uden påløbsdrift) [km]</w:t>
            </w:r>
          </w:p>
        </w:tc>
        <w:tc>
          <w:tcPr>
            <w:tcW w:type="dxa" w:w="4320"/>
          </w:tcPr>
          <w:p>
            <w:r>
              <w:t>2467.3</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112:27:03</w:t>
            </w:r>
          </w:p>
        </w:tc>
      </w:tr>
      <w:tr>
        <w:tc>
          <w:tcPr>
            <w:tcW w:type="dxa" w:w="4320"/>
          </w:tcPr>
          <w:p>
            <w:r>
              <w:t>Køretid [hh:mm:ss]</w:t>
            </w:r>
          </w:p>
        </w:tc>
        <w:tc>
          <w:tcPr>
            <w:tcW w:type="dxa" w:w="4320"/>
          </w:tcPr>
          <w:p>
            <w:r>
              <w:t>97:52:14</w:t>
            </w:r>
          </w:p>
        </w:tc>
      </w:tr>
      <w:tr>
        <w:tc>
          <w:tcPr>
            <w:tcW w:type="dxa" w:w="4320"/>
          </w:tcPr>
          <w:p>
            <w:r>
              <w:t>Tomgang / stilstandstid [hh:mm:ss]</w:t>
            </w:r>
          </w:p>
        </w:tc>
        <w:tc>
          <w:tcPr>
            <w:tcW w:type="dxa" w:w="4320"/>
          </w:tcPr>
          <w:p>
            <w:r>
              <w:t>14:34:49</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11.7%</w:t>
            </w:r>
          </w:p>
        </w:tc>
        <w:tc>
          <w:tcPr>
            <w:tcW w:type="dxa" w:w="1728"/>
          </w:tcPr>
          <w:p>
            <w:r>
              <w:t>13.0%</w:t>
            </w:r>
          </w:p>
        </w:tc>
        <w:tc>
          <w:tcPr>
            <w:tcW w:type="dxa" w:w="1728"/>
          </w:tcPr>
          <w:p>
            <w:r>
              <w:t>Under 5%</w:t>
            </w:r>
          </w:p>
        </w:tc>
        <w:tc>
          <w:tcPr>
            <w:tcW w:type="dxa" w:w="1728"/>
          </w:tcPr>
          <w:p>
            <w:r>
              <w:rPr>
                <w:color w:val="FF0000"/>
              </w:rPr>
              <w:t>+11.0%</w:t>
            </w:r>
          </w:p>
        </w:tc>
      </w:tr>
      <w:tr>
        <w:tc>
          <w:tcPr>
            <w:tcW w:type="dxa" w:w="1728"/>
          </w:tcPr>
          <w:p>
            <w:r>
              <w:t>Procentdel af køretid hvor fartpilot er aktivt. Højere er bedre.</w:t>
            </w:r>
          </w:p>
        </w:tc>
        <w:tc>
          <w:tcPr>
            <w:tcW w:type="dxa" w:w="1728"/>
          </w:tcPr>
          <w:p>
            <w:r>
              <w:t>82.1%</w:t>
            </w:r>
          </w:p>
        </w:tc>
        <w:tc>
          <w:tcPr>
            <w:tcW w:type="dxa" w:w="1728"/>
          </w:tcPr>
          <w:p>
            <w:r>
              <w:t>82.2%</w:t>
            </w:r>
          </w:p>
        </w:tc>
        <w:tc>
          <w:tcPr>
            <w:tcW w:type="dxa" w:w="1728"/>
          </w:tcPr>
          <w:p>
            <w:r>
              <w:t>Over 66,5%</w:t>
            </w:r>
          </w:p>
        </w:tc>
        <w:tc>
          <w:tcPr>
            <w:tcW w:type="dxa" w:w="1728"/>
          </w:tcPr>
          <w:p>
            <w:r>
              <w:rPr>
                <w:color w:val="008000"/>
              </w:rPr>
              <w:t>+0.1%</w:t>
            </w:r>
          </w:p>
        </w:tc>
      </w:tr>
      <w:tr>
        <w:tc>
          <w:tcPr>
            <w:tcW w:type="dxa" w:w="1728"/>
          </w:tcPr>
          <w:p>
            <w:r>
              <w:t>Procentdel af total bremsning udført med motorbremse. Højere er bedre.</w:t>
            </w:r>
          </w:p>
        </w:tc>
        <w:tc>
          <w:tcPr>
            <w:tcW w:type="dxa" w:w="1728"/>
          </w:tcPr>
          <w:p>
            <w:r>
              <w:t>34.6%</w:t>
            </w:r>
          </w:p>
        </w:tc>
        <w:tc>
          <w:tcPr>
            <w:tcW w:type="dxa" w:w="1728"/>
          </w:tcPr>
          <w:p>
            <w:r>
              <w:t>40.5%</w:t>
            </w:r>
          </w:p>
        </w:tc>
        <w:tc>
          <w:tcPr>
            <w:tcW w:type="dxa" w:w="1728"/>
          </w:tcPr>
          <w:p>
            <w:r>
              <w:t>Over 56%</w:t>
            </w:r>
          </w:p>
        </w:tc>
        <w:tc>
          <w:tcPr>
            <w:tcW w:type="dxa" w:w="1728"/>
          </w:tcPr>
          <w:p>
            <w:r>
              <w:rPr>
                <w:color w:val="008000"/>
              </w:rPr>
              <w:t>+17.1%</w:t>
            </w:r>
          </w:p>
        </w:tc>
      </w:tr>
      <w:tr>
        <w:tc>
          <w:tcPr>
            <w:tcW w:type="dxa" w:w="1728"/>
          </w:tcPr>
          <w:p>
            <w:r>
              <w:t>Procentdel af køretid i påløbsdrift. Højere er bedre.</w:t>
            </w:r>
          </w:p>
        </w:tc>
        <w:tc>
          <w:tcPr>
            <w:tcW w:type="dxa" w:w="1728"/>
          </w:tcPr>
          <w:p>
            <w:r>
              <w:t>5.3%</w:t>
            </w:r>
          </w:p>
        </w:tc>
        <w:tc>
          <w:tcPr>
            <w:tcW w:type="dxa" w:w="1728"/>
          </w:tcPr>
          <w:p>
            <w:r>
              <w:t>5.5%</w:t>
            </w:r>
          </w:p>
        </w:tc>
        <w:tc>
          <w:tcPr>
            <w:tcW w:type="dxa" w:w="1728"/>
          </w:tcPr>
          <w:p>
            <w:r>
              <w:t>Over 7%</w:t>
            </w:r>
          </w:p>
        </w:tc>
        <w:tc>
          <w:tcPr>
            <w:tcW w:type="dxa" w:w="1728"/>
          </w:tcPr>
          <w:p>
            <w:r>
              <w:rPr>
                <w:color w:val="008000"/>
              </w:rPr>
              <w:t>+3.7%</w:t>
            </w:r>
          </w:p>
        </w:tc>
      </w:tr>
      <w:tr>
        <w:tc>
          <w:tcPr>
            <w:tcW w:type="dxa" w:w="1728"/>
          </w:tcPr>
          <w:p>
            <w:r>
              <w:t>Antal kilometer kørt per liter brændstof. Højere er bedre.</w:t>
            </w:r>
          </w:p>
        </w:tc>
        <w:tc>
          <w:tcPr>
            <w:tcW w:type="dxa" w:w="1728"/>
          </w:tcPr>
          <w:p>
            <w:r>
              <w:t>3.92 km/l</w:t>
            </w:r>
          </w:p>
        </w:tc>
        <w:tc>
          <w:tcPr>
            <w:tcW w:type="dxa" w:w="1728"/>
          </w:tcPr>
          <w:p>
            <w:r>
              <w:t>4.03 km/l</w:t>
            </w:r>
          </w:p>
        </w:tc>
        <w:tc>
          <w:tcPr>
            <w:tcW w:type="dxa" w:w="1728"/>
          </w:tcPr>
          <w:p>
            <w:r/>
          </w:p>
        </w:tc>
        <w:tc>
          <w:tcPr>
            <w:tcW w:type="dxa" w:w="1728"/>
          </w:tcPr>
          <w:p>
            <w:r>
              <w:rPr>
                <w:color w:val="008000"/>
              </w:rPr>
              <w:t>+2.8%</w:t>
            </w:r>
          </w:p>
        </w:tc>
      </w:tr>
      <w:tr>
        <w:tc>
          <w:tcPr>
            <w:tcW w:type="dxa" w:w="1728"/>
          </w:tcPr>
          <w:p>
            <w:r>
              <w:t>Brændstofforbrug justeret for lastens vægt. Lavere er bedre.</w:t>
            </w:r>
          </w:p>
        </w:tc>
        <w:tc>
          <w:tcPr>
            <w:tcW w:type="dxa" w:w="1728"/>
          </w:tcPr>
          <w:p>
            <w:r>
              <w:t>0.97 l/100km/t</w:t>
            </w:r>
          </w:p>
        </w:tc>
        <w:tc>
          <w:tcPr>
            <w:tcW w:type="dxa" w:w="1728"/>
          </w:tcPr>
          <w:p>
            <w:r>
              <w:t>0.93 l/100km/t</w:t>
            </w:r>
          </w:p>
        </w:tc>
        <w:tc>
          <w:tcPr>
            <w:tcW w:type="dxa" w:w="1728"/>
          </w:tcPr>
          <w:p>
            <w:r/>
          </w:p>
        </w:tc>
        <w:tc>
          <w:tcPr>
            <w:tcW w:type="dxa" w:w="1728"/>
          </w:tcPr>
          <w:p>
            <w:r>
              <w:rPr>
                <w:color w:val="008000"/>
              </w:rPr>
              <w:t>-4.9%</w:t>
            </w:r>
          </w:p>
        </w:tc>
      </w:tr>
      <w:tr>
        <w:tc>
          <w:tcPr>
            <w:tcW w:type="dxa" w:w="1728"/>
          </w:tcPr>
          <w:p>
            <w:r>
              <w:t>Procentdel af køretid over hastighedsgrænsen. Lavere er bedre.</w:t>
            </w:r>
          </w:p>
        </w:tc>
        <w:tc>
          <w:tcPr>
            <w:tcW w:type="dxa" w:w="1728"/>
          </w:tcPr>
          <w:p>
            <w:r>
              <w:t>30.5%</w:t>
            </w:r>
          </w:p>
        </w:tc>
        <w:tc>
          <w:tcPr>
            <w:tcW w:type="dxa" w:w="1728"/>
          </w:tcPr>
          <w:p>
            <w:r>
              <w:t>36.4%</w:t>
            </w:r>
          </w:p>
        </w:tc>
        <w:tc>
          <w:tcPr>
            <w:tcW w:type="dxa" w:w="1728"/>
          </w:tcPr>
          <w:p>
            <w:r/>
          </w:p>
        </w:tc>
        <w:tc>
          <w:tcPr>
            <w:tcW w:type="dxa" w:w="1728"/>
          </w:tcPr>
          <w:p>
            <w:r>
              <w:rPr>
                <w:color w:val="FF0000"/>
              </w:rPr>
              <w:t>+19.6%</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Karlsson, Mike Pete Patrick</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30.0</w:t>
            </w:r>
          </w:p>
        </w:tc>
      </w:tr>
      <w:tr>
        <w:tc>
          <w:tcPr>
            <w:tcW w:type="dxa" w:w="4320"/>
          </w:tcPr>
          <w:p>
            <w:r>
              <w:t>Ø Rækkevidde ved forbrug [km/l]</w:t>
            </w:r>
          </w:p>
        </w:tc>
        <w:tc>
          <w:tcPr>
            <w:tcW w:type="dxa" w:w="4320"/>
          </w:tcPr>
          <w:p>
            <w:r>
              <w:t>3.3</w:t>
            </w:r>
          </w:p>
        </w:tc>
      </w:tr>
      <w:tr>
        <w:tc>
          <w:tcPr>
            <w:tcW w:type="dxa" w:w="4320"/>
          </w:tcPr>
          <w:p>
            <w:r>
              <w:t>Ø Forbrug ved kørsel [l/100km]</w:t>
            </w:r>
          </w:p>
        </w:tc>
        <w:tc>
          <w:tcPr>
            <w:tcW w:type="dxa" w:w="4320"/>
          </w:tcPr>
          <w:p>
            <w:r>
              <w:t>29.1</w:t>
            </w:r>
          </w:p>
        </w:tc>
      </w:tr>
      <w:tr>
        <w:tc>
          <w:tcPr>
            <w:tcW w:type="dxa" w:w="4320"/>
          </w:tcPr>
          <w:p>
            <w:r>
              <w:t>Forbrug [l]</w:t>
            </w:r>
          </w:p>
        </w:tc>
        <w:tc>
          <w:tcPr>
            <w:tcW w:type="dxa" w:w="4320"/>
          </w:tcPr>
          <w:p>
            <w:r>
              <w:t>1896.5</w:t>
            </w:r>
          </w:p>
        </w:tc>
      </w:tr>
      <w:tr>
        <w:tc>
          <w:tcPr>
            <w:tcW w:type="dxa" w:w="4320"/>
          </w:tcPr>
          <w:p>
            <w:r>
              <w:t>Kørestrækning [km]</w:t>
            </w:r>
          </w:p>
        </w:tc>
        <w:tc>
          <w:tcPr>
            <w:tcW w:type="dxa" w:w="4320"/>
          </w:tcPr>
          <w:p>
            <w:r>
              <w:t>6312.2</w:t>
            </w:r>
          </w:p>
        </w:tc>
      </w:tr>
      <w:tr>
        <w:tc>
          <w:tcPr>
            <w:tcW w:type="dxa" w:w="4320"/>
          </w:tcPr>
          <w:p>
            <w:r>
              <w:t>Ø totalvægt [t]</w:t>
            </w:r>
          </w:p>
        </w:tc>
        <w:tc>
          <w:tcPr>
            <w:tcW w:type="dxa" w:w="4320"/>
          </w:tcPr>
          <w:p>
            <w:r>
              <w:t>26.0</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413.5</w:t>
            </w:r>
          </w:p>
        </w:tc>
      </w:tr>
      <w:tr>
        <w:tc>
          <w:tcPr>
            <w:tcW w:type="dxa" w:w="4320"/>
          </w:tcPr>
          <w:p>
            <w:r>
              <w:t>Afstand i påløbsdrift [km]</w:t>
            </w:r>
          </w:p>
        </w:tc>
        <w:tc>
          <w:tcPr>
            <w:tcW w:type="dxa" w:w="4320"/>
          </w:tcPr>
          <w:p>
            <w:r>
              <w:t>148.6</w:t>
            </w:r>
          </w:p>
        </w:tc>
      </w:tr>
      <w:tr>
        <w:tc>
          <w:tcPr>
            <w:tcW w:type="dxa" w:w="4320"/>
          </w:tcPr>
          <w:p>
            <w:r>
              <w:t>Kickdown (km) [km]</w:t>
            </w:r>
          </w:p>
        </w:tc>
        <w:tc>
          <w:tcPr>
            <w:tcW w:type="dxa" w:w="4320"/>
          </w:tcPr>
          <w:p>
            <w:r>
              <w:t>6.4</w:t>
            </w:r>
          </w:p>
        </w:tc>
      </w:tr>
      <w:tr>
        <w:tc>
          <w:tcPr>
            <w:tcW w:type="dxa" w:w="4320"/>
          </w:tcPr>
          <w:p>
            <w:r>
              <w:t>Afstand med kørehastighedsregulering (&gt; 50 km/h) [km]</w:t>
            </w:r>
          </w:p>
        </w:tc>
        <w:tc>
          <w:tcPr>
            <w:tcW w:type="dxa" w:w="4320"/>
          </w:tcPr>
          <w:p>
            <w:r>
              <w:t>2264.9</w:t>
            </w:r>
          </w:p>
        </w:tc>
      </w:tr>
      <w:tr>
        <w:tc>
          <w:tcPr>
            <w:tcW w:type="dxa" w:w="4320"/>
          </w:tcPr>
          <w:p>
            <w:r>
              <w:t>Afstand &gt; 50 km/h uden kørehastighedsregulering [km]</w:t>
            </w:r>
          </w:p>
        </w:tc>
        <w:tc>
          <w:tcPr>
            <w:tcW w:type="dxa" w:w="4320"/>
          </w:tcPr>
          <w:p>
            <w:r>
              <w:t>2688.1</w:t>
            </w:r>
          </w:p>
        </w:tc>
      </w:tr>
      <w:tr>
        <w:tc>
          <w:tcPr>
            <w:tcW w:type="dxa" w:w="4320"/>
          </w:tcPr>
          <w:p>
            <w:r>
              <w:t>Forbrug med kørehastighedsregulering [l/100km]</w:t>
            </w:r>
          </w:p>
        </w:tc>
        <w:tc>
          <w:tcPr>
            <w:tcW w:type="dxa" w:w="4320"/>
          </w:tcPr>
          <w:p>
            <w:r>
              <w:t>25.8</w:t>
            </w:r>
          </w:p>
        </w:tc>
      </w:tr>
      <w:tr>
        <w:tc>
          <w:tcPr>
            <w:tcW w:type="dxa" w:w="4320"/>
          </w:tcPr>
          <w:p>
            <w:r>
              <w:t>Forbrug uden kørehastighedsregulering [l/100km]</w:t>
            </w:r>
          </w:p>
        </w:tc>
        <w:tc>
          <w:tcPr>
            <w:tcW w:type="dxa" w:w="4320"/>
          </w:tcPr>
          <w:p>
            <w:r>
              <w:t>28.0</w:t>
            </w:r>
          </w:p>
        </w:tc>
      </w:tr>
      <w:tr>
        <w:tc>
          <w:tcPr>
            <w:tcW w:type="dxa" w:w="4320"/>
          </w:tcPr>
          <w:p>
            <w:r>
              <w:t>Driftsbremse (km) [km]</w:t>
            </w:r>
          </w:p>
        </w:tc>
        <w:tc>
          <w:tcPr>
            <w:tcW w:type="dxa" w:w="4320"/>
          </w:tcPr>
          <w:p>
            <w:r>
              <w:t>280.4</w:t>
            </w:r>
          </w:p>
        </w:tc>
      </w:tr>
      <w:tr>
        <w:tc>
          <w:tcPr>
            <w:tcW w:type="dxa" w:w="4320"/>
          </w:tcPr>
          <w:p>
            <w:r>
              <w:t>Afstand motorbremse [km]</w:t>
            </w:r>
          </w:p>
        </w:tc>
        <w:tc>
          <w:tcPr>
            <w:tcW w:type="dxa" w:w="4320"/>
          </w:tcPr>
          <w:p>
            <w:r>
              <w:t>213.4</w:t>
            </w:r>
          </w:p>
        </w:tc>
      </w:tr>
      <w:tr>
        <w:tc>
          <w:tcPr>
            <w:tcW w:type="dxa" w:w="4320"/>
          </w:tcPr>
          <w:p>
            <w:r>
              <w:t>Overspeed (km uden påløbsdrift) [km]</w:t>
            </w:r>
          </w:p>
        </w:tc>
        <w:tc>
          <w:tcPr>
            <w:tcW w:type="dxa" w:w="4320"/>
          </w:tcPr>
          <w:p>
            <w:r>
              <w:t>2232.7</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122:22:50</w:t>
            </w:r>
          </w:p>
        </w:tc>
      </w:tr>
      <w:tr>
        <w:tc>
          <w:tcPr>
            <w:tcW w:type="dxa" w:w="4320"/>
          </w:tcPr>
          <w:p>
            <w:r>
              <w:t>Køretid [hh:mm:ss]</w:t>
            </w:r>
          </w:p>
        </w:tc>
        <w:tc>
          <w:tcPr>
            <w:tcW w:type="dxa" w:w="4320"/>
          </w:tcPr>
          <w:p>
            <w:r>
              <w:t>105:40:24</w:t>
            </w:r>
          </w:p>
        </w:tc>
      </w:tr>
      <w:tr>
        <w:tc>
          <w:tcPr>
            <w:tcW w:type="dxa" w:w="4320"/>
          </w:tcPr>
          <w:p>
            <w:r>
              <w:t>Tomgang / stilstandstid [hh:mm:ss]</w:t>
            </w:r>
          </w:p>
        </w:tc>
        <w:tc>
          <w:tcPr>
            <w:tcW w:type="dxa" w:w="4320"/>
          </w:tcPr>
          <w:p>
            <w:r>
              <w:t>16:42:26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17.4%</w:t>
            </w:r>
          </w:p>
        </w:tc>
        <w:tc>
          <w:tcPr>
            <w:tcW w:type="dxa" w:w="1728"/>
          </w:tcPr>
          <w:p>
            <w:r>
              <w:t>13.7%</w:t>
            </w:r>
          </w:p>
        </w:tc>
        <w:tc>
          <w:tcPr>
            <w:tcW w:type="dxa" w:w="1728"/>
          </w:tcPr>
          <w:p>
            <w:r>
              <w:t>Under 5%</w:t>
            </w:r>
          </w:p>
        </w:tc>
        <w:tc>
          <w:tcPr>
            <w:tcW w:type="dxa" w:w="1728"/>
          </w:tcPr>
          <w:p>
            <w:r>
              <w:rPr>
                <w:color w:val="008000"/>
              </w:rPr>
              <w:t>-21.5%</w:t>
            </w:r>
          </w:p>
        </w:tc>
      </w:tr>
      <w:tr>
        <w:tc>
          <w:tcPr>
            <w:tcW w:type="dxa" w:w="1728"/>
          </w:tcPr>
          <w:p>
            <w:r>
              <w:t>Procentdel af køretid hvor fartpilot er aktivt. Højere er bedre.</w:t>
            </w:r>
          </w:p>
        </w:tc>
        <w:tc>
          <w:tcPr>
            <w:tcW w:type="dxa" w:w="1728"/>
          </w:tcPr>
          <w:p>
            <w:r>
              <w:t>39.1%</w:t>
            </w:r>
          </w:p>
        </w:tc>
        <w:tc>
          <w:tcPr>
            <w:tcW w:type="dxa" w:w="1728"/>
          </w:tcPr>
          <w:p>
            <w:r>
              <w:t>45.7%</w:t>
            </w:r>
          </w:p>
        </w:tc>
        <w:tc>
          <w:tcPr>
            <w:tcW w:type="dxa" w:w="1728"/>
          </w:tcPr>
          <w:p>
            <w:r>
              <w:t>Over 66,5%</w:t>
            </w:r>
          </w:p>
        </w:tc>
        <w:tc>
          <w:tcPr>
            <w:tcW w:type="dxa" w:w="1728"/>
          </w:tcPr>
          <w:p>
            <w:r>
              <w:rPr>
                <w:color w:val="008000"/>
              </w:rPr>
              <w:t>+16.8%</w:t>
            </w:r>
          </w:p>
        </w:tc>
      </w:tr>
      <w:tr>
        <w:tc>
          <w:tcPr>
            <w:tcW w:type="dxa" w:w="1728"/>
          </w:tcPr>
          <w:p>
            <w:r>
              <w:t>Procentdel af total bremsning udført med motorbremse. Højere er bedre.</w:t>
            </w:r>
          </w:p>
        </w:tc>
        <w:tc>
          <w:tcPr>
            <w:tcW w:type="dxa" w:w="1728"/>
          </w:tcPr>
          <w:p>
            <w:r>
              <w:t>39.9%</w:t>
            </w:r>
          </w:p>
        </w:tc>
        <w:tc>
          <w:tcPr>
            <w:tcW w:type="dxa" w:w="1728"/>
          </w:tcPr>
          <w:p>
            <w:r>
              <w:t>43.2%</w:t>
            </w:r>
          </w:p>
        </w:tc>
        <w:tc>
          <w:tcPr>
            <w:tcW w:type="dxa" w:w="1728"/>
          </w:tcPr>
          <w:p>
            <w:r>
              <w:t>Over 56%</w:t>
            </w:r>
          </w:p>
        </w:tc>
        <w:tc>
          <w:tcPr>
            <w:tcW w:type="dxa" w:w="1728"/>
          </w:tcPr>
          <w:p>
            <w:r>
              <w:rPr>
                <w:color w:val="008000"/>
              </w:rPr>
              <w:t>+8.3%</w:t>
            </w:r>
          </w:p>
        </w:tc>
      </w:tr>
      <w:tr>
        <w:tc>
          <w:tcPr>
            <w:tcW w:type="dxa" w:w="1728"/>
          </w:tcPr>
          <w:p>
            <w:r>
              <w:t>Procentdel af køretid i påløbsdrift. Højere er bedre.</w:t>
            </w:r>
          </w:p>
        </w:tc>
        <w:tc>
          <w:tcPr>
            <w:tcW w:type="dxa" w:w="1728"/>
          </w:tcPr>
          <w:p>
            <w:r>
              <w:t>8.5%</w:t>
            </w:r>
          </w:p>
        </w:tc>
        <w:tc>
          <w:tcPr>
            <w:tcW w:type="dxa" w:w="1728"/>
          </w:tcPr>
          <w:p>
            <w:r>
              <w:t>8.9%</w:t>
            </w:r>
          </w:p>
        </w:tc>
        <w:tc>
          <w:tcPr>
            <w:tcW w:type="dxa" w:w="1728"/>
          </w:tcPr>
          <w:p>
            <w:r>
              <w:t>Over 7%</w:t>
            </w:r>
          </w:p>
        </w:tc>
        <w:tc>
          <w:tcPr>
            <w:tcW w:type="dxa" w:w="1728"/>
          </w:tcPr>
          <w:p>
            <w:r>
              <w:rPr>
                <w:color w:val="008000"/>
              </w:rPr>
              <w:t>+4.3%</w:t>
            </w:r>
          </w:p>
        </w:tc>
      </w:tr>
      <w:tr>
        <w:tc>
          <w:tcPr>
            <w:tcW w:type="dxa" w:w="1728"/>
          </w:tcPr>
          <w:p>
            <w:r>
              <w:t>Antal kilometer kørt per liter brændstof. Højere er bedre.</w:t>
            </w:r>
          </w:p>
        </w:tc>
        <w:tc>
          <w:tcPr>
            <w:tcW w:type="dxa" w:w="1728"/>
          </w:tcPr>
          <w:p>
            <w:r>
              <w:t>3.31 km/l</w:t>
            </w:r>
          </w:p>
        </w:tc>
        <w:tc>
          <w:tcPr>
            <w:tcW w:type="dxa" w:w="1728"/>
          </w:tcPr>
          <w:p>
            <w:r>
              <w:t>3.33 km/l</w:t>
            </w:r>
          </w:p>
        </w:tc>
        <w:tc>
          <w:tcPr>
            <w:tcW w:type="dxa" w:w="1728"/>
          </w:tcPr>
          <w:p>
            <w:r/>
          </w:p>
        </w:tc>
        <w:tc>
          <w:tcPr>
            <w:tcW w:type="dxa" w:w="1728"/>
          </w:tcPr>
          <w:p>
            <w:r>
              <w:rPr>
                <w:color w:val="008000"/>
              </w:rPr>
              <w:t>+0.4%</w:t>
            </w:r>
          </w:p>
        </w:tc>
      </w:tr>
      <w:tr>
        <w:tc>
          <w:tcPr>
            <w:tcW w:type="dxa" w:w="1728"/>
          </w:tcPr>
          <w:p>
            <w:r>
              <w:t>Brændstofforbrug justeret for lastens vægt. Lavere er bedre.</w:t>
            </w:r>
          </w:p>
        </w:tc>
        <w:tc>
          <w:tcPr>
            <w:tcW w:type="dxa" w:w="1728"/>
          </w:tcPr>
          <w:p>
            <w:r>
              <w:t>1.13 l/100km/t</w:t>
            </w:r>
          </w:p>
        </w:tc>
        <w:tc>
          <w:tcPr>
            <w:tcW w:type="dxa" w:w="1728"/>
          </w:tcPr>
          <w:p>
            <w:r>
              <w:t>1.16 l/100km/t</w:t>
            </w:r>
          </w:p>
        </w:tc>
        <w:tc>
          <w:tcPr>
            <w:tcW w:type="dxa" w:w="1728"/>
          </w:tcPr>
          <w:p>
            <w:r/>
          </w:p>
        </w:tc>
        <w:tc>
          <w:tcPr>
            <w:tcW w:type="dxa" w:w="1728"/>
          </w:tcPr>
          <w:p>
            <w:r>
              <w:rPr>
                <w:color w:val="FF0000"/>
              </w:rPr>
              <w:t>+2.3%</w:t>
            </w:r>
          </w:p>
        </w:tc>
      </w:tr>
      <w:tr>
        <w:tc>
          <w:tcPr>
            <w:tcW w:type="dxa" w:w="1728"/>
          </w:tcPr>
          <w:p>
            <w:r>
              <w:t>Procentdel af køretid over hastighedsgrænsen. Lavere er bedre.</w:t>
            </w:r>
          </w:p>
        </w:tc>
        <w:tc>
          <w:tcPr>
            <w:tcW w:type="dxa" w:w="1728"/>
          </w:tcPr>
          <w:p>
            <w:r>
              <w:t>41.2%</w:t>
            </w:r>
          </w:p>
        </w:tc>
        <w:tc>
          <w:tcPr>
            <w:tcW w:type="dxa" w:w="1728"/>
          </w:tcPr>
          <w:p>
            <w:r>
              <w:t>35.4%</w:t>
            </w:r>
          </w:p>
        </w:tc>
        <w:tc>
          <w:tcPr>
            <w:tcW w:type="dxa" w:w="1728"/>
          </w:tcPr>
          <w:p>
            <w:r/>
          </w:p>
        </w:tc>
        <w:tc>
          <w:tcPr>
            <w:tcW w:type="dxa" w:w="1728"/>
          </w:tcPr>
          <w:p>
            <w:r>
              <w:rPr>
                <w:color w:val="008000"/>
              </w:rPr>
              <w:t>-14.1%</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Klausen, René</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29.8</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29.2</w:t>
            </w:r>
          </w:p>
        </w:tc>
      </w:tr>
      <w:tr>
        <w:tc>
          <w:tcPr>
            <w:tcW w:type="dxa" w:w="4320"/>
          </w:tcPr>
          <w:p>
            <w:r>
              <w:t>Forbrug [l]</w:t>
            </w:r>
          </w:p>
        </w:tc>
        <w:tc>
          <w:tcPr>
            <w:tcW w:type="dxa" w:w="4320"/>
          </w:tcPr>
          <w:p>
            <w:r>
              <w:t>1299.0</w:t>
            </w:r>
          </w:p>
        </w:tc>
      </w:tr>
      <w:tr>
        <w:tc>
          <w:tcPr>
            <w:tcW w:type="dxa" w:w="4320"/>
          </w:tcPr>
          <w:p>
            <w:r>
              <w:t>Kørestrækning [km]</w:t>
            </w:r>
          </w:p>
        </w:tc>
        <w:tc>
          <w:tcPr>
            <w:tcW w:type="dxa" w:w="4320"/>
          </w:tcPr>
          <w:p>
            <w:r>
              <w:t>4356.0</w:t>
            </w:r>
          </w:p>
        </w:tc>
      </w:tr>
      <w:tr>
        <w:tc>
          <w:tcPr>
            <w:tcW w:type="dxa" w:w="4320"/>
          </w:tcPr>
          <w:p>
            <w:r>
              <w:t>Ø totalvægt [t]</w:t>
            </w:r>
          </w:p>
        </w:tc>
        <w:tc>
          <w:tcPr>
            <w:tcW w:type="dxa" w:w="4320"/>
          </w:tcPr>
          <w:p>
            <w:r>
              <w:t>26.3</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257.4</w:t>
            </w:r>
          </w:p>
        </w:tc>
      </w:tr>
      <w:tr>
        <w:tc>
          <w:tcPr>
            <w:tcW w:type="dxa" w:w="4320"/>
          </w:tcPr>
          <w:p>
            <w:r>
              <w:t>Afstand i påløbsdrift [km]</w:t>
            </w:r>
          </w:p>
        </w:tc>
        <w:tc>
          <w:tcPr>
            <w:tcW w:type="dxa" w:w="4320"/>
          </w:tcPr>
          <w:p>
            <w:r>
              <w:t>33.3</w:t>
            </w:r>
          </w:p>
        </w:tc>
      </w:tr>
      <w:tr>
        <w:tc>
          <w:tcPr>
            <w:tcW w:type="dxa" w:w="4320"/>
          </w:tcPr>
          <w:p>
            <w:r>
              <w:t>Kickdown (km) [km]</w:t>
            </w:r>
          </w:p>
        </w:tc>
        <w:tc>
          <w:tcPr>
            <w:tcW w:type="dxa" w:w="4320"/>
          </w:tcPr>
          <w:p>
            <w:r>
              <w:t>137.8</w:t>
            </w:r>
          </w:p>
        </w:tc>
      </w:tr>
      <w:tr>
        <w:tc>
          <w:tcPr>
            <w:tcW w:type="dxa" w:w="4320"/>
          </w:tcPr>
          <w:p>
            <w:r>
              <w:t>Afstand med kørehastighedsregulering (&gt; 50 km/h) [km]</w:t>
            </w:r>
          </w:p>
        </w:tc>
        <w:tc>
          <w:tcPr>
            <w:tcW w:type="dxa" w:w="4320"/>
          </w:tcPr>
          <w:p>
            <w:r>
              <w:t>2054.0</w:t>
            </w:r>
          </w:p>
        </w:tc>
      </w:tr>
      <w:tr>
        <w:tc>
          <w:tcPr>
            <w:tcW w:type="dxa" w:w="4320"/>
          </w:tcPr>
          <w:p>
            <w:r>
              <w:t>Afstand &gt; 50 km/h uden kørehastighedsregulering [km]</w:t>
            </w:r>
          </w:p>
        </w:tc>
        <w:tc>
          <w:tcPr>
            <w:tcW w:type="dxa" w:w="4320"/>
          </w:tcPr>
          <w:p>
            <w:r>
              <w:t>1605.5</w:t>
            </w:r>
          </w:p>
        </w:tc>
      </w:tr>
      <w:tr>
        <w:tc>
          <w:tcPr>
            <w:tcW w:type="dxa" w:w="4320"/>
          </w:tcPr>
          <w:p>
            <w:r>
              <w:t>Forbrug med kørehastighedsregulering [l/100km]</w:t>
            </w:r>
          </w:p>
        </w:tc>
        <w:tc>
          <w:tcPr>
            <w:tcW w:type="dxa" w:w="4320"/>
          </w:tcPr>
          <w:p>
            <w:r>
              <w:t>25.6</w:t>
            </w:r>
          </w:p>
        </w:tc>
      </w:tr>
      <w:tr>
        <w:tc>
          <w:tcPr>
            <w:tcW w:type="dxa" w:w="4320"/>
          </w:tcPr>
          <w:p>
            <w:r>
              <w:t>Forbrug uden kørehastighedsregulering [l/100km]</w:t>
            </w:r>
          </w:p>
        </w:tc>
        <w:tc>
          <w:tcPr>
            <w:tcW w:type="dxa" w:w="4320"/>
          </w:tcPr>
          <w:p>
            <w:r>
              <w:t>29.8</w:t>
            </w:r>
          </w:p>
        </w:tc>
      </w:tr>
      <w:tr>
        <w:tc>
          <w:tcPr>
            <w:tcW w:type="dxa" w:w="4320"/>
          </w:tcPr>
          <w:p>
            <w:r>
              <w:t>Driftsbremse (km) [km]</w:t>
            </w:r>
          </w:p>
        </w:tc>
        <w:tc>
          <w:tcPr>
            <w:tcW w:type="dxa" w:w="4320"/>
          </w:tcPr>
          <w:p>
            <w:r>
              <w:t>180.4</w:t>
            </w:r>
          </w:p>
        </w:tc>
      </w:tr>
      <w:tr>
        <w:tc>
          <w:tcPr>
            <w:tcW w:type="dxa" w:w="4320"/>
          </w:tcPr>
          <w:p>
            <w:r>
              <w:t>Afstand motorbremse [km]</w:t>
            </w:r>
          </w:p>
        </w:tc>
        <w:tc>
          <w:tcPr>
            <w:tcW w:type="dxa" w:w="4320"/>
          </w:tcPr>
          <w:p>
            <w:r>
              <w:t>48.8</w:t>
            </w:r>
          </w:p>
        </w:tc>
      </w:tr>
      <w:tr>
        <w:tc>
          <w:tcPr>
            <w:tcW w:type="dxa" w:w="4320"/>
          </w:tcPr>
          <w:p>
            <w:r>
              <w:t>Overspeed (km uden påløbsdrift) [km]</w:t>
            </w:r>
          </w:p>
        </w:tc>
        <w:tc>
          <w:tcPr>
            <w:tcW w:type="dxa" w:w="4320"/>
          </w:tcPr>
          <w:p>
            <w:r>
              <w:t>2655.9</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77:12:18</w:t>
            </w:r>
          </w:p>
        </w:tc>
      </w:tr>
      <w:tr>
        <w:tc>
          <w:tcPr>
            <w:tcW w:type="dxa" w:w="4320"/>
          </w:tcPr>
          <w:p>
            <w:r>
              <w:t>Køretid [hh:mm:ss]</w:t>
            </w:r>
          </w:p>
        </w:tc>
        <w:tc>
          <w:tcPr>
            <w:tcW w:type="dxa" w:w="4320"/>
          </w:tcPr>
          <w:p>
            <w:r>
              <w:t>67:43:43</w:t>
            </w:r>
          </w:p>
        </w:tc>
      </w:tr>
      <w:tr>
        <w:tc>
          <w:tcPr>
            <w:tcW w:type="dxa" w:w="4320"/>
          </w:tcPr>
          <w:p>
            <w:r>
              <w:t>Tomgang / stilstandstid [hh:mm:ss]</w:t>
            </w:r>
          </w:p>
        </w:tc>
        <w:tc>
          <w:tcPr>
            <w:tcW w:type="dxa" w:w="4320"/>
          </w:tcPr>
          <w:p>
            <w:r>
              <w:t>09:28:34</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13.2%</w:t>
            </w:r>
          </w:p>
        </w:tc>
        <w:tc>
          <w:tcPr>
            <w:tcW w:type="dxa" w:w="1728"/>
          </w:tcPr>
          <w:p>
            <w:r>
              <w:t>12.3%</w:t>
            </w:r>
          </w:p>
        </w:tc>
        <w:tc>
          <w:tcPr>
            <w:tcW w:type="dxa" w:w="1728"/>
          </w:tcPr>
          <w:p>
            <w:r>
              <w:t>Under 5%</w:t>
            </w:r>
          </w:p>
        </w:tc>
        <w:tc>
          <w:tcPr>
            <w:tcW w:type="dxa" w:w="1728"/>
          </w:tcPr>
          <w:p>
            <w:r>
              <w:rPr>
                <w:color w:val="008000"/>
              </w:rPr>
              <w:t>-6.8%</w:t>
            </w:r>
          </w:p>
        </w:tc>
      </w:tr>
      <w:tr>
        <w:tc>
          <w:tcPr>
            <w:tcW w:type="dxa" w:w="1728"/>
          </w:tcPr>
          <w:p>
            <w:r>
              <w:t>Procentdel af køretid hvor fartpilot er aktivt. Højere er bedre.</w:t>
            </w:r>
          </w:p>
        </w:tc>
        <w:tc>
          <w:tcPr>
            <w:tcW w:type="dxa" w:w="1728"/>
          </w:tcPr>
          <w:p>
            <w:r>
              <w:t>49.0%</w:t>
            </w:r>
          </w:p>
        </w:tc>
        <w:tc>
          <w:tcPr>
            <w:tcW w:type="dxa" w:w="1728"/>
          </w:tcPr>
          <w:p>
            <w:r>
              <w:t>56.1%</w:t>
            </w:r>
          </w:p>
        </w:tc>
        <w:tc>
          <w:tcPr>
            <w:tcW w:type="dxa" w:w="1728"/>
          </w:tcPr>
          <w:p>
            <w:r>
              <w:t>Over 66,5%</w:t>
            </w:r>
          </w:p>
        </w:tc>
        <w:tc>
          <w:tcPr>
            <w:tcW w:type="dxa" w:w="1728"/>
          </w:tcPr>
          <w:p>
            <w:r>
              <w:rPr>
                <w:color w:val="008000"/>
              </w:rPr>
              <w:t>+14.6%</w:t>
            </w:r>
          </w:p>
        </w:tc>
      </w:tr>
      <w:tr>
        <w:tc>
          <w:tcPr>
            <w:tcW w:type="dxa" w:w="1728"/>
          </w:tcPr>
          <w:p>
            <w:r>
              <w:t>Procentdel af total bremsning udført med motorbremse. Højere er bedre.</w:t>
            </w:r>
          </w:p>
        </w:tc>
        <w:tc>
          <w:tcPr>
            <w:tcW w:type="dxa" w:w="1728"/>
          </w:tcPr>
          <w:p>
            <w:r>
              <w:t>19.6%</w:t>
            </w:r>
          </w:p>
        </w:tc>
        <w:tc>
          <w:tcPr>
            <w:tcW w:type="dxa" w:w="1728"/>
          </w:tcPr>
          <w:p>
            <w:r>
              <w:t>21.3%</w:t>
            </w:r>
          </w:p>
        </w:tc>
        <w:tc>
          <w:tcPr>
            <w:tcW w:type="dxa" w:w="1728"/>
          </w:tcPr>
          <w:p>
            <w:r>
              <w:t>Over 56%</w:t>
            </w:r>
          </w:p>
        </w:tc>
        <w:tc>
          <w:tcPr>
            <w:tcW w:type="dxa" w:w="1728"/>
          </w:tcPr>
          <w:p>
            <w:r>
              <w:rPr>
                <w:color w:val="008000"/>
              </w:rPr>
              <w:t>+8.4%</w:t>
            </w:r>
          </w:p>
        </w:tc>
      </w:tr>
      <w:tr>
        <w:tc>
          <w:tcPr>
            <w:tcW w:type="dxa" w:w="1728"/>
          </w:tcPr>
          <w:p>
            <w:r>
              <w:t>Procentdel af køretid i påløbsdrift. Højere er bedre.</w:t>
            </w:r>
          </w:p>
        </w:tc>
        <w:tc>
          <w:tcPr>
            <w:tcW w:type="dxa" w:w="1728"/>
          </w:tcPr>
          <w:p>
            <w:r>
              <w:t>6.2%</w:t>
            </w:r>
          </w:p>
        </w:tc>
        <w:tc>
          <w:tcPr>
            <w:tcW w:type="dxa" w:w="1728"/>
          </w:tcPr>
          <w:p>
            <w:r>
              <w:t>6.7%</w:t>
            </w:r>
          </w:p>
        </w:tc>
        <w:tc>
          <w:tcPr>
            <w:tcW w:type="dxa" w:w="1728"/>
          </w:tcPr>
          <w:p>
            <w:r>
              <w:t>Over 7%</w:t>
            </w:r>
          </w:p>
        </w:tc>
        <w:tc>
          <w:tcPr>
            <w:tcW w:type="dxa" w:w="1728"/>
          </w:tcPr>
          <w:p>
            <w:r>
              <w:rPr>
                <w:color w:val="008000"/>
              </w:rPr>
              <w:t>+7.6%</w:t>
            </w:r>
          </w:p>
        </w:tc>
      </w:tr>
      <w:tr>
        <w:tc>
          <w:tcPr>
            <w:tcW w:type="dxa" w:w="1728"/>
          </w:tcPr>
          <w:p>
            <w:r>
              <w:t>Antal kilometer kørt per liter brændstof. Højere er bedre.</w:t>
            </w:r>
          </w:p>
        </w:tc>
        <w:tc>
          <w:tcPr>
            <w:tcW w:type="dxa" w:w="1728"/>
          </w:tcPr>
          <w:p>
            <w:r>
              <w:t>3.38 km/l</w:t>
            </w:r>
          </w:p>
        </w:tc>
        <w:tc>
          <w:tcPr>
            <w:tcW w:type="dxa" w:w="1728"/>
          </w:tcPr>
          <w:p>
            <w:r>
              <w:t>3.35 km/l</w:t>
            </w:r>
          </w:p>
        </w:tc>
        <w:tc>
          <w:tcPr>
            <w:tcW w:type="dxa" w:w="1728"/>
          </w:tcPr>
          <w:p>
            <w:r/>
          </w:p>
        </w:tc>
        <w:tc>
          <w:tcPr>
            <w:tcW w:type="dxa" w:w="1728"/>
          </w:tcPr>
          <w:p>
            <w:r>
              <w:rPr>
                <w:color w:val="FF0000"/>
              </w:rPr>
              <w:t>-0.6%</w:t>
            </w:r>
          </w:p>
        </w:tc>
      </w:tr>
      <w:tr>
        <w:tc>
          <w:tcPr>
            <w:tcW w:type="dxa" w:w="1728"/>
          </w:tcPr>
          <w:p>
            <w:r>
              <w:t>Brændstofforbrug justeret for lastens vægt. Lavere er bedre.</w:t>
            </w:r>
          </w:p>
        </w:tc>
        <w:tc>
          <w:tcPr>
            <w:tcW w:type="dxa" w:w="1728"/>
          </w:tcPr>
          <w:p>
            <w:r>
              <w:t>1.18 l/100km/t</w:t>
            </w:r>
          </w:p>
        </w:tc>
        <w:tc>
          <w:tcPr>
            <w:tcW w:type="dxa" w:w="1728"/>
          </w:tcPr>
          <w:p>
            <w:r>
              <w:t>1.13 l/100km/t</w:t>
            </w:r>
          </w:p>
        </w:tc>
        <w:tc>
          <w:tcPr>
            <w:tcW w:type="dxa" w:w="1728"/>
          </w:tcPr>
          <w:p>
            <w:r/>
          </w:p>
        </w:tc>
        <w:tc>
          <w:tcPr>
            <w:tcW w:type="dxa" w:w="1728"/>
          </w:tcPr>
          <w:p>
            <w:r>
              <w:rPr>
                <w:color w:val="008000"/>
              </w:rPr>
              <w:t>-3.6%</w:t>
            </w:r>
          </w:p>
        </w:tc>
      </w:tr>
      <w:tr>
        <w:tc>
          <w:tcPr>
            <w:tcW w:type="dxa" w:w="1728"/>
          </w:tcPr>
          <w:p>
            <w:r>
              <w:t>Procentdel af køretid over hastighedsgrænsen. Lavere er bedre.</w:t>
            </w:r>
          </w:p>
        </w:tc>
        <w:tc>
          <w:tcPr>
            <w:tcW w:type="dxa" w:w="1728"/>
          </w:tcPr>
          <w:p>
            <w:r>
              <w:t>61.7%</w:t>
            </w:r>
          </w:p>
        </w:tc>
        <w:tc>
          <w:tcPr>
            <w:tcW w:type="dxa" w:w="1728"/>
          </w:tcPr>
          <w:p>
            <w:r>
              <w:t>61.0%</w:t>
            </w:r>
          </w:p>
        </w:tc>
        <w:tc>
          <w:tcPr>
            <w:tcW w:type="dxa" w:w="1728"/>
          </w:tcPr>
          <w:p>
            <w:r/>
          </w:p>
        </w:tc>
        <w:tc>
          <w:tcPr>
            <w:tcW w:type="dxa" w:w="1728"/>
          </w:tcPr>
          <w:p>
            <w:r>
              <w:rPr>
                <w:color w:val="008000"/>
              </w:rPr>
              <w:t>-1.2%</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Konnerup, Mads Grønbæk</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37.9</w:t>
            </w:r>
          </w:p>
        </w:tc>
      </w:tr>
      <w:tr>
        <w:tc>
          <w:tcPr>
            <w:tcW w:type="dxa" w:w="4320"/>
          </w:tcPr>
          <w:p>
            <w:r>
              <w:t>Ø Rækkevidde ved forbrug [km/l]</w:t>
            </w:r>
          </w:p>
        </w:tc>
        <w:tc>
          <w:tcPr>
            <w:tcW w:type="dxa" w:w="4320"/>
          </w:tcPr>
          <w:p>
            <w:r>
              <w:t>2.6</w:t>
            </w:r>
          </w:p>
        </w:tc>
      </w:tr>
      <w:tr>
        <w:tc>
          <w:tcPr>
            <w:tcW w:type="dxa" w:w="4320"/>
          </w:tcPr>
          <w:p>
            <w:r>
              <w:t>Ø Forbrug ved kørsel [l/100km]</w:t>
            </w:r>
          </w:p>
        </w:tc>
        <w:tc>
          <w:tcPr>
            <w:tcW w:type="dxa" w:w="4320"/>
          </w:tcPr>
          <w:p>
            <w:r>
              <w:t>34.5</w:t>
            </w:r>
          </w:p>
        </w:tc>
      </w:tr>
      <w:tr>
        <w:tc>
          <w:tcPr>
            <w:tcW w:type="dxa" w:w="4320"/>
          </w:tcPr>
          <w:p>
            <w:r>
              <w:t>Forbrug [l]</w:t>
            </w:r>
          </w:p>
        </w:tc>
        <w:tc>
          <w:tcPr>
            <w:tcW w:type="dxa" w:w="4320"/>
          </w:tcPr>
          <w:p>
            <w:r>
              <w:t>121.0</w:t>
            </w:r>
          </w:p>
        </w:tc>
      </w:tr>
      <w:tr>
        <w:tc>
          <w:tcPr>
            <w:tcW w:type="dxa" w:w="4320"/>
          </w:tcPr>
          <w:p>
            <w:r>
              <w:t>Kørestrækning [km]</w:t>
            </w:r>
          </w:p>
        </w:tc>
        <w:tc>
          <w:tcPr>
            <w:tcW w:type="dxa" w:w="4320"/>
          </w:tcPr>
          <w:p>
            <w:r>
              <w:t>318.9</w:t>
            </w:r>
          </w:p>
        </w:tc>
      </w:tr>
      <w:tr>
        <w:tc>
          <w:tcPr>
            <w:tcW w:type="dxa" w:w="4320"/>
          </w:tcPr>
          <w:p>
            <w:r>
              <w:t>Ø totalvægt [t]</w:t>
            </w:r>
          </w:p>
        </w:tc>
        <w:tc>
          <w:tcPr>
            <w:tcW w:type="dxa" w:w="4320"/>
          </w:tcPr>
          <w:p>
            <w:r>
              <w:t>22.9</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8.8</w:t>
            </w:r>
          </w:p>
        </w:tc>
      </w:tr>
      <w:tr>
        <w:tc>
          <w:tcPr>
            <w:tcW w:type="dxa" w:w="4320"/>
          </w:tcPr>
          <w:p>
            <w:r>
              <w:t>Afstand i påløbsdrift [km]</w:t>
            </w:r>
          </w:p>
        </w:tc>
        <w:tc>
          <w:tcPr>
            <w:tcW w:type="dxa" w:w="4320"/>
          </w:tcPr>
          <w:p>
            <w:r>
              <w:t>2.0</w:t>
            </w:r>
          </w:p>
        </w:tc>
      </w:tr>
      <w:tr>
        <w:tc>
          <w:tcPr>
            <w:tcW w:type="dxa" w:w="4320"/>
          </w:tcPr>
          <w:p>
            <w:r>
              <w:t>Kickdown (km) [km]</w:t>
            </w:r>
          </w:p>
        </w:tc>
        <w:tc>
          <w:tcPr>
            <w:tcW w:type="dxa" w:w="4320"/>
          </w:tcPr>
          <w:p>
            <w:r>
              <w:t>0.6</w:t>
            </w:r>
          </w:p>
        </w:tc>
      </w:tr>
      <w:tr>
        <w:tc>
          <w:tcPr>
            <w:tcW w:type="dxa" w:w="4320"/>
          </w:tcPr>
          <w:p>
            <w:r>
              <w:t>Afstand med kørehastighedsregulering (&gt; 50 km/h) [km]</w:t>
            </w:r>
          </w:p>
        </w:tc>
        <w:tc>
          <w:tcPr>
            <w:tcW w:type="dxa" w:w="4320"/>
          </w:tcPr>
          <w:p>
            <w:r>
              <w:t>123.3</w:t>
            </w:r>
          </w:p>
        </w:tc>
      </w:tr>
      <w:tr>
        <w:tc>
          <w:tcPr>
            <w:tcW w:type="dxa" w:w="4320"/>
          </w:tcPr>
          <w:p>
            <w:r>
              <w:t>Afstand &gt; 50 km/h uden kørehastighedsregulering [km]</w:t>
            </w:r>
          </w:p>
        </w:tc>
        <w:tc>
          <w:tcPr>
            <w:tcW w:type="dxa" w:w="4320"/>
          </w:tcPr>
          <w:p>
            <w:r>
              <w:t>62.3</w:t>
            </w:r>
          </w:p>
        </w:tc>
      </w:tr>
      <w:tr>
        <w:tc>
          <w:tcPr>
            <w:tcW w:type="dxa" w:w="4320"/>
          </w:tcPr>
          <w:p>
            <w:r>
              <w:t>Forbrug med kørehastighedsregulering [l/100km]</w:t>
            </w:r>
          </w:p>
        </w:tc>
        <w:tc>
          <w:tcPr>
            <w:tcW w:type="dxa" w:w="4320"/>
          </w:tcPr>
          <w:p>
            <w:r>
              <w:t>24.7</w:t>
            </w:r>
          </w:p>
        </w:tc>
      </w:tr>
      <w:tr>
        <w:tc>
          <w:tcPr>
            <w:tcW w:type="dxa" w:w="4320"/>
          </w:tcPr>
          <w:p>
            <w:r>
              <w:t>Forbrug uden kørehastighedsregulering [l/100km]</w:t>
            </w:r>
          </w:p>
        </w:tc>
        <w:tc>
          <w:tcPr>
            <w:tcW w:type="dxa" w:w="4320"/>
          </w:tcPr>
          <w:p>
            <w:r>
              <w:t>28.1</w:t>
            </w:r>
          </w:p>
        </w:tc>
      </w:tr>
      <w:tr>
        <w:tc>
          <w:tcPr>
            <w:tcW w:type="dxa" w:w="4320"/>
          </w:tcPr>
          <w:p>
            <w:r>
              <w:t>Driftsbremse (km) [km]</w:t>
            </w:r>
          </w:p>
        </w:tc>
        <w:tc>
          <w:tcPr>
            <w:tcW w:type="dxa" w:w="4320"/>
          </w:tcPr>
          <w:p>
            <w:r>
              <w:t>46.0</w:t>
            </w:r>
          </w:p>
        </w:tc>
      </w:tr>
      <w:tr>
        <w:tc>
          <w:tcPr>
            <w:tcW w:type="dxa" w:w="4320"/>
          </w:tcPr>
          <w:p>
            <w:r>
              <w:t>Afstand motorbremse [km]</w:t>
            </w:r>
          </w:p>
        </w:tc>
        <w:tc>
          <w:tcPr>
            <w:tcW w:type="dxa" w:w="4320"/>
          </w:tcPr>
          <w:p>
            <w:r>
              <w:t>9.2</w:t>
            </w:r>
          </w:p>
        </w:tc>
      </w:tr>
      <w:tr>
        <w:tc>
          <w:tcPr>
            <w:tcW w:type="dxa" w:w="4320"/>
          </w:tcPr>
          <w:p>
            <w:r>
              <w:t>Overspeed (km uden påløbsdrift) [km]</w:t>
            </w:r>
          </w:p>
        </w:tc>
        <w:tc>
          <w:tcPr>
            <w:tcW w:type="dxa" w:w="4320"/>
          </w:tcPr>
          <w:p>
            <w:r>
              <w:t>40.9</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12:18:15</w:t>
            </w:r>
          </w:p>
        </w:tc>
      </w:tr>
      <w:tr>
        <w:tc>
          <w:tcPr>
            <w:tcW w:type="dxa" w:w="4320"/>
          </w:tcPr>
          <w:p>
            <w:r>
              <w:t>Køretid [hh:mm:ss]</w:t>
            </w:r>
          </w:p>
        </w:tc>
        <w:tc>
          <w:tcPr>
            <w:tcW w:type="dxa" w:w="4320"/>
          </w:tcPr>
          <w:p>
            <w:r>
              <w:t>08:37:37</w:t>
            </w:r>
          </w:p>
        </w:tc>
      </w:tr>
      <w:tr>
        <w:tc>
          <w:tcPr>
            <w:tcW w:type="dxa" w:w="4320"/>
          </w:tcPr>
          <w:p>
            <w:r>
              <w:t>Tomgang / stilstandstid [hh:mm:ss]</w:t>
            </w:r>
          </w:p>
        </w:tc>
        <w:tc>
          <w:tcPr>
            <w:tcW w:type="dxa" w:w="4320"/>
          </w:tcPr>
          <w:p>
            <w:r>
              <w:t>03:40:38</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6.1%</w:t>
            </w:r>
          </w:p>
        </w:tc>
        <w:tc>
          <w:tcPr>
            <w:tcW w:type="dxa" w:w="1728"/>
          </w:tcPr>
          <w:p>
            <w:r>
              <w:t>29.9%</w:t>
            </w:r>
          </w:p>
        </w:tc>
        <w:tc>
          <w:tcPr>
            <w:tcW w:type="dxa" w:w="1728"/>
          </w:tcPr>
          <w:p>
            <w:r>
              <w:t>Under 5%</w:t>
            </w:r>
          </w:p>
        </w:tc>
        <w:tc>
          <w:tcPr>
            <w:tcW w:type="dxa" w:w="1728"/>
          </w:tcPr>
          <w:p>
            <w:r>
              <w:rPr>
                <w:color w:val="FF0000"/>
              </w:rPr>
              <w:t>+386.7%</w:t>
            </w:r>
          </w:p>
        </w:tc>
      </w:tr>
      <w:tr>
        <w:tc>
          <w:tcPr>
            <w:tcW w:type="dxa" w:w="1728"/>
          </w:tcPr>
          <w:p>
            <w:r>
              <w:t>Procentdel af køretid hvor fartpilot er aktivt. Højere er bedre.</w:t>
            </w:r>
          </w:p>
        </w:tc>
        <w:tc>
          <w:tcPr>
            <w:tcW w:type="dxa" w:w="1728"/>
          </w:tcPr>
          <w:p>
            <w:r>
              <w:t>65.4%</w:t>
            </w:r>
          </w:p>
        </w:tc>
        <w:tc>
          <w:tcPr>
            <w:tcW w:type="dxa" w:w="1728"/>
          </w:tcPr>
          <w:p>
            <w:r>
              <w:t>66.4%</w:t>
            </w:r>
          </w:p>
        </w:tc>
        <w:tc>
          <w:tcPr>
            <w:tcW w:type="dxa" w:w="1728"/>
          </w:tcPr>
          <w:p>
            <w:r>
              <w:t>Over 66,5%</w:t>
            </w:r>
          </w:p>
        </w:tc>
        <w:tc>
          <w:tcPr>
            <w:tcW w:type="dxa" w:w="1728"/>
          </w:tcPr>
          <w:p>
            <w:r>
              <w:rPr>
                <w:color w:val="008000"/>
              </w:rPr>
              <w:t>+1.5%</w:t>
            </w:r>
          </w:p>
        </w:tc>
      </w:tr>
      <w:tr>
        <w:tc>
          <w:tcPr>
            <w:tcW w:type="dxa" w:w="1728"/>
          </w:tcPr>
          <w:p>
            <w:r>
              <w:t>Procentdel af total bremsning udført med motorbremse. Højere er bedre.</w:t>
            </w:r>
          </w:p>
        </w:tc>
        <w:tc>
          <w:tcPr>
            <w:tcW w:type="dxa" w:w="1728"/>
          </w:tcPr>
          <w:p>
            <w:r>
              <w:t>18.4%</w:t>
            </w:r>
          </w:p>
        </w:tc>
        <w:tc>
          <w:tcPr>
            <w:tcW w:type="dxa" w:w="1728"/>
          </w:tcPr>
          <w:p>
            <w:r>
              <w:t>16.7%</w:t>
            </w:r>
          </w:p>
        </w:tc>
        <w:tc>
          <w:tcPr>
            <w:tcW w:type="dxa" w:w="1728"/>
          </w:tcPr>
          <w:p>
            <w:r>
              <w:t>Over 56%</w:t>
            </w:r>
          </w:p>
        </w:tc>
        <w:tc>
          <w:tcPr>
            <w:tcW w:type="dxa" w:w="1728"/>
          </w:tcPr>
          <w:p>
            <w:r>
              <w:rPr>
                <w:color w:val="FF0000"/>
              </w:rPr>
              <w:t>-9.3%</w:t>
            </w:r>
          </w:p>
        </w:tc>
      </w:tr>
      <w:tr>
        <w:tc>
          <w:tcPr>
            <w:tcW w:type="dxa" w:w="1728"/>
          </w:tcPr>
          <w:p>
            <w:r>
              <w:t>Procentdel af køretid i påløbsdrift. Højere er bedre.</w:t>
            </w:r>
          </w:p>
        </w:tc>
        <w:tc>
          <w:tcPr>
            <w:tcW w:type="dxa" w:w="1728"/>
          </w:tcPr>
          <w:p>
            <w:r>
              <w:t>1.0%</w:t>
            </w:r>
          </w:p>
        </w:tc>
        <w:tc>
          <w:tcPr>
            <w:tcW w:type="dxa" w:w="1728"/>
          </w:tcPr>
          <w:p>
            <w:r>
              <w:t>3.4%</w:t>
            </w:r>
          </w:p>
        </w:tc>
        <w:tc>
          <w:tcPr>
            <w:tcW w:type="dxa" w:w="1728"/>
          </w:tcPr>
          <w:p>
            <w:r>
              <w:t>Over 7%</w:t>
            </w:r>
          </w:p>
        </w:tc>
        <w:tc>
          <w:tcPr>
            <w:tcW w:type="dxa" w:w="1728"/>
          </w:tcPr>
          <w:p>
            <w:r>
              <w:rPr>
                <w:color w:val="008000"/>
              </w:rPr>
              <w:t>+253.9%</w:t>
            </w:r>
          </w:p>
        </w:tc>
      </w:tr>
      <w:tr>
        <w:tc>
          <w:tcPr>
            <w:tcW w:type="dxa" w:w="1728"/>
          </w:tcPr>
          <w:p>
            <w:r>
              <w:t>Antal kilometer kørt per liter brændstof. Højere er bedre.</w:t>
            </w:r>
          </w:p>
        </w:tc>
        <w:tc>
          <w:tcPr>
            <w:tcW w:type="dxa" w:w="1728"/>
          </w:tcPr>
          <w:p>
            <w:r>
              <w:t>3.22 km/l</w:t>
            </w:r>
          </w:p>
        </w:tc>
        <w:tc>
          <w:tcPr>
            <w:tcW w:type="dxa" w:w="1728"/>
          </w:tcPr>
          <w:p>
            <w:r>
              <w:t>2.64 km/l</w:t>
            </w:r>
          </w:p>
        </w:tc>
        <w:tc>
          <w:tcPr>
            <w:tcW w:type="dxa" w:w="1728"/>
          </w:tcPr>
          <w:p>
            <w:r/>
          </w:p>
        </w:tc>
        <w:tc>
          <w:tcPr>
            <w:tcW w:type="dxa" w:w="1728"/>
          </w:tcPr>
          <w:p>
            <w:r>
              <w:rPr>
                <w:color w:val="FF0000"/>
              </w:rPr>
              <w:t>-18.0%</w:t>
            </w:r>
          </w:p>
        </w:tc>
      </w:tr>
      <w:tr>
        <w:tc>
          <w:tcPr>
            <w:tcW w:type="dxa" w:w="1728"/>
          </w:tcPr>
          <w:p>
            <w:r>
              <w:t>Brændstofforbrug justeret for lastens vægt. Lavere er bedre.</w:t>
            </w:r>
          </w:p>
        </w:tc>
        <w:tc>
          <w:tcPr>
            <w:tcW w:type="dxa" w:w="1728"/>
          </w:tcPr>
          <w:p>
            <w:r>
              <w:t>1.60 l/100km/t</w:t>
            </w:r>
          </w:p>
        </w:tc>
        <w:tc>
          <w:tcPr>
            <w:tcW w:type="dxa" w:w="1728"/>
          </w:tcPr>
          <w:p>
            <w:r>
              <w:t>1.66 l/100km/t</w:t>
            </w:r>
          </w:p>
        </w:tc>
        <w:tc>
          <w:tcPr>
            <w:tcW w:type="dxa" w:w="1728"/>
          </w:tcPr>
          <w:p>
            <w:r/>
          </w:p>
        </w:tc>
        <w:tc>
          <w:tcPr>
            <w:tcW w:type="dxa" w:w="1728"/>
          </w:tcPr>
          <w:p>
            <w:r>
              <w:rPr>
                <w:color w:val="FF0000"/>
              </w:rPr>
              <w:t>+3.4%</w:t>
            </w:r>
          </w:p>
        </w:tc>
      </w:tr>
      <w:tr>
        <w:tc>
          <w:tcPr>
            <w:tcW w:type="dxa" w:w="1728"/>
          </w:tcPr>
          <w:p>
            <w:r>
              <w:t>Procentdel af køretid over hastighedsgrænsen. Lavere er bedre.</w:t>
            </w:r>
          </w:p>
        </w:tc>
        <w:tc>
          <w:tcPr>
            <w:tcW w:type="dxa" w:w="1728"/>
          </w:tcPr>
          <w:p>
            <w:r>
              <w:t>62.0%</w:t>
            </w:r>
          </w:p>
        </w:tc>
        <w:tc>
          <w:tcPr>
            <w:tcW w:type="dxa" w:w="1728"/>
          </w:tcPr>
          <w:p>
            <w:r>
              <w:t>12.8%</w:t>
            </w:r>
          </w:p>
        </w:tc>
        <w:tc>
          <w:tcPr>
            <w:tcW w:type="dxa" w:w="1728"/>
          </w:tcPr>
          <w:p>
            <w:r/>
          </w:p>
        </w:tc>
        <w:tc>
          <w:tcPr>
            <w:tcW w:type="dxa" w:w="1728"/>
          </w:tcPr>
          <w:p>
            <w:r>
              <w:rPr>
                <w:color w:val="008000"/>
              </w:rPr>
              <w:t>-79.3%</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Kragh, Mads Hjorth</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25.9</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25.1</w:t>
            </w:r>
          </w:p>
        </w:tc>
      </w:tr>
      <w:tr>
        <w:tc>
          <w:tcPr>
            <w:tcW w:type="dxa" w:w="4320"/>
          </w:tcPr>
          <w:p>
            <w:r>
              <w:t>Forbrug [l]</w:t>
            </w:r>
          </w:p>
        </w:tc>
        <w:tc>
          <w:tcPr>
            <w:tcW w:type="dxa" w:w="4320"/>
          </w:tcPr>
          <w:p>
            <w:r>
              <w:t>213.5</w:t>
            </w:r>
          </w:p>
        </w:tc>
      </w:tr>
      <w:tr>
        <w:tc>
          <w:tcPr>
            <w:tcW w:type="dxa" w:w="4320"/>
          </w:tcPr>
          <w:p>
            <w:r>
              <w:t>Kørestrækning [km]</w:t>
            </w:r>
          </w:p>
        </w:tc>
        <w:tc>
          <w:tcPr>
            <w:tcW w:type="dxa" w:w="4320"/>
          </w:tcPr>
          <w:p>
            <w:r>
              <w:t>823.7</w:t>
            </w:r>
          </w:p>
        </w:tc>
      </w:tr>
      <w:tr>
        <w:tc>
          <w:tcPr>
            <w:tcW w:type="dxa" w:w="4320"/>
          </w:tcPr>
          <w:p>
            <w:r>
              <w:t>Ø totalvægt [t]</w:t>
            </w:r>
          </w:p>
        </w:tc>
        <w:tc>
          <w:tcPr>
            <w:tcW w:type="dxa" w:w="4320"/>
          </w:tcPr>
          <w:p>
            <w:r>
              <w:t>23.9</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42.9</w:t>
            </w:r>
          </w:p>
        </w:tc>
      </w:tr>
      <w:tr>
        <w:tc>
          <w:tcPr>
            <w:tcW w:type="dxa" w:w="4320"/>
          </w:tcPr>
          <w:p>
            <w:r>
              <w:t>Afstand i påløbsdrift [km]</w:t>
            </w:r>
          </w:p>
        </w:tc>
        <w:tc>
          <w:tcPr>
            <w:tcW w:type="dxa" w:w="4320"/>
          </w:tcPr>
          <w:p>
            <w:r>
              <w:t>3.8</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459.3</w:t>
            </w:r>
          </w:p>
        </w:tc>
      </w:tr>
      <w:tr>
        <w:tc>
          <w:tcPr>
            <w:tcW w:type="dxa" w:w="4320"/>
          </w:tcPr>
          <w:p>
            <w:r>
              <w:t>Afstand &gt; 50 km/h uden kørehastighedsregulering [km]</w:t>
            </w:r>
          </w:p>
        </w:tc>
        <w:tc>
          <w:tcPr>
            <w:tcW w:type="dxa" w:w="4320"/>
          </w:tcPr>
          <w:p>
            <w:r>
              <w:t>247.8</w:t>
            </w:r>
          </w:p>
        </w:tc>
      </w:tr>
      <w:tr>
        <w:tc>
          <w:tcPr>
            <w:tcW w:type="dxa" w:w="4320"/>
          </w:tcPr>
          <w:p>
            <w:r>
              <w:t>Forbrug med kørehastighedsregulering [l/100km]</w:t>
            </w:r>
          </w:p>
        </w:tc>
        <w:tc>
          <w:tcPr>
            <w:tcW w:type="dxa" w:w="4320"/>
          </w:tcPr>
          <w:p>
            <w:r>
              <w:t>21.9</w:t>
            </w:r>
          </w:p>
        </w:tc>
      </w:tr>
      <w:tr>
        <w:tc>
          <w:tcPr>
            <w:tcW w:type="dxa" w:w="4320"/>
          </w:tcPr>
          <w:p>
            <w:r>
              <w:t>Forbrug uden kørehastighedsregulering [l/100km]</w:t>
            </w:r>
          </w:p>
        </w:tc>
        <w:tc>
          <w:tcPr>
            <w:tcW w:type="dxa" w:w="4320"/>
          </w:tcPr>
          <w:p>
            <w:r>
              <w:t>25.4</w:t>
            </w:r>
          </w:p>
        </w:tc>
      </w:tr>
      <w:tr>
        <w:tc>
          <w:tcPr>
            <w:tcW w:type="dxa" w:w="4320"/>
          </w:tcPr>
          <w:p>
            <w:r>
              <w:t>Driftsbremse (km) [km]</w:t>
            </w:r>
          </w:p>
        </w:tc>
        <w:tc>
          <w:tcPr>
            <w:tcW w:type="dxa" w:w="4320"/>
          </w:tcPr>
          <w:p>
            <w:r>
              <w:t>31.1</w:t>
            </w:r>
          </w:p>
        </w:tc>
      </w:tr>
      <w:tr>
        <w:tc>
          <w:tcPr>
            <w:tcW w:type="dxa" w:w="4320"/>
          </w:tcPr>
          <w:p>
            <w:r>
              <w:t>Afstand motorbremse [km]</w:t>
            </w:r>
          </w:p>
        </w:tc>
        <w:tc>
          <w:tcPr>
            <w:tcW w:type="dxa" w:w="4320"/>
          </w:tcPr>
          <w:p>
            <w:r>
              <w:t>8.9</w:t>
            </w:r>
          </w:p>
        </w:tc>
      </w:tr>
      <w:tr>
        <w:tc>
          <w:tcPr>
            <w:tcW w:type="dxa" w:w="4320"/>
          </w:tcPr>
          <w:p>
            <w:r>
              <w:t>Overspeed (km uden påløbsdrift) [km]</w:t>
            </w:r>
          </w:p>
        </w:tc>
        <w:tc>
          <w:tcPr>
            <w:tcW w:type="dxa" w:w="4320"/>
          </w:tcPr>
          <w:p>
            <w:r>
              <w:t>262.5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15:21:48</w:t>
            </w:r>
          </w:p>
        </w:tc>
      </w:tr>
      <w:tr>
        <w:tc>
          <w:tcPr>
            <w:tcW w:type="dxa" w:w="4320"/>
          </w:tcPr>
          <w:p>
            <w:r>
              <w:t>Køretid [hh:mm:ss]</w:t>
            </w:r>
          </w:p>
        </w:tc>
        <w:tc>
          <w:tcPr>
            <w:tcW w:type="dxa" w:w="4320"/>
          </w:tcPr>
          <w:p>
            <w:r>
              <w:t>13:41:57</w:t>
            </w:r>
          </w:p>
        </w:tc>
      </w:tr>
      <w:tr>
        <w:tc>
          <w:tcPr>
            <w:tcW w:type="dxa" w:w="4320"/>
          </w:tcPr>
          <w:p>
            <w:r>
              <w:t>Tomgang / stilstandstid [hh:mm:ss]</w:t>
            </w:r>
          </w:p>
        </w:tc>
        <w:tc>
          <w:tcPr>
            <w:tcW w:type="dxa" w:w="4320"/>
          </w:tcPr>
          <w:p>
            <w:r>
              <w:t>01:39:51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(Ingen data)</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Ingen data</w:t>
            </w:r>
          </w:p>
        </w:tc>
        <w:tc>
          <w:tcPr>
            <w:tcW w:type="dxa" w:w="1728"/>
          </w:tcPr>
          <w:p>
            <w:r>
              <w:t>10.8%</w:t>
            </w:r>
          </w:p>
        </w:tc>
        <w:tc>
          <w:tcPr>
            <w:tcW w:type="dxa" w:w="1728"/>
          </w:tcPr>
          <w:p>
            <w:r>
              <w:t>Under 5%</w:t>
            </w:r>
          </w:p>
        </w:tc>
        <w:tc>
          <w:tcPr>
            <w:tcW w:type="dxa" w:w="1728"/>
          </w:tcPr>
          <w:p>
            <w:r>
              <w:t>N/A</w:t>
            </w:r>
          </w:p>
        </w:tc>
      </w:tr>
      <w:tr>
        <w:tc>
          <w:tcPr>
            <w:tcW w:type="dxa" w:w="1728"/>
          </w:tcPr>
          <w:p>
            <w:r>
              <w:t>Procentdel af køretid hvor fartpilot er aktivt. Højere er bedre.</w:t>
            </w:r>
          </w:p>
        </w:tc>
        <w:tc>
          <w:tcPr>
            <w:tcW w:type="dxa" w:w="1728"/>
          </w:tcPr>
          <w:p>
            <w:r>
              <w:t>Ingen data</w:t>
            </w:r>
          </w:p>
        </w:tc>
        <w:tc>
          <w:tcPr>
            <w:tcW w:type="dxa" w:w="1728"/>
          </w:tcPr>
          <w:p>
            <w:r>
              <w:t>65.0%</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Ingen data</w:t>
            </w:r>
          </w:p>
        </w:tc>
        <w:tc>
          <w:tcPr>
            <w:tcW w:type="dxa" w:w="1728"/>
          </w:tcPr>
          <w:p>
            <w:r>
              <w:t>22.2%</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Ingen data</w:t>
            </w:r>
          </w:p>
        </w:tc>
        <w:tc>
          <w:tcPr>
            <w:tcW w:type="dxa" w:w="1728"/>
          </w:tcPr>
          <w:p>
            <w:r>
              <w:t>5.7%</w:t>
            </w:r>
          </w:p>
        </w:tc>
        <w:tc>
          <w:tcPr>
            <w:tcW w:type="dxa" w:w="1728"/>
          </w:tcPr>
          <w:p>
            <w:r>
              <w:t>Over 7%</w:t>
            </w:r>
          </w:p>
        </w:tc>
        <w:tc>
          <w:tcPr>
            <w:tcW w:type="dxa" w:w="1728"/>
          </w:tcPr>
          <w:p>
            <w:r>
              <w:t>N/A</w:t>
            </w:r>
          </w:p>
        </w:tc>
      </w:tr>
      <w:tr>
        <w:tc>
          <w:tcPr>
            <w:tcW w:type="dxa" w:w="1728"/>
          </w:tcPr>
          <w:p>
            <w:r>
              <w:t>Antal kilometer kørt per liter brændstof. Højere er bedre.</w:t>
            </w:r>
          </w:p>
        </w:tc>
        <w:tc>
          <w:tcPr>
            <w:tcW w:type="dxa" w:w="1728"/>
          </w:tcPr>
          <w:p>
            <w:r>
              <w:t>Ingen data</w:t>
            </w:r>
          </w:p>
        </w:tc>
        <w:tc>
          <w:tcPr>
            <w:tcW w:type="dxa" w:w="1728"/>
          </w:tcPr>
          <w:p>
            <w:r>
              <w:t>3.86 km/l</w:t>
            </w:r>
          </w:p>
        </w:tc>
        <w:tc>
          <w:tcPr>
            <w:tcW w:type="dxa" w:w="1728"/>
          </w:tcPr>
          <w:p>
            <w:r/>
          </w:p>
        </w:tc>
        <w:tc>
          <w:tcPr>
            <w:tcW w:type="dxa" w:w="1728"/>
          </w:tcPr>
          <w:p>
            <w:r>
              <w:t>N/A</w:t>
            </w:r>
          </w:p>
        </w:tc>
      </w:tr>
      <w:tr>
        <w:tc>
          <w:tcPr>
            <w:tcW w:type="dxa" w:w="1728"/>
          </w:tcPr>
          <w:p>
            <w:r>
              <w:t>Brændstofforbrug justeret for lastens vægt. Lavere er bedre.</w:t>
            </w:r>
          </w:p>
        </w:tc>
        <w:tc>
          <w:tcPr>
            <w:tcW w:type="dxa" w:w="1728"/>
          </w:tcPr>
          <w:p>
            <w:r>
              <w:t>Ingen data</w:t>
            </w:r>
          </w:p>
        </w:tc>
        <w:tc>
          <w:tcPr>
            <w:tcW w:type="dxa" w:w="1728"/>
          </w:tcPr>
          <w:p>
            <w:r>
              <w:t>1.08 l/100km/t</w:t>
            </w:r>
          </w:p>
        </w:tc>
        <w:tc>
          <w:tcPr>
            <w:tcW w:type="dxa" w:w="1728"/>
          </w:tcPr>
          <w:p>
            <w:r/>
          </w:p>
        </w:tc>
        <w:tc>
          <w:tcPr>
            <w:tcW w:type="dxa" w:w="1728"/>
          </w:tcPr>
          <w:p>
            <w:r>
              <w:t>N/A</w:t>
            </w:r>
          </w:p>
        </w:tc>
      </w:tr>
      <w:tr>
        <w:tc>
          <w:tcPr>
            <w:tcW w:type="dxa" w:w="1728"/>
          </w:tcPr>
          <w:p>
            <w:r>
              <w:t>Procentdel af køretid over hastighedsgrænsen. Lavere er bedre.</w:t>
            </w:r>
          </w:p>
        </w:tc>
        <w:tc>
          <w:tcPr>
            <w:tcW w:type="dxa" w:w="1728"/>
          </w:tcPr>
          <w:p>
            <w:r>
              <w:t>Ingen data</w:t>
            </w:r>
          </w:p>
        </w:tc>
        <w:tc>
          <w:tcPr>
            <w:tcW w:type="dxa" w:w="1728"/>
          </w:tcPr>
          <w:p>
            <w:r>
              <w:t>31.9%</w:t>
            </w:r>
          </w:p>
        </w:tc>
        <w:tc>
          <w:tcPr>
            <w:tcW w:type="dxa" w:w="1728"/>
          </w:tcPr>
          <w:p>
            <w:r/>
          </w:p>
        </w:tc>
        <w:tc>
          <w:tcPr>
            <w:tcW w:type="dxa" w:w="1728"/>
          </w:tcPr>
          <w:p>
            <w:r>
              <w:t>N/A</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Kristensen, Tom</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24.4</w:t>
            </w:r>
          </w:p>
        </w:tc>
      </w:tr>
      <w:tr>
        <w:tc>
          <w:tcPr>
            <w:tcW w:type="dxa" w:w="4320"/>
          </w:tcPr>
          <w:p>
            <w:r>
              <w:t>Ø Rækkevidde ved forbrug [km/l]</w:t>
            </w:r>
          </w:p>
        </w:tc>
        <w:tc>
          <w:tcPr>
            <w:tcW w:type="dxa" w:w="4320"/>
          </w:tcPr>
          <w:p>
            <w:r>
              <w:t>4.1</w:t>
            </w:r>
          </w:p>
        </w:tc>
      </w:tr>
      <w:tr>
        <w:tc>
          <w:tcPr>
            <w:tcW w:type="dxa" w:w="4320"/>
          </w:tcPr>
          <w:p>
            <w:r>
              <w:t>Ø Forbrug ved kørsel [l/100km]</w:t>
            </w:r>
          </w:p>
        </w:tc>
        <w:tc>
          <w:tcPr>
            <w:tcW w:type="dxa" w:w="4320"/>
          </w:tcPr>
          <w:p>
            <w:r>
              <w:t>23.3</w:t>
            </w:r>
          </w:p>
        </w:tc>
      </w:tr>
      <w:tr>
        <w:tc>
          <w:tcPr>
            <w:tcW w:type="dxa" w:w="4320"/>
          </w:tcPr>
          <w:p>
            <w:r>
              <w:t>Forbrug [l]</w:t>
            </w:r>
          </w:p>
        </w:tc>
        <w:tc>
          <w:tcPr>
            <w:tcW w:type="dxa" w:w="4320"/>
          </w:tcPr>
          <w:p>
            <w:r>
              <w:t>2355.0</w:t>
            </w:r>
          </w:p>
        </w:tc>
      </w:tr>
      <w:tr>
        <w:tc>
          <w:tcPr>
            <w:tcW w:type="dxa" w:w="4320"/>
          </w:tcPr>
          <w:p>
            <w:r>
              <w:t>Kørestrækning [km]</w:t>
            </w:r>
          </w:p>
        </w:tc>
        <w:tc>
          <w:tcPr>
            <w:tcW w:type="dxa" w:w="4320"/>
          </w:tcPr>
          <w:p>
            <w:r>
              <w:t>9668.7</w:t>
            </w:r>
          </w:p>
        </w:tc>
      </w:tr>
      <w:tr>
        <w:tc>
          <w:tcPr>
            <w:tcW w:type="dxa" w:w="4320"/>
          </w:tcPr>
          <w:p>
            <w:r>
              <w:t>Ø totalvægt [t]</w:t>
            </w:r>
          </w:p>
        </w:tc>
        <w:tc>
          <w:tcPr>
            <w:tcW w:type="dxa" w:w="4320"/>
          </w:tcPr>
          <w:p>
            <w:r>
              <w:t>27.5</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206.3</w:t>
            </w:r>
          </w:p>
        </w:tc>
      </w:tr>
      <w:tr>
        <w:tc>
          <w:tcPr>
            <w:tcW w:type="dxa" w:w="4320"/>
          </w:tcPr>
          <w:p>
            <w:r>
              <w:t>Afstand i påløbsdrift [km]</w:t>
            </w:r>
          </w:p>
        </w:tc>
        <w:tc>
          <w:tcPr>
            <w:tcW w:type="dxa" w:w="4320"/>
          </w:tcPr>
          <w:p>
            <w:r>
              <w:t>294.2</w:t>
            </w:r>
          </w:p>
        </w:tc>
      </w:tr>
      <w:tr>
        <w:tc>
          <w:tcPr>
            <w:tcW w:type="dxa" w:w="4320"/>
          </w:tcPr>
          <w:p>
            <w:r>
              <w:t>Kickdown (km) [km]</w:t>
            </w:r>
          </w:p>
        </w:tc>
        <w:tc>
          <w:tcPr>
            <w:tcW w:type="dxa" w:w="4320"/>
          </w:tcPr>
          <w:p>
            <w:r>
              <w:t>16.4</w:t>
            </w:r>
          </w:p>
        </w:tc>
      </w:tr>
      <w:tr>
        <w:tc>
          <w:tcPr>
            <w:tcW w:type="dxa" w:w="4320"/>
          </w:tcPr>
          <w:p>
            <w:r>
              <w:t>Afstand med kørehastighedsregulering (&gt; 50 km/h) [km]</w:t>
            </w:r>
          </w:p>
        </w:tc>
        <w:tc>
          <w:tcPr>
            <w:tcW w:type="dxa" w:w="4320"/>
          </w:tcPr>
          <w:p>
            <w:r>
              <w:t>7349.5</w:t>
            </w:r>
          </w:p>
        </w:tc>
      </w:tr>
      <w:tr>
        <w:tc>
          <w:tcPr>
            <w:tcW w:type="dxa" w:w="4320"/>
          </w:tcPr>
          <w:p>
            <w:r>
              <w:t>Afstand &gt; 50 km/h uden kørehastighedsregulering [km]</w:t>
            </w:r>
          </w:p>
        </w:tc>
        <w:tc>
          <w:tcPr>
            <w:tcW w:type="dxa" w:w="4320"/>
          </w:tcPr>
          <w:p>
            <w:r>
              <w:t>1586.8</w:t>
            </w:r>
          </w:p>
        </w:tc>
      </w:tr>
      <w:tr>
        <w:tc>
          <w:tcPr>
            <w:tcW w:type="dxa" w:w="4320"/>
          </w:tcPr>
          <w:p>
            <w:r>
              <w:t>Forbrug med kørehastighedsregulering [l/100km]</w:t>
            </w:r>
          </w:p>
        </w:tc>
        <w:tc>
          <w:tcPr>
            <w:tcW w:type="dxa" w:w="4320"/>
          </w:tcPr>
          <w:p>
            <w:r>
              <w:t>21.3</w:t>
            </w:r>
          </w:p>
        </w:tc>
      </w:tr>
      <w:tr>
        <w:tc>
          <w:tcPr>
            <w:tcW w:type="dxa" w:w="4320"/>
          </w:tcPr>
          <w:p>
            <w:r>
              <w:t>Forbrug uden kørehastighedsregulering [l/100km]</w:t>
            </w:r>
          </w:p>
        </w:tc>
        <w:tc>
          <w:tcPr>
            <w:tcW w:type="dxa" w:w="4320"/>
          </w:tcPr>
          <w:p>
            <w:r>
              <w:t>30.2</w:t>
            </w:r>
          </w:p>
        </w:tc>
      </w:tr>
      <w:tr>
        <w:tc>
          <w:tcPr>
            <w:tcW w:type="dxa" w:w="4320"/>
          </w:tcPr>
          <w:p>
            <w:r>
              <w:t>Driftsbremse (km) [km]</w:t>
            </w:r>
          </w:p>
        </w:tc>
        <w:tc>
          <w:tcPr>
            <w:tcW w:type="dxa" w:w="4320"/>
          </w:tcPr>
          <w:p>
            <w:r>
              <w:t>219.2</w:t>
            </w:r>
          </w:p>
        </w:tc>
      </w:tr>
      <w:tr>
        <w:tc>
          <w:tcPr>
            <w:tcW w:type="dxa" w:w="4320"/>
          </w:tcPr>
          <w:p>
            <w:r>
              <w:t>Afstand motorbremse [km]</w:t>
            </w:r>
          </w:p>
        </w:tc>
        <w:tc>
          <w:tcPr>
            <w:tcW w:type="dxa" w:w="4320"/>
          </w:tcPr>
          <w:p>
            <w:r>
              <w:t>296.5</w:t>
            </w:r>
          </w:p>
        </w:tc>
      </w:tr>
      <w:tr>
        <w:tc>
          <w:tcPr>
            <w:tcW w:type="dxa" w:w="4320"/>
          </w:tcPr>
          <w:p>
            <w:r>
              <w:t>Overspeed (km uden påløbsdrift) [km]</w:t>
            </w:r>
          </w:p>
        </w:tc>
        <w:tc>
          <w:tcPr>
            <w:tcW w:type="dxa" w:w="4320"/>
          </w:tcPr>
          <w:p>
            <w:r>
              <w:t>4833.5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140:38:59</w:t>
            </w:r>
          </w:p>
        </w:tc>
      </w:tr>
      <w:tr>
        <w:tc>
          <w:tcPr>
            <w:tcW w:type="dxa" w:w="4320"/>
          </w:tcPr>
          <w:p>
            <w:r>
              <w:t>Køretid [hh:mm:ss]</w:t>
            </w:r>
          </w:p>
        </w:tc>
        <w:tc>
          <w:tcPr>
            <w:tcW w:type="dxa" w:w="4320"/>
          </w:tcPr>
          <w:p>
            <w:r>
              <w:t>128:01:06</w:t>
            </w:r>
          </w:p>
        </w:tc>
      </w:tr>
      <w:tr>
        <w:tc>
          <w:tcPr>
            <w:tcW w:type="dxa" w:w="4320"/>
          </w:tcPr>
          <w:p>
            <w:r>
              <w:t>Tomgang / stilstandstid [hh:mm:ss]</w:t>
            </w:r>
          </w:p>
        </w:tc>
        <w:tc>
          <w:tcPr>
            <w:tcW w:type="dxa" w:w="4320"/>
          </w:tcPr>
          <w:p>
            <w:r>
              <w:t>12:37:52</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11.4%</w:t>
            </w:r>
          </w:p>
        </w:tc>
        <w:tc>
          <w:tcPr>
            <w:tcW w:type="dxa" w:w="1728"/>
          </w:tcPr>
          <w:p>
            <w:r>
              <w:t>9.0%</w:t>
            </w:r>
          </w:p>
        </w:tc>
        <w:tc>
          <w:tcPr>
            <w:tcW w:type="dxa" w:w="1728"/>
          </w:tcPr>
          <w:p>
            <w:r>
              <w:t>Under 5%</w:t>
            </w:r>
          </w:p>
        </w:tc>
        <w:tc>
          <w:tcPr>
            <w:tcW w:type="dxa" w:w="1728"/>
          </w:tcPr>
          <w:p>
            <w:r>
              <w:rPr>
                <w:color w:val="008000"/>
              </w:rPr>
              <w:t>-20.9%</w:t>
            </w:r>
          </w:p>
        </w:tc>
      </w:tr>
      <w:tr>
        <w:tc>
          <w:tcPr>
            <w:tcW w:type="dxa" w:w="1728"/>
          </w:tcPr>
          <w:p>
            <w:r>
              <w:t>Procentdel af køretid hvor fartpilot er aktivt. Højere er bedre.</w:t>
            </w:r>
          </w:p>
        </w:tc>
        <w:tc>
          <w:tcPr>
            <w:tcW w:type="dxa" w:w="1728"/>
          </w:tcPr>
          <w:p>
            <w:r>
              <w:t>20.3%</w:t>
            </w:r>
          </w:p>
        </w:tc>
        <w:tc>
          <w:tcPr>
            <w:tcW w:type="dxa" w:w="1728"/>
          </w:tcPr>
          <w:p>
            <w:r>
              <w:t>82.2%</w:t>
            </w:r>
          </w:p>
        </w:tc>
        <w:tc>
          <w:tcPr>
            <w:tcW w:type="dxa" w:w="1728"/>
          </w:tcPr>
          <w:p>
            <w:r>
              <w:t>Over 66,5%</w:t>
            </w:r>
          </w:p>
        </w:tc>
        <w:tc>
          <w:tcPr>
            <w:tcW w:type="dxa" w:w="1728"/>
          </w:tcPr>
          <w:p>
            <w:r>
              <w:rPr>
                <w:color w:val="008000"/>
              </w:rPr>
              <w:t>+305.5%</w:t>
            </w:r>
          </w:p>
        </w:tc>
      </w:tr>
      <w:tr>
        <w:tc>
          <w:tcPr>
            <w:tcW w:type="dxa" w:w="1728"/>
          </w:tcPr>
          <w:p>
            <w:r>
              <w:t>Procentdel af total bremsning udført med motorbremse. Højere er bedre.</w:t>
            </w:r>
          </w:p>
        </w:tc>
        <w:tc>
          <w:tcPr>
            <w:tcW w:type="dxa" w:w="1728"/>
          </w:tcPr>
          <w:p>
            <w:r>
              <w:t>33.1%</w:t>
            </w:r>
          </w:p>
        </w:tc>
        <w:tc>
          <w:tcPr>
            <w:tcW w:type="dxa" w:w="1728"/>
          </w:tcPr>
          <w:p>
            <w:r>
              <w:t>57.5%</w:t>
            </w:r>
          </w:p>
        </w:tc>
        <w:tc>
          <w:tcPr>
            <w:tcW w:type="dxa" w:w="1728"/>
          </w:tcPr>
          <w:p>
            <w:r>
              <w:t>Over 56%</w:t>
            </w:r>
          </w:p>
        </w:tc>
        <w:tc>
          <w:tcPr>
            <w:tcW w:type="dxa" w:w="1728"/>
          </w:tcPr>
          <w:p>
            <w:r>
              <w:rPr>
                <w:color w:val="008000"/>
              </w:rPr>
              <w:t>+73.8%</w:t>
            </w:r>
          </w:p>
        </w:tc>
      </w:tr>
      <w:tr>
        <w:tc>
          <w:tcPr>
            <w:tcW w:type="dxa" w:w="1728"/>
          </w:tcPr>
          <w:p>
            <w:r>
              <w:t>Procentdel af køretid i påløbsdrift. Højere er bedre.</w:t>
            </w:r>
          </w:p>
        </w:tc>
        <w:tc>
          <w:tcPr>
            <w:tcW w:type="dxa" w:w="1728"/>
          </w:tcPr>
          <w:p>
            <w:r>
              <w:t>3.8%</w:t>
            </w:r>
          </w:p>
        </w:tc>
        <w:tc>
          <w:tcPr>
            <w:tcW w:type="dxa" w:w="1728"/>
          </w:tcPr>
          <w:p>
            <w:r>
              <w:t>5.2%</w:t>
            </w:r>
          </w:p>
        </w:tc>
        <w:tc>
          <w:tcPr>
            <w:tcW w:type="dxa" w:w="1728"/>
          </w:tcPr>
          <w:p>
            <w:r>
              <w:t>Over 7%</w:t>
            </w:r>
          </w:p>
        </w:tc>
        <w:tc>
          <w:tcPr>
            <w:tcW w:type="dxa" w:w="1728"/>
          </w:tcPr>
          <w:p>
            <w:r>
              <w:rPr>
                <w:color w:val="008000"/>
              </w:rPr>
              <w:t>+37.5%</w:t>
            </w:r>
          </w:p>
        </w:tc>
      </w:tr>
      <w:tr>
        <w:tc>
          <w:tcPr>
            <w:tcW w:type="dxa" w:w="1728"/>
          </w:tcPr>
          <w:p>
            <w:r>
              <w:t>Antal kilometer kørt per liter brændstof. Højere er bedre.</w:t>
            </w:r>
          </w:p>
        </w:tc>
        <w:tc>
          <w:tcPr>
            <w:tcW w:type="dxa" w:w="1728"/>
          </w:tcPr>
          <w:p>
            <w:r>
              <w:t>3.86 km/l</w:t>
            </w:r>
          </w:p>
        </w:tc>
        <w:tc>
          <w:tcPr>
            <w:tcW w:type="dxa" w:w="1728"/>
          </w:tcPr>
          <w:p>
            <w:r>
              <w:t>4.11 km/l</w:t>
            </w:r>
          </w:p>
        </w:tc>
        <w:tc>
          <w:tcPr>
            <w:tcW w:type="dxa" w:w="1728"/>
          </w:tcPr>
          <w:p>
            <w:r/>
          </w:p>
        </w:tc>
        <w:tc>
          <w:tcPr>
            <w:tcW w:type="dxa" w:w="1728"/>
          </w:tcPr>
          <w:p>
            <w:r>
              <w:rPr>
                <w:color w:val="008000"/>
              </w:rPr>
              <w:t>+6.3%</w:t>
            </w:r>
          </w:p>
        </w:tc>
      </w:tr>
      <w:tr>
        <w:tc>
          <w:tcPr>
            <w:tcW w:type="dxa" w:w="1728"/>
          </w:tcPr>
          <w:p>
            <w:r>
              <w:t>Brændstofforbrug justeret for lastens vægt. Lavere er bedre.</w:t>
            </w:r>
          </w:p>
        </w:tc>
        <w:tc>
          <w:tcPr>
            <w:tcW w:type="dxa" w:w="1728"/>
          </w:tcPr>
          <w:p>
            <w:r>
              <w:t>0.89 l/100km/t</w:t>
            </w:r>
          </w:p>
        </w:tc>
        <w:tc>
          <w:tcPr>
            <w:tcW w:type="dxa" w:w="1728"/>
          </w:tcPr>
          <w:p>
            <w:r>
              <w:t>0.89 l/100km/t</w:t>
            </w:r>
          </w:p>
        </w:tc>
        <w:tc>
          <w:tcPr>
            <w:tcW w:type="dxa" w:w="1728"/>
          </w:tcPr>
          <w:p>
            <w:r/>
          </w:p>
        </w:tc>
        <w:tc>
          <w:tcPr>
            <w:tcW w:type="dxa" w:w="1728"/>
          </w:tcPr>
          <w:p>
            <w:r>
              <w:rPr>
                <w:color w:val="008000"/>
              </w:rPr>
              <w:t>-0.5%</w:t>
            </w:r>
          </w:p>
        </w:tc>
      </w:tr>
      <w:tr>
        <w:tc>
          <w:tcPr>
            <w:tcW w:type="dxa" w:w="1728"/>
          </w:tcPr>
          <w:p>
            <w:r>
              <w:t>Procentdel af køretid over hastighedsgrænsen. Lavere er bedre.</w:t>
            </w:r>
          </w:p>
        </w:tc>
        <w:tc>
          <w:tcPr>
            <w:tcW w:type="dxa" w:w="1728"/>
          </w:tcPr>
          <w:p>
            <w:r>
              <w:t>62.5%</w:t>
            </w:r>
          </w:p>
        </w:tc>
        <w:tc>
          <w:tcPr>
            <w:tcW w:type="dxa" w:w="1728"/>
          </w:tcPr>
          <w:p>
            <w:r>
              <w:t>50.0%</w:t>
            </w:r>
          </w:p>
        </w:tc>
        <w:tc>
          <w:tcPr>
            <w:tcW w:type="dxa" w:w="1728"/>
          </w:tcPr>
          <w:p>
            <w:r/>
          </w:p>
        </w:tc>
        <w:tc>
          <w:tcPr>
            <w:tcW w:type="dxa" w:w="1728"/>
          </w:tcPr>
          <w:p>
            <w:r>
              <w:rPr>
                <w:color w:val="008000"/>
              </w:rPr>
              <w:t>-20.0%</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Lind, Lars Broberg</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24.8</w:t>
            </w:r>
          </w:p>
        </w:tc>
      </w:tr>
      <w:tr>
        <w:tc>
          <w:tcPr>
            <w:tcW w:type="dxa" w:w="4320"/>
          </w:tcPr>
          <w:p>
            <w:r>
              <w:t>Ø Rækkevidde ved forbrug [km/l]</w:t>
            </w:r>
          </w:p>
        </w:tc>
        <w:tc>
          <w:tcPr>
            <w:tcW w:type="dxa" w:w="4320"/>
          </w:tcPr>
          <w:p>
            <w:r>
              <w:t>4.0</w:t>
            </w:r>
          </w:p>
        </w:tc>
      </w:tr>
      <w:tr>
        <w:tc>
          <w:tcPr>
            <w:tcW w:type="dxa" w:w="4320"/>
          </w:tcPr>
          <w:p>
            <w:r>
              <w:t>Ø Forbrug ved kørsel [l/100km]</w:t>
            </w:r>
          </w:p>
        </w:tc>
        <w:tc>
          <w:tcPr>
            <w:tcW w:type="dxa" w:w="4320"/>
          </w:tcPr>
          <w:p>
            <w:r>
              <w:t>24.6</w:t>
            </w:r>
          </w:p>
        </w:tc>
      </w:tr>
      <w:tr>
        <w:tc>
          <w:tcPr>
            <w:tcW w:type="dxa" w:w="4320"/>
          </w:tcPr>
          <w:p>
            <w:r>
              <w:t>Forbrug [l]</w:t>
            </w:r>
          </w:p>
        </w:tc>
        <w:tc>
          <w:tcPr>
            <w:tcW w:type="dxa" w:w="4320"/>
          </w:tcPr>
          <w:p>
            <w:r>
              <w:t>574.5</w:t>
            </w:r>
          </w:p>
        </w:tc>
      </w:tr>
      <w:tr>
        <w:tc>
          <w:tcPr>
            <w:tcW w:type="dxa" w:w="4320"/>
          </w:tcPr>
          <w:p>
            <w:r>
              <w:t>Kørestrækning [km]</w:t>
            </w:r>
          </w:p>
        </w:tc>
        <w:tc>
          <w:tcPr>
            <w:tcW w:type="dxa" w:w="4320"/>
          </w:tcPr>
          <w:p>
            <w:r>
              <w:t>2312.1</w:t>
            </w:r>
          </w:p>
        </w:tc>
      </w:tr>
      <w:tr>
        <w:tc>
          <w:tcPr>
            <w:tcW w:type="dxa" w:w="4320"/>
          </w:tcPr>
          <w:p>
            <w:r>
              <w:t>Ø totalvægt [t]</w:t>
            </w:r>
          </w:p>
        </w:tc>
        <w:tc>
          <w:tcPr>
            <w:tcW w:type="dxa" w:w="4320"/>
          </w:tcPr>
          <w:p>
            <w:r>
              <w:t>25.8</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34.8</w:t>
            </w:r>
          </w:p>
        </w:tc>
      </w:tr>
      <w:tr>
        <w:tc>
          <w:tcPr>
            <w:tcW w:type="dxa" w:w="4320"/>
          </w:tcPr>
          <w:p>
            <w:r>
              <w:t>Afstand i påløbsdrift [km]</w:t>
            </w:r>
          </w:p>
        </w:tc>
        <w:tc>
          <w:tcPr>
            <w:tcW w:type="dxa" w:w="4320"/>
          </w:tcPr>
          <w:p>
            <w:r>
              <w:t>87.3</w:t>
            </w:r>
          </w:p>
        </w:tc>
      </w:tr>
      <w:tr>
        <w:tc>
          <w:tcPr>
            <w:tcW w:type="dxa" w:w="4320"/>
          </w:tcPr>
          <w:p>
            <w:r>
              <w:t>Kickdown (km) [km]</w:t>
            </w:r>
          </w:p>
        </w:tc>
        <w:tc>
          <w:tcPr>
            <w:tcW w:type="dxa" w:w="4320"/>
          </w:tcPr>
          <w:p>
            <w:r>
              <w:t>22.3</w:t>
            </w:r>
          </w:p>
        </w:tc>
      </w:tr>
      <w:tr>
        <w:tc>
          <w:tcPr>
            <w:tcW w:type="dxa" w:w="4320"/>
          </w:tcPr>
          <w:p>
            <w:r>
              <w:t>Afstand med kørehastighedsregulering (&gt; 50 km/h) [km]</w:t>
            </w:r>
          </w:p>
        </w:tc>
        <w:tc>
          <w:tcPr>
            <w:tcW w:type="dxa" w:w="4320"/>
          </w:tcPr>
          <w:p>
            <w:r>
              <w:t>1975.7</w:t>
            </w:r>
          </w:p>
        </w:tc>
      </w:tr>
      <w:tr>
        <w:tc>
          <w:tcPr>
            <w:tcW w:type="dxa" w:w="4320"/>
          </w:tcPr>
          <w:p>
            <w:r>
              <w:t>Afstand &gt; 50 km/h uden kørehastighedsregulering [km]</w:t>
            </w:r>
          </w:p>
        </w:tc>
        <w:tc>
          <w:tcPr>
            <w:tcW w:type="dxa" w:w="4320"/>
          </w:tcPr>
          <w:p>
            <w:r>
              <w:t>223.4</w:t>
            </w:r>
          </w:p>
        </w:tc>
      </w:tr>
      <w:tr>
        <w:tc>
          <w:tcPr>
            <w:tcW w:type="dxa" w:w="4320"/>
          </w:tcPr>
          <w:p>
            <w:r>
              <w:t>Forbrug med kørehastighedsregulering [l/100km]</w:t>
            </w:r>
          </w:p>
        </w:tc>
        <w:tc>
          <w:tcPr>
            <w:tcW w:type="dxa" w:w="4320"/>
          </w:tcPr>
          <w:p>
            <w:r>
              <w:t>23.5</w:t>
            </w:r>
          </w:p>
        </w:tc>
      </w:tr>
      <w:tr>
        <w:tc>
          <w:tcPr>
            <w:tcW w:type="dxa" w:w="4320"/>
          </w:tcPr>
          <w:p>
            <w:r>
              <w:t>Forbrug uden kørehastighedsregulering [l/100km]</w:t>
            </w:r>
          </w:p>
        </w:tc>
        <w:tc>
          <w:tcPr>
            <w:tcW w:type="dxa" w:w="4320"/>
          </w:tcPr>
          <w:p>
            <w:r>
              <w:t>30.9</w:t>
            </w:r>
          </w:p>
        </w:tc>
      </w:tr>
      <w:tr>
        <w:tc>
          <w:tcPr>
            <w:tcW w:type="dxa" w:w="4320"/>
          </w:tcPr>
          <w:p>
            <w:r>
              <w:t>Driftsbremse (km) [km]</w:t>
            </w:r>
          </w:p>
        </w:tc>
        <w:tc>
          <w:tcPr>
            <w:tcW w:type="dxa" w:w="4320"/>
          </w:tcPr>
          <w:p>
            <w:r>
              <w:t>19.5</w:t>
            </w:r>
          </w:p>
        </w:tc>
      </w:tr>
      <w:tr>
        <w:tc>
          <w:tcPr>
            <w:tcW w:type="dxa" w:w="4320"/>
          </w:tcPr>
          <w:p>
            <w:r>
              <w:t>Afstand motorbremse [km]</w:t>
            </w:r>
          </w:p>
        </w:tc>
        <w:tc>
          <w:tcPr>
            <w:tcW w:type="dxa" w:w="4320"/>
          </w:tcPr>
          <w:p>
            <w:r>
              <w:t>55.9</w:t>
            </w:r>
          </w:p>
        </w:tc>
      </w:tr>
      <w:tr>
        <w:tc>
          <w:tcPr>
            <w:tcW w:type="dxa" w:w="4320"/>
          </w:tcPr>
          <w:p>
            <w:r>
              <w:t>Overspeed (km uden påløbsdrift) [km]</w:t>
            </w:r>
          </w:p>
        </w:tc>
        <w:tc>
          <w:tcPr>
            <w:tcW w:type="dxa" w:w="4320"/>
          </w:tcPr>
          <w:p>
            <w:r>
              <w:t>1417.7</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31:41:08</w:t>
            </w:r>
          </w:p>
        </w:tc>
      </w:tr>
      <w:tr>
        <w:tc>
          <w:tcPr>
            <w:tcW w:type="dxa" w:w="4320"/>
          </w:tcPr>
          <w:p>
            <w:r>
              <w:t>Køretid [hh:mm:ss]</w:t>
            </w:r>
          </w:p>
        </w:tc>
        <w:tc>
          <w:tcPr>
            <w:tcW w:type="dxa" w:w="4320"/>
          </w:tcPr>
          <w:p>
            <w:r>
              <w:t>29:45:11</w:t>
            </w:r>
          </w:p>
        </w:tc>
      </w:tr>
      <w:tr>
        <w:tc>
          <w:tcPr>
            <w:tcW w:type="dxa" w:w="4320"/>
          </w:tcPr>
          <w:p>
            <w:r>
              <w:t>Tomgang / stilstandstid [hh:mm:ss]</w:t>
            </w:r>
          </w:p>
        </w:tc>
        <w:tc>
          <w:tcPr>
            <w:tcW w:type="dxa" w:w="4320"/>
          </w:tcPr>
          <w:p>
            <w:r>
              <w:t>01:55:56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9.4%</w:t>
            </w:r>
          </w:p>
        </w:tc>
        <w:tc>
          <w:tcPr>
            <w:tcW w:type="dxa" w:w="1728"/>
          </w:tcPr>
          <w:p>
            <w:r>
              <w:t>6.1%</w:t>
            </w:r>
          </w:p>
        </w:tc>
        <w:tc>
          <w:tcPr>
            <w:tcW w:type="dxa" w:w="1728"/>
          </w:tcPr>
          <w:p>
            <w:r>
              <w:t>Under 5%</w:t>
            </w:r>
          </w:p>
        </w:tc>
        <w:tc>
          <w:tcPr>
            <w:tcW w:type="dxa" w:w="1728"/>
          </w:tcPr>
          <w:p>
            <w:r>
              <w:rPr>
                <w:color w:val="008000"/>
              </w:rPr>
              <w:t>-35.3%</w:t>
            </w:r>
          </w:p>
        </w:tc>
      </w:tr>
      <w:tr>
        <w:tc>
          <w:tcPr>
            <w:tcW w:type="dxa" w:w="1728"/>
          </w:tcPr>
          <w:p>
            <w:r>
              <w:t>Procentdel af køretid hvor fartpilot er aktivt. Højere er bedre.</w:t>
            </w:r>
          </w:p>
        </w:tc>
        <w:tc>
          <w:tcPr>
            <w:tcW w:type="dxa" w:w="1728"/>
          </w:tcPr>
          <w:p>
            <w:r>
              <w:t>37.4%</w:t>
            </w:r>
          </w:p>
        </w:tc>
        <w:tc>
          <w:tcPr>
            <w:tcW w:type="dxa" w:w="1728"/>
          </w:tcPr>
          <w:p>
            <w:r>
              <w:t>89.8%</w:t>
            </w:r>
          </w:p>
        </w:tc>
        <w:tc>
          <w:tcPr>
            <w:tcW w:type="dxa" w:w="1728"/>
          </w:tcPr>
          <w:p>
            <w:r>
              <w:t>Over 66,5%</w:t>
            </w:r>
          </w:p>
        </w:tc>
        <w:tc>
          <w:tcPr>
            <w:tcW w:type="dxa" w:w="1728"/>
          </w:tcPr>
          <w:p>
            <w:r>
              <w:rPr>
                <w:color w:val="008000"/>
              </w:rPr>
              <w:t>+140.4%</w:t>
            </w:r>
          </w:p>
        </w:tc>
      </w:tr>
      <w:tr>
        <w:tc>
          <w:tcPr>
            <w:tcW w:type="dxa" w:w="1728"/>
          </w:tcPr>
          <w:p>
            <w:r>
              <w:t>Procentdel af total bremsning udført med motorbremse. Højere er bedre.</w:t>
            </w:r>
          </w:p>
        </w:tc>
        <w:tc>
          <w:tcPr>
            <w:tcW w:type="dxa" w:w="1728"/>
          </w:tcPr>
          <w:p>
            <w:r>
              <w:t>58.1%</w:t>
            </w:r>
          </w:p>
        </w:tc>
        <w:tc>
          <w:tcPr>
            <w:tcW w:type="dxa" w:w="1728"/>
          </w:tcPr>
          <w:p>
            <w:r>
              <w:t>74.1%</w:t>
            </w:r>
          </w:p>
        </w:tc>
        <w:tc>
          <w:tcPr>
            <w:tcW w:type="dxa" w:w="1728"/>
          </w:tcPr>
          <w:p>
            <w:r>
              <w:t>Over 56%</w:t>
            </w:r>
          </w:p>
        </w:tc>
        <w:tc>
          <w:tcPr>
            <w:tcW w:type="dxa" w:w="1728"/>
          </w:tcPr>
          <w:p>
            <w:r>
              <w:rPr>
                <w:color w:val="008000"/>
              </w:rPr>
              <w:t>+27.5%</w:t>
            </w:r>
          </w:p>
        </w:tc>
      </w:tr>
      <w:tr>
        <w:tc>
          <w:tcPr>
            <w:tcW w:type="dxa" w:w="1728"/>
          </w:tcPr>
          <w:p>
            <w:r>
              <w:t>Procentdel af køretid i påløbsdrift. Højere er bedre.</w:t>
            </w:r>
          </w:p>
        </w:tc>
        <w:tc>
          <w:tcPr>
            <w:tcW w:type="dxa" w:w="1728"/>
          </w:tcPr>
          <w:p>
            <w:r>
              <w:t>4.1%</w:t>
            </w:r>
          </w:p>
        </w:tc>
        <w:tc>
          <w:tcPr>
            <w:tcW w:type="dxa" w:w="1728"/>
          </w:tcPr>
          <w:p>
            <w:r>
              <w:t>5.3%</w:t>
            </w:r>
          </w:p>
        </w:tc>
        <w:tc>
          <w:tcPr>
            <w:tcW w:type="dxa" w:w="1728"/>
          </w:tcPr>
          <w:p>
            <w:r>
              <w:t>Over 7%</w:t>
            </w:r>
          </w:p>
        </w:tc>
        <w:tc>
          <w:tcPr>
            <w:tcW w:type="dxa" w:w="1728"/>
          </w:tcPr>
          <w:p>
            <w:r>
              <w:rPr>
                <w:color w:val="008000"/>
              </w:rPr>
              <w:t>+30.3%</w:t>
            </w:r>
          </w:p>
        </w:tc>
      </w:tr>
      <w:tr>
        <w:tc>
          <w:tcPr>
            <w:tcW w:type="dxa" w:w="1728"/>
          </w:tcPr>
          <w:p>
            <w:r>
              <w:t>Antal kilometer kørt per liter brændstof. Højere er bedre.</w:t>
            </w:r>
          </w:p>
        </w:tc>
        <w:tc>
          <w:tcPr>
            <w:tcW w:type="dxa" w:w="1728"/>
          </w:tcPr>
          <w:p>
            <w:r>
              <w:t>3.30 km/l</w:t>
            </w:r>
          </w:p>
        </w:tc>
        <w:tc>
          <w:tcPr>
            <w:tcW w:type="dxa" w:w="1728"/>
          </w:tcPr>
          <w:p>
            <w:r>
              <w:t>4.02 km/l</w:t>
            </w:r>
          </w:p>
        </w:tc>
        <w:tc>
          <w:tcPr>
            <w:tcW w:type="dxa" w:w="1728"/>
          </w:tcPr>
          <w:p>
            <w:r/>
          </w:p>
        </w:tc>
        <w:tc>
          <w:tcPr>
            <w:tcW w:type="dxa" w:w="1728"/>
          </w:tcPr>
          <w:p>
            <w:r>
              <w:rPr>
                <w:color w:val="008000"/>
              </w:rPr>
              <w:t>+22.1%</w:t>
            </w:r>
          </w:p>
        </w:tc>
      </w:tr>
      <w:tr>
        <w:tc>
          <w:tcPr>
            <w:tcW w:type="dxa" w:w="1728"/>
          </w:tcPr>
          <w:p>
            <w:r>
              <w:t>Brændstofforbrug justeret for lastens vægt. Lavere er bedre.</w:t>
            </w:r>
          </w:p>
        </w:tc>
        <w:tc>
          <w:tcPr>
            <w:tcW w:type="dxa" w:w="1728"/>
          </w:tcPr>
          <w:p>
            <w:r>
              <w:t>0.94 l/100km/t</w:t>
            </w:r>
          </w:p>
        </w:tc>
        <w:tc>
          <w:tcPr>
            <w:tcW w:type="dxa" w:w="1728"/>
          </w:tcPr>
          <w:p>
            <w:r>
              <w:t>0.96 l/100km/t</w:t>
            </w:r>
          </w:p>
        </w:tc>
        <w:tc>
          <w:tcPr>
            <w:tcW w:type="dxa" w:w="1728"/>
          </w:tcPr>
          <w:p>
            <w:r/>
          </w:p>
        </w:tc>
        <w:tc>
          <w:tcPr>
            <w:tcW w:type="dxa" w:w="1728"/>
          </w:tcPr>
          <w:p>
            <w:r>
              <w:rPr>
                <w:color w:val="FF0000"/>
              </w:rPr>
              <w:t>+2.6%</w:t>
            </w:r>
          </w:p>
        </w:tc>
      </w:tr>
      <w:tr>
        <w:tc>
          <w:tcPr>
            <w:tcW w:type="dxa" w:w="1728"/>
          </w:tcPr>
          <w:p>
            <w:r>
              <w:t>Procentdel af køretid over hastighedsgrænsen. Lavere er bedre.</w:t>
            </w:r>
          </w:p>
        </w:tc>
        <w:tc>
          <w:tcPr>
            <w:tcW w:type="dxa" w:w="1728"/>
          </w:tcPr>
          <w:p>
            <w:r>
              <w:t>68.8%</w:t>
            </w:r>
          </w:p>
        </w:tc>
        <w:tc>
          <w:tcPr>
            <w:tcW w:type="dxa" w:w="1728"/>
          </w:tcPr>
          <w:p>
            <w:r>
              <w:t>61.3%</w:t>
            </w:r>
          </w:p>
        </w:tc>
        <w:tc>
          <w:tcPr>
            <w:tcW w:type="dxa" w:w="1728"/>
          </w:tcPr>
          <w:p>
            <w:r/>
          </w:p>
        </w:tc>
        <w:tc>
          <w:tcPr>
            <w:tcW w:type="dxa" w:w="1728"/>
          </w:tcPr>
          <w:p>
            <w:r>
              <w:rPr>
                <w:color w:val="008000"/>
              </w:rPr>
              <w:t>-10.9%</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Luther, Michael</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25.5</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25.3</w:t>
            </w:r>
          </w:p>
        </w:tc>
      </w:tr>
      <w:tr>
        <w:tc>
          <w:tcPr>
            <w:tcW w:type="dxa" w:w="4320"/>
          </w:tcPr>
          <w:p>
            <w:r>
              <w:t>Forbrug [l]</w:t>
            </w:r>
          </w:p>
        </w:tc>
        <w:tc>
          <w:tcPr>
            <w:tcW w:type="dxa" w:w="4320"/>
          </w:tcPr>
          <w:p>
            <w:r>
              <w:t>2611.5</w:t>
            </w:r>
          </w:p>
        </w:tc>
      </w:tr>
      <w:tr>
        <w:tc>
          <w:tcPr>
            <w:tcW w:type="dxa" w:w="4320"/>
          </w:tcPr>
          <w:p>
            <w:r>
              <w:t>Kørestrækning [km]</w:t>
            </w:r>
          </w:p>
        </w:tc>
        <w:tc>
          <w:tcPr>
            <w:tcW w:type="dxa" w:w="4320"/>
          </w:tcPr>
          <w:p>
            <w:r>
              <w:t>10227.8</w:t>
            </w:r>
          </w:p>
        </w:tc>
      </w:tr>
      <w:tr>
        <w:tc>
          <w:tcPr>
            <w:tcW w:type="dxa" w:w="4320"/>
          </w:tcPr>
          <w:p>
            <w:r>
              <w:t>Ø totalvægt [t]</w:t>
            </w:r>
          </w:p>
        </w:tc>
        <w:tc>
          <w:tcPr>
            <w:tcW w:type="dxa" w:w="4320"/>
          </w:tcPr>
          <w:p>
            <w:r>
              <w:t>27.8</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214.3</w:t>
            </w:r>
          </w:p>
        </w:tc>
      </w:tr>
      <w:tr>
        <w:tc>
          <w:tcPr>
            <w:tcW w:type="dxa" w:w="4320"/>
          </w:tcPr>
          <w:p>
            <w:r>
              <w:t>Afstand i påløbsdrift [km]</w:t>
            </w:r>
          </w:p>
        </w:tc>
        <w:tc>
          <w:tcPr>
            <w:tcW w:type="dxa" w:w="4320"/>
          </w:tcPr>
          <w:p>
            <w:r>
              <w:t>372.7</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8113.9</w:t>
            </w:r>
          </w:p>
        </w:tc>
      </w:tr>
      <w:tr>
        <w:tc>
          <w:tcPr>
            <w:tcW w:type="dxa" w:w="4320"/>
          </w:tcPr>
          <w:p>
            <w:r>
              <w:t>Afstand &gt; 50 km/h uden kørehastighedsregulering [km]</w:t>
            </w:r>
          </w:p>
        </w:tc>
        <w:tc>
          <w:tcPr>
            <w:tcW w:type="dxa" w:w="4320"/>
          </w:tcPr>
          <w:p>
            <w:r>
              <w:t>1351.4</w:t>
            </w:r>
          </w:p>
        </w:tc>
      </w:tr>
      <w:tr>
        <w:tc>
          <w:tcPr>
            <w:tcW w:type="dxa" w:w="4320"/>
          </w:tcPr>
          <w:p>
            <w:r>
              <w:t>Forbrug med kørehastighedsregulering [l/100km]</w:t>
            </w:r>
          </w:p>
        </w:tc>
        <w:tc>
          <w:tcPr>
            <w:tcW w:type="dxa" w:w="4320"/>
          </w:tcPr>
          <w:p>
            <w:r>
              <w:t>23.5</w:t>
            </w:r>
          </w:p>
        </w:tc>
      </w:tr>
      <w:tr>
        <w:tc>
          <w:tcPr>
            <w:tcW w:type="dxa" w:w="4320"/>
          </w:tcPr>
          <w:p>
            <w:r>
              <w:t>Forbrug uden kørehastighedsregulering [l/100km]</w:t>
            </w:r>
          </w:p>
        </w:tc>
        <w:tc>
          <w:tcPr>
            <w:tcW w:type="dxa" w:w="4320"/>
          </w:tcPr>
          <w:p>
            <w:r>
              <w:t>31.2</w:t>
            </w:r>
          </w:p>
        </w:tc>
      </w:tr>
      <w:tr>
        <w:tc>
          <w:tcPr>
            <w:tcW w:type="dxa" w:w="4320"/>
          </w:tcPr>
          <w:p>
            <w:r>
              <w:t>Driftsbremse (km) [km]</w:t>
            </w:r>
          </w:p>
        </w:tc>
        <w:tc>
          <w:tcPr>
            <w:tcW w:type="dxa" w:w="4320"/>
          </w:tcPr>
          <w:p>
            <w:r>
              <w:t>203.4</w:t>
            </w:r>
          </w:p>
        </w:tc>
      </w:tr>
      <w:tr>
        <w:tc>
          <w:tcPr>
            <w:tcW w:type="dxa" w:w="4320"/>
          </w:tcPr>
          <w:p>
            <w:r>
              <w:t>Afstand motorbremse [km]</w:t>
            </w:r>
          </w:p>
        </w:tc>
        <w:tc>
          <w:tcPr>
            <w:tcW w:type="dxa" w:w="4320"/>
          </w:tcPr>
          <w:p>
            <w:r>
              <w:t>321.4</w:t>
            </w:r>
          </w:p>
        </w:tc>
      </w:tr>
      <w:tr>
        <w:tc>
          <w:tcPr>
            <w:tcW w:type="dxa" w:w="4320"/>
          </w:tcPr>
          <w:p>
            <w:r>
              <w:t>Overspeed (km uden påløbsdrift) [km]</w:t>
            </w:r>
          </w:p>
        </w:tc>
        <w:tc>
          <w:tcPr>
            <w:tcW w:type="dxa" w:w="4320"/>
          </w:tcPr>
          <w:p>
            <w:r>
              <w:t>5000.8</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149:46:40</w:t>
            </w:r>
          </w:p>
        </w:tc>
      </w:tr>
      <w:tr>
        <w:tc>
          <w:tcPr>
            <w:tcW w:type="dxa" w:w="4320"/>
          </w:tcPr>
          <w:p>
            <w:r>
              <w:t>Køretid [hh:mm:ss]</w:t>
            </w:r>
          </w:p>
        </w:tc>
        <w:tc>
          <w:tcPr>
            <w:tcW w:type="dxa" w:w="4320"/>
          </w:tcPr>
          <w:p>
            <w:r>
              <w:t>141:58:22</w:t>
            </w:r>
          </w:p>
        </w:tc>
      </w:tr>
      <w:tr>
        <w:tc>
          <w:tcPr>
            <w:tcW w:type="dxa" w:w="4320"/>
          </w:tcPr>
          <w:p>
            <w:r>
              <w:t>Tomgang / stilstandstid [hh:mm:ss]</w:t>
            </w:r>
          </w:p>
        </w:tc>
        <w:tc>
          <w:tcPr>
            <w:tcW w:type="dxa" w:w="4320"/>
          </w:tcPr>
          <w:p>
            <w:r>
              <w:t>07:48:17</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7.8%</w:t>
            </w:r>
          </w:p>
        </w:tc>
        <w:tc>
          <w:tcPr>
            <w:tcW w:type="dxa" w:w="1728"/>
          </w:tcPr>
          <w:p>
            <w:r>
              <w:t>5.2%</w:t>
            </w:r>
          </w:p>
        </w:tc>
        <w:tc>
          <w:tcPr>
            <w:tcW w:type="dxa" w:w="1728"/>
          </w:tcPr>
          <w:p>
            <w:r>
              <w:t>Under 5%</w:t>
            </w:r>
          </w:p>
        </w:tc>
        <w:tc>
          <w:tcPr>
            <w:tcW w:type="dxa" w:w="1728"/>
          </w:tcPr>
          <w:p>
            <w:r>
              <w:rPr>
                <w:color w:val="008000"/>
              </w:rPr>
              <w:t>-33.4%</w:t>
            </w:r>
          </w:p>
        </w:tc>
      </w:tr>
      <w:tr>
        <w:tc>
          <w:tcPr>
            <w:tcW w:type="dxa" w:w="1728"/>
          </w:tcPr>
          <w:p>
            <w:r>
              <w:t>Procentdel af køretid hvor fartpilot er aktivt. Højere er bedre.</w:t>
            </w:r>
          </w:p>
        </w:tc>
        <w:tc>
          <w:tcPr>
            <w:tcW w:type="dxa" w:w="1728"/>
          </w:tcPr>
          <w:p>
            <w:r>
              <w:t>84.6%</w:t>
            </w:r>
          </w:p>
        </w:tc>
        <w:tc>
          <w:tcPr>
            <w:tcW w:type="dxa" w:w="1728"/>
          </w:tcPr>
          <w:p>
            <w:r>
              <w:t>85.7%</w:t>
            </w:r>
          </w:p>
        </w:tc>
        <w:tc>
          <w:tcPr>
            <w:tcW w:type="dxa" w:w="1728"/>
          </w:tcPr>
          <w:p>
            <w:r>
              <w:t>Over 66,5%</w:t>
            </w:r>
          </w:p>
        </w:tc>
        <w:tc>
          <w:tcPr>
            <w:tcW w:type="dxa" w:w="1728"/>
          </w:tcPr>
          <w:p>
            <w:r>
              <w:rPr>
                <w:color w:val="008000"/>
              </w:rPr>
              <w:t>+1.3%</w:t>
            </w:r>
          </w:p>
        </w:tc>
      </w:tr>
      <w:tr>
        <w:tc>
          <w:tcPr>
            <w:tcW w:type="dxa" w:w="1728"/>
          </w:tcPr>
          <w:p>
            <w:r>
              <w:t>Procentdel af total bremsning udført med motorbremse. Højere er bedre.</w:t>
            </w:r>
          </w:p>
        </w:tc>
        <w:tc>
          <w:tcPr>
            <w:tcW w:type="dxa" w:w="1728"/>
          </w:tcPr>
          <w:p>
            <w:r>
              <w:t>62.2%</w:t>
            </w:r>
          </w:p>
        </w:tc>
        <w:tc>
          <w:tcPr>
            <w:tcW w:type="dxa" w:w="1728"/>
          </w:tcPr>
          <w:p>
            <w:r>
              <w:t>61.2%</w:t>
            </w:r>
          </w:p>
        </w:tc>
        <w:tc>
          <w:tcPr>
            <w:tcW w:type="dxa" w:w="1728"/>
          </w:tcPr>
          <w:p>
            <w:r>
              <w:t>Over 56%</w:t>
            </w:r>
          </w:p>
        </w:tc>
        <w:tc>
          <w:tcPr>
            <w:tcW w:type="dxa" w:w="1728"/>
          </w:tcPr>
          <w:p>
            <w:r>
              <w:rPr>
                <w:color w:val="FF0000"/>
              </w:rPr>
              <w:t>-1.6%</w:t>
            </w:r>
          </w:p>
        </w:tc>
      </w:tr>
      <w:tr>
        <w:tc>
          <w:tcPr>
            <w:tcW w:type="dxa" w:w="1728"/>
          </w:tcPr>
          <w:p>
            <w:r>
              <w:t>Procentdel af køretid i påløbsdrift. Højere er bedre.</w:t>
            </w:r>
          </w:p>
        </w:tc>
        <w:tc>
          <w:tcPr>
            <w:tcW w:type="dxa" w:w="1728"/>
          </w:tcPr>
          <w:p>
            <w:r>
              <w:t>5.8%</w:t>
            </w:r>
          </w:p>
        </w:tc>
        <w:tc>
          <w:tcPr>
            <w:tcW w:type="dxa" w:w="1728"/>
          </w:tcPr>
          <w:p>
            <w:r>
              <w:t>5.7%</w:t>
            </w:r>
          </w:p>
        </w:tc>
        <w:tc>
          <w:tcPr>
            <w:tcW w:type="dxa" w:w="1728"/>
          </w:tcPr>
          <w:p>
            <w:r>
              <w:t>Over 7%</w:t>
            </w:r>
          </w:p>
        </w:tc>
        <w:tc>
          <w:tcPr>
            <w:tcW w:type="dxa" w:w="1728"/>
          </w:tcPr>
          <w:p>
            <w:r>
              <w:rPr>
                <w:color w:val="FF0000"/>
              </w:rPr>
              <w:t>-1.0%</w:t>
            </w:r>
          </w:p>
        </w:tc>
      </w:tr>
      <w:tr>
        <w:tc>
          <w:tcPr>
            <w:tcW w:type="dxa" w:w="1728"/>
          </w:tcPr>
          <w:p>
            <w:r>
              <w:t>Antal kilometer kørt per liter brændstof. Højere er bedre.</w:t>
            </w:r>
          </w:p>
        </w:tc>
        <w:tc>
          <w:tcPr>
            <w:tcW w:type="dxa" w:w="1728"/>
          </w:tcPr>
          <w:p>
            <w:r>
              <w:t>4.00 km/l</w:t>
            </w:r>
          </w:p>
        </w:tc>
        <w:tc>
          <w:tcPr>
            <w:tcW w:type="dxa" w:w="1728"/>
          </w:tcPr>
          <w:p>
            <w:r>
              <w:t>3.92 km/l</w:t>
            </w:r>
          </w:p>
        </w:tc>
        <w:tc>
          <w:tcPr>
            <w:tcW w:type="dxa" w:w="1728"/>
          </w:tcPr>
          <w:p>
            <w:r/>
          </w:p>
        </w:tc>
        <w:tc>
          <w:tcPr>
            <w:tcW w:type="dxa" w:w="1728"/>
          </w:tcPr>
          <w:p>
            <w:r>
              <w:rPr>
                <w:color w:val="FF0000"/>
              </w:rPr>
              <w:t>-2.2%</w:t>
            </w:r>
          </w:p>
        </w:tc>
      </w:tr>
      <w:tr>
        <w:tc>
          <w:tcPr>
            <w:tcW w:type="dxa" w:w="1728"/>
          </w:tcPr>
          <w:p>
            <w:r>
              <w:t>Brændstofforbrug justeret for lastens vægt. Lavere er bedre.</w:t>
            </w:r>
          </w:p>
        </w:tc>
        <w:tc>
          <w:tcPr>
            <w:tcW w:type="dxa" w:w="1728"/>
          </w:tcPr>
          <w:p>
            <w:r>
              <w:t>0.87 l/100km/t</w:t>
            </w:r>
          </w:p>
        </w:tc>
        <w:tc>
          <w:tcPr>
            <w:tcW w:type="dxa" w:w="1728"/>
          </w:tcPr>
          <w:p>
            <w:r>
              <w:t>0.92 l/100km/t</w:t>
            </w:r>
          </w:p>
        </w:tc>
        <w:tc>
          <w:tcPr>
            <w:tcW w:type="dxa" w:w="1728"/>
          </w:tcPr>
          <w:p>
            <w:r/>
          </w:p>
        </w:tc>
        <w:tc>
          <w:tcPr>
            <w:tcW w:type="dxa" w:w="1728"/>
          </w:tcPr>
          <w:p>
            <w:r>
              <w:rPr>
                <w:color w:val="FF0000"/>
              </w:rPr>
              <w:t>+5.2%</w:t>
            </w:r>
          </w:p>
        </w:tc>
      </w:tr>
      <w:tr>
        <w:tc>
          <w:tcPr>
            <w:tcW w:type="dxa" w:w="1728"/>
          </w:tcPr>
          <w:p>
            <w:r>
              <w:t>Procentdel af køretid over hastighedsgrænsen. Lavere er bedre.</w:t>
            </w:r>
          </w:p>
        </w:tc>
        <w:tc>
          <w:tcPr>
            <w:tcW w:type="dxa" w:w="1728"/>
          </w:tcPr>
          <w:p>
            <w:r>
              <w:t>55.8%</w:t>
            </w:r>
          </w:p>
        </w:tc>
        <w:tc>
          <w:tcPr>
            <w:tcW w:type="dxa" w:w="1728"/>
          </w:tcPr>
          <w:p>
            <w:r>
              <w:t>48.9%</w:t>
            </w:r>
          </w:p>
        </w:tc>
        <w:tc>
          <w:tcPr>
            <w:tcW w:type="dxa" w:w="1728"/>
          </w:tcPr>
          <w:p>
            <w:r/>
          </w:p>
        </w:tc>
        <w:tc>
          <w:tcPr>
            <w:tcW w:type="dxa" w:w="1728"/>
          </w:tcPr>
          <w:p>
            <w:r>
              <w:rPr>
                <w:color w:val="008000"/>
              </w:rPr>
              <w:t>-12.4%</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Mortensen, Taus</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28.1</w:t>
            </w:r>
          </w:p>
        </w:tc>
      </w:tr>
      <w:tr>
        <w:tc>
          <w:tcPr>
            <w:tcW w:type="dxa" w:w="4320"/>
          </w:tcPr>
          <w:p>
            <w:r>
              <w:t>Ø Rækkevidde ved forbrug [km/l]</w:t>
            </w:r>
          </w:p>
        </w:tc>
        <w:tc>
          <w:tcPr>
            <w:tcW w:type="dxa" w:w="4320"/>
          </w:tcPr>
          <w:p>
            <w:r>
              <w:t>3.6</w:t>
            </w:r>
          </w:p>
        </w:tc>
      </w:tr>
      <w:tr>
        <w:tc>
          <w:tcPr>
            <w:tcW w:type="dxa" w:w="4320"/>
          </w:tcPr>
          <w:p>
            <w:r>
              <w:t>Ø Forbrug ved kørsel [l/100km]</w:t>
            </w:r>
          </w:p>
        </w:tc>
        <w:tc>
          <w:tcPr>
            <w:tcW w:type="dxa" w:w="4320"/>
          </w:tcPr>
          <w:p>
            <w:r>
              <w:t>27.5</w:t>
            </w:r>
          </w:p>
        </w:tc>
      </w:tr>
      <w:tr>
        <w:tc>
          <w:tcPr>
            <w:tcW w:type="dxa" w:w="4320"/>
          </w:tcPr>
          <w:p>
            <w:r>
              <w:t>Forbrug [l]</w:t>
            </w:r>
          </w:p>
        </w:tc>
        <w:tc>
          <w:tcPr>
            <w:tcW w:type="dxa" w:w="4320"/>
          </w:tcPr>
          <w:p>
            <w:r>
              <w:t>871.5</w:t>
            </w:r>
          </w:p>
        </w:tc>
      </w:tr>
      <w:tr>
        <w:tc>
          <w:tcPr>
            <w:tcW w:type="dxa" w:w="4320"/>
          </w:tcPr>
          <w:p>
            <w:r>
              <w:t>Kørestrækning [km]</w:t>
            </w:r>
          </w:p>
        </w:tc>
        <w:tc>
          <w:tcPr>
            <w:tcW w:type="dxa" w:w="4320"/>
          </w:tcPr>
          <w:p>
            <w:r>
              <w:t>3101.8</w:t>
            </w:r>
          </w:p>
        </w:tc>
      </w:tr>
      <w:tr>
        <w:tc>
          <w:tcPr>
            <w:tcW w:type="dxa" w:w="4320"/>
          </w:tcPr>
          <w:p>
            <w:r>
              <w:t>Ø totalvægt [t]</w:t>
            </w:r>
          </w:p>
        </w:tc>
        <w:tc>
          <w:tcPr>
            <w:tcW w:type="dxa" w:w="4320"/>
          </w:tcPr>
          <w:p>
            <w:r>
              <w:t>24.7</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114.5</w:t>
            </w:r>
          </w:p>
        </w:tc>
      </w:tr>
      <w:tr>
        <w:tc>
          <w:tcPr>
            <w:tcW w:type="dxa" w:w="4320"/>
          </w:tcPr>
          <w:p>
            <w:r>
              <w:t>Afstand i påløbsdrift [km]</w:t>
            </w:r>
          </w:p>
        </w:tc>
        <w:tc>
          <w:tcPr>
            <w:tcW w:type="dxa" w:w="4320"/>
          </w:tcPr>
          <w:p>
            <w:r>
              <w:t>27.5</w:t>
            </w:r>
          </w:p>
        </w:tc>
      </w:tr>
      <w:tr>
        <w:tc>
          <w:tcPr>
            <w:tcW w:type="dxa" w:w="4320"/>
          </w:tcPr>
          <w:p>
            <w:r>
              <w:t>Kickdown (km) [km]</w:t>
            </w:r>
          </w:p>
        </w:tc>
        <w:tc>
          <w:tcPr>
            <w:tcW w:type="dxa" w:w="4320"/>
          </w:tcPr>
          <w:p>
            <w:r>
              <w:t>134.6</w:t>
            </w:r>
          </w:p>
        </w:tc>
      </w:tr>
      <w:tr>
        <w:tc>
          <w:tcPr>
            <w:tcW w:type="dxa" w:w="4320"/>
          </w:tcPr>
          <w:p>
            <w:r>
              <w:t>Afstand med kørehastighedsregulering (&gt; 50 km/h) [km]</w:t>
            </w:r>
          </w:p>
        </w:tc>
        <w:tc>
          <w:tcPr>
            <w:tcW w:type="dxa" w:w="4320"/>
          </w:tcPr>
          <w:p>
            <w:r>
              <w:t>2144.1</w:t>
            </w:r>
          </w:p>
        </w:tc>
      </w:tr>
      <w:tr>
        <w:tc>
          <w:tcPr>
            <w:tcW w:type="dxa" w:w="4320"/>
          </w:tcPr>
          <w:p>
            <w:r>
              <w:t>Afstand &gt; 50 km/h uden kørehastighedsregulering [km]</w:t>
            </w:r>
          </w:p>
        </w:tc>
        <w:tc>
          <w:tcPr>
            <w:tcW w:type="dxa" w:w="4320"/>
          </w:tcPr>
          <w:p>
            <w:r>
              <w:t>599.4</w:t>
            </w:r>
          </w:p>
        </w:tc>
      </w:tr>
      <w:tr>
        <w:tc>
          <w:tcPr>
            <w:tcW w:type="dxa" w:w="4320"/>
          </w:tcPr>
          <w:p>
            <w:r>
              <w:t>Forbrug med kørehastighedsregulering [l/100km]</w:t>
            </w:r>
          </w:p>
        </w:tc>
        <w:tc>
          <w:tcPr>
            <w:tcW w:type="dxa" w:w="4320"/>
          </w:tcPr>
          <w:p>
            <w:r>
              <w:t>23.7</w:t>
            </w:r>
          </w:p>
        </w:tc>
      </w:tr>
      <w:tr>
        <w:tc>
          <w:tcPr>
            <w:tcW w:type="dxa" w:w="4320"/>
          </w:tcPr>
          <w:p>
            <w:r>
              <w:t>Forbrug uden kørehastighedsregulering [l/100km]</w:t>
            </w:r>
          </w:p>
        </w:tc>
        <w:tc>
          <w:tcPr>
            <w:tcW w:type="dxa" w:w="4320"/>
          </w:tcPr>
          <w:p>
            <w:r>
              <w:t>32.4</w:t>
            </w:r>
          </w:p>
        </w:tc>
      </w:tr>
      <w:tr>
        <w:tc>
          <w:tcPr>
            <w:tcW w:type="dxa" w:w="4320"/>
          </w:tcPr>
          <w:p>
            <w:r>
              <w:t>Driftsbremse (km) [km]</w:t>
            </w:r>
          </w:p>
        </w:tc>
        <w:tc>
          <w:tcPr>
            <w:tcW w:type="dxa" w:w="4320"/>
          </w:tcPr>
          <w:p>
            <w:r>
              <w:t>107.3</w:t>
            </w:r>
          </w:p>
        </w:tc>
      </w:tr>
      <w:tr>
        <w:tc>
          <w:tcPr>
            <w:tcW w:type="dxa" w:w="4320"/>
          </w:tcPr>
          <w:p>
            <w:r>
              <w:t>Afstand motorbremse [km]</w:t>
            </w:r>
          </w:p>
        </w:tc>
        <w:tc>
          <w:tcPr>
            <w:tcW w:type="dxa" w:w="4320"/>
          </w:tcPr>
          <w:p>
            <w:r>
              <w:t>62.1</w:t>
            </w:r>
          </w:p>
        </w:tc>
      </w:tr>
      <w:tr>
        <w:tc>
          <w:tcPr>
            <w:tcW w:type="dxa" w:w="4320"/>
          </w:tcPr>
          <w:p>
            <w:r>
              <w:t>Overspeed (km uden påløbsdrift) [km]</w:t>
            </w:r>
          </w:p>
        </w:tc>
        <w:tc>
          <w:tcPr>
            <w:tcW w:type="dxa" w:w="4320"/>
          </w:tcPr>
          <w:p>
            <w:r>
              <w:t>2087.0</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51:59:09</w:t>
            </w:r>
          </w:p>
        </w:tc>
      </w:tr>
      <w:tr>
        <w:tc>
          <w:tcPr>
            <w:tcW w:type="dxa" w:w="4320"/>
          </w:tcPr>
          <w:p>
            <w:r>
              <w:t>Køretid [hh:mm:ss]</w:t>
            </w:r>
          </w:p>
        </w:tc>
        <w:tc>
          <w:tcPr>
            <w:tcW w:type="dxa" w:w="4320"/>
          </w:tcPr>
          <w:p>
            <w:r>
              <w:t>44:53:31</w:t>
            </w:r>
          </w:p>
        </w:tc>
      </w:tr>
      <w:tr>
        <w:tc>
          <w:tcPr>
            <w:tcW w:type="dxa" w:w="4320"/>
          </w:tcPr>
          <w:p>
            <w:r>
              <w:t>Tomgang / stilstandstid [hh:mm:ss]</w:t>
            </w:r>
          </w:p>
        </w:tc>
        <w:tc>
          <w:tcPr>
            <w:tcW w:type="dxa" w:w="4320"/>
          </w:tcPr>
          <w:p>
            <w:r>
              <w:t>07:05:37</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23.4%</w:t>
            </w:r>
          </w:p>
        </w:tc>
        <w:tc>
          <w:tcPr>
            <w:tcW w:type="dxa" w:w="1728"/>
          </w:tcPr>
          <w:p>
            <w:r>
              <w:t>13.6%</w:t>
            </w:r>
          </w:p>
        </w:tc>
        <w:tc>
          <w:tcPr>
            <w:tcW w:type="dxa" w:w="1728"/>
          </w:tcPr>
          <w:p>
            <w:r>
              <w:t>Under 5%</w:t>
            </w:r>
          </w:p>
        </w:tc>
        <w:tc>
          <w:tcPr>
            <w:tcW w:type="dxa" w:w="1728"/>
          </w:tcPr>
          <w:p>
            <w:r>
              <w:rPr>
                <w:color w:val="008000"/>
              </w:rPr>
              <w:t>-41.8%</w:t>
            </w:r>
          </w:p>
        </w:tc>
      </w:tr>
      <w:tr>
        <w:tc>
          <w:tcPr>
            <w:tcW w:type="dxa" w:w="1728"/>
          </w:tcPr>
          <w:p>
            <w:r>
              <w:t>Procentdel af køretid hvor fartpilot er aktivt. Højere er bedre.</w:t>
            </w:r>
          </w:p>
        </w:tc>
        <w:tc>
          <w:tcPr>
            <w:tcW w:type="dxa" w:w="1728"/>
          </w:tcPr>
          <w:p>
            <w:r>
              <w:t>65.1%</w:t>
            </w:r>
          </w:p>
        </w:tc>
        <w:tc>
          <w:tcPr>
            <w:tcW w:type="dxa" w:w="1728"/>
          </w:tcPr>
          <w:p>
            <w:r>
              <w:t>78.2%</w:t>
            </w:r>
          </w:p>
        </w:tc>
        <w:tc>
          <w:tcPr>
            <w:tcW w:type="dxa" w:w="1728"/>
          </w:tcPr>
          <w:p>
            <w:r>
              <w:t>Over 66,5%</w:t>
            </w:r>
          </w:p>
        </w:tc>
        <w:tc>
          <w:tcPr>
            <w:tcW w:type="dxa" w:w="1728"/>
          </w:tcPr>
          <w:p>
            <w:r>
              <w:rPr>
                <w:color w:val="008000"/>
              </w:rPr>
              <w:t>+20.1%</w:t>
            </w:r>
          </w:p>
        </w:tc>
      </w:tr>
      <w:tr>
        <w:tc>
          <w:tcPr>
            <w:tcW w:type="dxa" w:w="1728"/>
          </w:tcPr>
          <w:p>
            <w:r>
              <w:t>Procentdel af total bremsning udført med motorbremse. Højere er bedre.</w:t>
            </w:r>
          </w:p>
        </w:tc>
        <w:tc>
          <w:tcPr>
            <w:tcW w:type="dxa" w:w="1728"/>
          </w:tcPr>
          <w:p>
            <w:r>
              <w:t>32.6%</w:t>
            </w:r>
          </w:p>
        </w:tc>
        <w:tc>
          <w:tcPr>
            <w:tcW w:type="dxa" w:w="1728"/>
          </w:tcPr>
          <w:p>
            <w:r>
              <w:t>36.7%</w:t>
            </w:r>
          </w:p>
        </w:tc>
        <w:tc>
          <w:tcPr>
            <w:tcW w:type="dxa" w:w="1728"/>
          </w:tcPr>
          <w:p>
            <w:r>
              <w:t>Over 56%</w:t>
            </w:r>
          </w:p>
        </w:tc>
        <w:tc>
          <w:tcPr>
            <w:tcW w:type="dxa" w:w="1728"/>
          </w:tcPr>
          <w:p>
            <w:r>
              <w:rPr>
                <w:color w:val="008000"/>
              </w:rPr>
              <w:t>+12.4%</w:t>
            </w:r>
          </w:p>
        </w:tc>
      </w:tr>
      <w:tr>
        <w:tc>
          <w:tcPr>
            <w:tcW w:type="dxa" w:w="1728"/>
          </w:tcPr>
          <w:p>
            <w:r>
              <w:t>Procentdel af køretid i påløbsdrift. Højere er bedre.</w:t>
            </w:r>
          </w:p>
        </w:tc>
        <w:tc>
          <w:tcPr>
            <w:tcW w:type="dxa" w:w="1728"/>
          </w:tcPr>
          <w:p>
            <w:r>
              <w:t>6.7%</w:t>
            </w:r>
          </w:p>
        </w:tc>
        <w:tc>
          <w:tcPr>
            <w:tcW w:type="dxa" w:w="1728"/>
          </w:tcPr>
          <w:p>
            <w:r>
              <w:t>4.6%</w:t>
            </w:r>
          </w:p>
        </w:tc>
        <w:tc>
          <w:tcPr>
            <w:tcW w:type="dxa" w:w="1728"/>
          </w:tcPr>
          <w:p>
            <w:r>
              <w:t>Over 7%</w:t>
            </w:r>
          </w:p>
        </w:tc>
        <w:tc>
          <w:tcPr>
            <w:tcW w:type="dxa" w:w="1728"/>
          </w:tcPr>
          <w:p>
            <w:r>
              <w:rPr>
                <w:color w:val="FF0000"/>
              </w:rPr>
              <w:t>-32.1%</w:t>
            </w:r>
          </w:p>
        </w:tc>
      </w:tr>
      <w:tr>
        <w:tc>
          <w:tcPr>
            <w:tcW w:type="dxa" w:w="1728"/>
          </w:tcPr>
          <w:p>
            <w:r>
              <w:t>Antal kilometer kørt per liter brændstof. Højere er bedre.</w:t>
            </w:r>
          </w:p>
        </w:tc>
        <w:tc>
          <w:tcPr>
            <w:tcW w:type="dxa" w:w="1728"/>
          </w:tcPr>
          <w:p>
            <w:r>
              <w:t>3.01 km/l</w:t>
            </w:r>
          </w:p>
        </w:tc>
        <w:tc>
          <w:tcPr>
            <w:tcW w:type="dxa" w:w="1728"/>
          </w:tcPr>
          <w:p>
            <w:r>
              <w:t>3.56 km/l</w:t>
            </w:r>
          </w:p>
        </w:tc>
        <w:tc>
          <w:tcPr>
            <w:tcW w:type="dxa" w:w="1728"/>
          </w:tcPr>
          <w:p>
            <w:r/>
          </w:p>
        </w:tc>
        <w:tc>
          <w:tcPr>
            <w:tcW w:type="dxa" w:w="1728"/>
          </w:tcPr>
          <w:p>
            <w:r>
              <w:rPr>
                <w:color w:val="008000"/>
              </w:rPr>
              <w:t>+18.1%</w:t>
            </w:r>
          </w:p>
        </w:tc>
      </w:tr>
      <w:tr>
        <w:tc>
          <w:tcPr>
            <w:tcW w:type="dxa" w:w="1728"/>
          </w:tcPr>
          <w:p>
            <w:r>
              <w:t>Brændstofforbrug justeret for lastens vægt. Lavere er bedre.</w:t>
            </w:r>
          </w:p>
        </w:tc>
        <w:tc>
          <w:tcPr>
            <w:tcW w:type="dxa" w:w="1728"/>
          </w:tcPr>
          <w:p>
            <w:r>
              <w:t>1.01 l/100km/t</w:t>
            </w:r>
          </w:p>
        </w:tc>
        <w:tc>
          <w:tcPr>
            <w:tcW w:type="dxa" w:w="1728"/>
          </w:tcPr>
          <w:p>
            <w:r>
              <w:t>1.14 l/100km/t</w:t>
            </w:r>
          </w:p>
        </w:tc>
        <w:tc>
          <w:tcPr>
            <w:tcW w:type="dxa" w:w="1728"/>
          </w:tcPr>
          <w:p>
            <w:r/>
          </w:p>
        </w:tc>
        <w:tc>
          <w:tcPr>
            <w:tcW w:type="dxa" w:w="1728"/>
          </w:tcPr>
          <w:p>
            <w:r>
              <w:rPr>
                <w:color w:val="FF0000"/>
              </w:rPr>
              <w:t>+12.8%</w:t>
            </w:r>
          </w:p>
        </w:tc>
      </w:tr>
      <w:tr>
        <w:tc>
          <w:tcPr>
            <w:tcW w:type="dxa" w:w="1728"/>
          </w:tcPr>
          <w:p>
            <w:r>
              <w:t>Procentdel af køretid over hastighedsgrænsen. Lavere er bedre.</w:t>
            </w:r>
          </w:p>
        </w:tc>
        <w:tc>
          <w:tcPr>
            <w:tcW w:type="dxa" w:w="1728"/>
          </w:tcPr>
          <w:p>
            <w:r>
              <w:t>57.6%</w:t>
            </w:r>
          </w:p>
        </w:tc>
        <w:tc>
          <w:tcPr>
            <w:tcW w:type="dxa" w:w="1728"/>
          </w:tcPr>
          <w:p>
            <w:r>
              <w:t>67.3%</w:t>
            </w:r>
          </w:p>
        </w:tc>
        <w:tc>
          <w:tcPr>
            <w:tcW w:type="dxa" w:w="1728"/>
          </w:tcPr>
          <w:p>
            <w:r/>
          </w:p>
        </w:tc>
        <w:tc>
          <w:tcPr>
            <w:tcW w:type="dxa" w:w="1728"/>
          </w:tcPr>
          <w:p>
            <w:r>
              <w:rPr>
                <w:color w:val="FF0000"/>
              </w:rPr>
              <w:t>+16.7%</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Munkbøl, Daniel Maegaard</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28.8</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28.4</w:t>
            </w:r>
          </w:p>
        </w:tc>
      </w:tr>
      <w:tr>
        <w:tc>
          <w:tcPr>
            <w:tcW w:type="dxa" w:w="4320"/>
          </w:tcPr>
          <w:p>
            <w:r>
              <w:t>Forbrug [l]</w:t>
            </w:r>
          </w:p>
        </w:tc>
        <w:tc>
          <w:tcPr>
            <w:tcW w:type="dxa" w:w="4320"/>
          </w:tcPr>
          <w:p>
            <w:r>
              <w:t>2186.0</w:t>
            </w:r>
          </w:p>
        </w:tc>
      </w:tr>
      <w:tr>
        <w:tc>
          <w:tcPr>
            <w:tcW w:type="dxa" w:w="4320"/>
          </w:tcPr>
          <w:p>
            <w:r>
              <w:t>Kørestrækning [km]</w:t>
            </w:r>
          </w:p>
        </w:tc>
        <w:tc>
          <w:tcPr>
            <w:tcW w:type="dxa" w:w="4320"/>
          </w:tcPr>
          <w:p>
            <w:r>
              <w:t>7586.5</w:t>
            </w:r>
          </w:p>
        </w:tc>
      </w:tr>
      <w:tr>
        <w:tc>
          <w:tcPr>
            <w:tcW w:type="dxa" w:w="4320"/>
          </w:tcPr>
          <w:p>
            <w:r>
              <w:t>Ø totalvægt [t]</w:t>
            </w:r>
          </w:p>
        </w:tc>
        <w:tc>
          <w:tcPr>
            <w:tcW w:type="dxa" w:w="4320"/>
          </w:tcPr>
          <w:p>
            <w:r>
              <w:t>28.1</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124.2</w:t>
            </w:r>
          </w:p>
        </w:tc>
      </w:tr>
      <w:tr>
        <w:tc>
          <w:tcPr>
            <w:tcW w:type="dxa" w:w="4320"/>
          </w:tcPr>
          <w:p>
            <w:r>
              <w:t>Afstand i påløbsdrift [km]</w:t>
            </w:r>
          </w:p>
        </w:tc>
        <w:tc>
          <w:tcPr>
            <w:tcW w:type="dxa" w:w="4320"/>
          </w:tcPr>
          <w:p>
            <w:r>
              <w:t>207.6</w:t>
            </w:r>
          </w:p>
        </w:tc>
      </w:tr>
      <w:tr>
        <w:tc>
          <w:tcPr>
            <w:tcW w:type="dxa" w:w="4320"/>
          </w:tcPr>
          <w:p>
            <w:r>
              <w:t>Kickdown (km) [km]</w:t>
            </w:r>
          </w:p>
        </w:tc>
        <w:tc>
          <w:tcPr>
            <w:tcW w:type="dxa" w:w="4320"/>
          </w:tcPr>
          <w:p>
            <w:r>
              <w:t>62.3</w:t>
            </w:r>
          </w:p>
        </w:tc>
      </w:tr>
      <w:tr>
        <w:tc>
          <w:tcPr>
            <w:tcW w:type="dxa" w:w="4320"/>
          </w:tcPr>
          <w:p>
            <w:r>
              <w:t>Afstand med kørehastighedsregulering (&gt; 50 km/h) [km]</w:t>
            </w:r>
          </w:p>
        </w:tc>
        <w:tc>
          <w:tcPr>
            <w:tcW w:type="dxa" w:w="4320"/>
          </w:tcPr>
          <w:p>
            <w:r>
              <w:t>4632.7</w:t>
            </w:r>
          </w:p>
        </w:tc>
      </w:tr>
      <w:tr>
        <w:tc>
          <w:tcPr>
            <w:tcW w:type="dxa" w:w="4320"/>
          </w:tcPr>
          <w:p>
            <w:r>
              <w:t>Afstand &gt; 50 km/h uden kørehastighedsregulering [km]</w:t>
            </w:r>
          </w:p>
        </w:tc>
        <w:tc>
          <w:tcPr>
            <w:tcW w:type="dxa" w:w="4320"/>
          </w:tcPr>
          <w:p>
            <w:r>
              <w:t>2218.8</w:t>
            </w:r>
          </w:p>
        </w:tc>
      </w:tr>
      <w:tr>
        <w:tc>
          <w:tcPr>
            <w:tcW w:type="dxa" w:w="4320"/>
          </w:tcPr>
          <w:p>
            <w:r>
              <w:t>Forbrug med kørehastighedsregulering [l/100km]</w:t>
            </w:r>
          </w:p>
        </w:tc>
        <w:tc>
          <w:tcPr>
            <w:tcW w:type="dxa" w:w="4320"/>
          </w:tcPr>
          <w:p>
            <w:r>
              <w:t>26.4</w:t>
            </w:r>
          </w:p>
        </w:tc>
      </w:tr>
      <w:tr>
        <w:tc>
          <w:tcPr>
            <w:tcW w:type="dxa" w:w="4320"/>
          </w:tcPr>
          <w:p>
            <w:r>
              <w:t>Forbrug uden kørehastighedsregulering [l/100km]</w:t>
            </w:r>
          </w:p>
        </w:tc>
        <w:tc>
          <w:tcPr>
            <w:tcW w:type="dxa" w:w="4320"/>
          </w:tcPr>
          <w:p>
            <w:r>
              <w:t>28.9</w:t>
            </w:r>
          </w:p>
        </w:tc>
      </w:tr>
      <w:tr>
        <w:tc>
          <w:tcPr>
            <w:tcW w:type="dxa" w:w="4320"/>
          </w:tcPr>
          <w:p>
            <w:r>
              <w:t>Driftsbremse (km) [km]</w:t>
            </w:r>
          </w:p>
        </w:tc>
        <w:tc>
          <w:tcPr>
            <w:tcW w:type="dxa" w:w="4320"/>
          </w:tcPr>
          <w:p>
            <w:r>
              <w:t>292.6</w:t>
            </w:r>
          </w:p>
        </w:tc>
      </w:tr>
      <w:tr>
        <w:tc>
          <w:tcPr>
            <w:tcW w:type="dxa" w:w="4320"/>
          </w:tcPr>
          <w:p>
            <w:r>
              <w:t>Afstand motorbremse [km]</w:t>
            </w:r>
          </w:p>
        </w:tc>
        <w:tc>
          <w:tcPr>
            <w:tcW w:type="dxa" w:w="4320"/>
          </w:tcPr>
          <w:p>
            <w:r>
              <w:t>124.0</w:t>
            </w:r>
          </w:p>
        </w:tc>
      </w:tr>
      <w:tr>
        <w:tc>
          <w:tcPr>
            <w:tcW w:type="dxa" w:w="4320"/>
          </w:tcPr>
          <w:p>
            <w:r>
              <w:t>Overspeed (km uden påløbsdrift) [km]</w:t>
            </w:r>
          </w:p>
        </w:tc>
        <w:tc>
          <w:tcPr>
            <w:tcW w:type="dxa" w:w="4320"/>
          </w:tcPr>
          <w:p>
            <w:r>
              <w:t>5209.7</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120:25:34</w:t>
            </w:r>
          </w:p>
        </w:tc>
      </w:tr>
      <w:tr>
        <w:tc>
          <w:tcPr>
            <w:tcW w:type="dxa" w:w="4320"/>
          </w:tcPr>
          <w:p>
            <w:r>
              <w:t>Køretid [hh:mm:ss]</w:t>
            </w:r>
          </w:p>
        </w:tc>
        <w:tc>
          <w:tcPr>
            <w:tcW w:type="dxa" w:w="4320"/>
          </w:tcPr>
          <w:p>
            <w:r>
              <w:t>109:20:34</w:t>
            </w:r>
          </w:p>
        </w:tc>
      </w:tr>
      <w:tr>
        <w:tc>
          <w:tcPr>
            <w:tcW w:type="dxa" w:w="4320"/>
          </w:tcPr>
          <w:p>
            <w:r>
              <w:t>Tomgang / stilstandstid [hh:mm:ss]</w:t>
            </w:r>
          </w:p>
        </w:tc>
        <w:tc>
          <w:tcPr>
            <w:tcW w:type="dxa" w:w="4320"/>
          </w:tcPr>
          <w:p>
            <w:r>
              <w:t>11:05:00</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8.2%</w:t>
            </w:r>
          </w:p>
        </w:tc>
        <w:tc>
          <w:tcPr>
            <w:tcW w:type="dxa" w:w="1728"/>
          </w:tcPr>
          <w:p>
            <w:r>
              <w:t>9.2%</w:t>
            </w:r>
          </w:p>
        </w:tc>
        <w:tc>
          <w:tcPr>
            <w:tcW w:type="dxa" w:w="1728"/>
          </w:tcPr>
          <w:p>
            <w:r>
              <w:t>Under 5%</w:t>
            </w:r>
          </w:p>
        </w:tc>
        <w:tc>
          <w:tcPr>
            <w:tcW w:type="dxa" w:w="1728"/>
          </w:tcPr>
          <w:p>
            <w:r>
              <w:rPr>
                <w:color w:val="FF0000"/>
              </w:rPr>
              <w:t>+12.0%</w:t>
            </w:r>
          </w:p>
        </w:tc>
      </w:tr>
      <w:tr>
        <w:tc>
          <w:tcPr>
            <w:tcW w:type="dxa" w:w="1728"/>
          </w:tcPr>
          <w:p>
            <w:r>
              <w:t>Procentdel af køretid hvor fartpilot er aktivt. Højere er bedre.</w:t>
            </w:r>
          </w:p>
        </w:tc>
        <w:tc>
          <w:tcPr>
            <w:tcW w:type="dxa" w:w="1728"/>
          </w:tcPr>
          <w:p>
            <w:r>
              <w:t>64.7%</w:t>
            </w:r>
          </w:p>
        </w:tc>
        <w:tc>
          <w:tcPr>
            <w:tcW w:type="dxa" w:w="1728"/>
          </w:tcPr>
          <w:p>
            <w:r>
              <w:t>67.6%</w:t>
            </w:r>
          </w:p>
        </w:tc>
        <w:tc>
          <w:tcPr>
            <w:tcW w:type="dxa" w:w="1728"/>
          </w:tcPr>
          <w:p>
            <w:r>
              <w:t>Over 66,5%</w:t>
            </w:r>
          </w:p>
        </w:tc>
        <w:tc>
          <w:tcPr>
            <w:tcW w:type="dxa" w:w="1728"/>
          </w:tcPr>
          <w:p>
            <w:r>
              <w:rPr>
                <w:color w:val="008000"/>
              </w:rPr>
              <w:t>+4.5%</w:t>
            </w:r>
          </w:p>
        </w:tc>
      </w:tr>
      <w:tr>
        <w:tc>
          <w:tcPr>
            <w:tcW w:type="dxa" w:w="1728"/>
          </w:tcPr>
          <w:p>
            <w:r>
              <w:t>Procentdel af total bremsning udført med motorbremse. Højere er bedre.</w:t>
            </w:r>
          </w:p>
        </w:tc>
        <w:tc>
          <w:tcPr>
            <w:tcW w:type="dxa" w:w="1728"/>
          </w:tcPr>
          <w:p>
            <w:r>
              <w:t>28.9%</w:t>
            </w:r>
          </w:p>
        </w:tc>
        <w:tc>
          <w:tcPr>
            <w:tcW w:type="dxa" w:w="1728"/>
          </w:tcPr>
          <w:p>
            <w:r>
              <w:t>29.8%</w:t>
            </w:r>
          </w:p>
        </w:tc>
        <w:tc>
          <w:tcPr>
            <w:tcW w:type="dxa" w:w="1728"/>
          </w:tcPr>
          <w:p>
            <w:r>
              <w:t>Over 56%</w:t>
            </w:r>
          </w:p>
        </w:tc>
        <w:tc>
          <w:tcPr>
            <w:tcW w:type="dxa" w:w="1728"/>
          </w:tcPr>
          <w:p>
            <w:r>
              <w:rPr>
                <w:color w:val="008000"/>
              </w:rPr>
              <w:t>+2.8%</w:t>
            </w:r>
          </w:p>
        </w:tc>
      </w:tr>
      <w:tr>
        <w:tc>
          <w:tcPr>
            <w:tcW w:type="dxa" w:w="1728"/>
          </w:tcPr>
          <w:p>
            <w:r>
              <w:t>Procentdel af køretid i påløbsdrift. Højere er bedre.</w:t>
            </w:r>
          </w:p>
        </w:tc>
        <w:tc>
          <w:tcPr>
            <w:tcW w:type="dxa" w:w="1728"/>
          </w:tcPr>
          <w:p>
            <w:r>
              <w:t>4.7%</w:t>
            </w:r>
          </w:p>
        </w:tc>
        <w:tc>
          <w:tcPr>
            <w:tcW w:type="dxa" w:w="1728"/>
          </w:tcPr>
          <w:p>
            <w:r>
              <w:t>4.4%</w:t>
            </w:r>
          </w:p>
        </w:tc>
        <w:tc>
          <w:tcPr>
            <w:tcW w:type="dxa" w:w="1728"/>
          </w:tcPr>
          <w:p>
            <w:r>
              <w:t>Over 7%</w:t>
            </w:r>
          </w:p>
        </w:tc>
        <w:tc>
          <w:tcPr>
            <w:tcW w:type="dxa" w:w="1728"/>
          </w:tcPr>
          <w:p>
            <w:r>
              <w:rPr>
                <w:color w:val="FF0000"/>
              </w:rPr>
              <w:t>-6.3%</w:t>
            </w:r>
          </w:p>
        </w:tc>
      </w:tr>
      <w:tr>
        <w:tc>
          <w:tcPr>
            <w:tcW w:type="dxa" w:w="1728"/>
          </w:tcPr>
          <w:p>
            <w:r>
              <w:t>Antal kilometer kørt per liter brændstof. Højere er bedre.</w:t>
            </w:r>
          </w:p>
        </w:tc>
        <w:tc>
          <w:tcPr>
            <w:tcW w:type="dxa" w:w="1728"/>
          </w:tcPr>
          <w:p>
            <w:r>
              <w:t>3.46 km/l</w:t>
            </w:r>
          </w:p>
        </w:tc>
        <w:tc>
          <w:tcPr>
            <w:tcW w:type="dxa" w:w="1728"/>
          </w:tcPr>
          <w:p>
            <w:r>
              <w:t>3.47 km/l</w:t>
            </w:r>
          </w:p>
        </w:tc>
        <w:tc>
          <w:tcPr>
            <w:tcW w:type="dxa" w:w="1728"/>
          </w:tcPr>
          <w:p>
            <w:r/>
          </w:p>
        </w:tc>
        <w:tc>
          <w:tcPr>
            <w:tcW w:type="dxa" w:w="1728"/>
          </w:tcPr>
          <w:p>
            <w:r>
              <w:rPr>
                <w:color w:val="008000"/>
              </w:rPr>
              <w:t>+0.4%</w:t>
            </w:r>
          </w:p>
        </w:tc>
      </w:tr>
      <w:tr>
        <w:tc>
          <w:tcPr>
            <w:tcW w:type="dxa" w:w="1728"/>
          </w:tcPr>
          <w:p>
            <w:r>
              <w:t>Brændstofforbrug justeret for lastens vægt. Lavere er bedre.</w:t>
            </w:r>
          </w:p>
        </w:tc>
        <w:tc>
          <w:tcPr>
            <w:tcW w:type="dxa" w:w="1728"/>
          </w:tcPr>
          <w:p>
            <w:r>
              <w:t>0.97 l/100km/t</w:t>
            </w:r>
          </w:p>
        </w:tc>
        <w:tc>
          <w:tcPr>
            <w:tcW w:type="dxa" w:w="1728"/>
          </w:tcPr>
          <w:p>
            <w:r>
              <w:t>1.03 l/100km/t</w:t>
            </w:r>
          </w:p>
        </w:tc>
        <w:tc>
          <w:tcPr>
            <w:tcW w:type="dxa" w:w="1728"/>
          </w:tcPr>
          <w:p>
            <w:r/>
          </w:p>
        </w:tc>
        <w:tc>
          <w:tcPr>
            <w:tcW w:type="dxa" w:w="1728"/>
          </w:tcPr>
          <w:p>
            <w:r>
              <w:rPr>
                <w:color w:val="FF0000"/>
              </w:rPr>
              <w:t>+5.3%</w:t>
            </w:r>
          </w:p>
        </w:tc>
      </w:tr>
      <w:tr>
        <w:tc>
          <w:tcPr>
            <w:tcW w:type="dxa" w:w="1728"/>
          </w:tcPr>
          <w:p>
            <w:r>
              <w:t>Procentdel af køretid over hastighedsgrænsen. Lavere er bedre.</w:t>
            </w:r>
          </w:p>
        </w:tc>
        <w:tc>
          <w:tcPr>
            <w:tcW w:type="dxa" w:w="1728"/>
          </w:tcPr>
          <w:p>
            <w:r>
              <w:t>69.0%</w:t>
            </w:r>
          </w:p>
        </w:tc>
        <w:tc>
          <w:tcPr>
            <w:tcW w:type="dxa" w:w="1728"/>
          </w:tcPr>
          <w:p>
            <w:r>
              <w:t>68.7%</w:t>
            </w:r>
          </w:p>
        </w:tc>
        <w:tc>
          <w:tcPr>
            <w:tcW w:type="dxa" w:w="1728"/>
          </w:tcPr>
          <w:p>
            <w:r/>
          </w:p>
        </w:tc>
        <w:tc>
          <w:tcPr>
            <w:tcW w:type="dxa" w:w="1728"/>
          </w:tcPr>
          <w:p>
            <w:r>
              <w:rPr>
                <w:color w:val="008000"/>
              </w:rPr>
              <w:t>-0.4%</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Murariu, Daniel</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29.5</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28.1</w:t>
            </w:r>
          </w:p>
        </w:tc>
      </w:tr>
      <w:tr>
        <w:tc>
          <w:tcPr>
            <w:tcW w:type="dxa" w:w="4320"/>
          </w:tcPr>
          <w:p>
            <w:r>
              <w:t>Forbrug [l]</w:t>
            </w:r>
          </w:p>
        </w:tc>
        <w:tc>
          <w:tcPr>
            <w:tcW w:type="dxa" w:w="4320"/>
          </w:tcPr>
          <w:p>
            <w:r>
              <w:t>934.0</w:t>
            </w:r>
          </w:p>
        </w:tc>
      </w:tr>
      <w:tr>
        <w:tc>
          <w:tcPr>
            <w:tcW w:type="dxa" w:w="4320"/>
          </w:tcPr>
          <w:p>
            <w:r>
              <w:t>Kørestrækning [km]</w:t>
            </w:r>
          </w:p>
        </w:tc>
        <w:tc>
          <w:tcPr>
            <w:tcW w:type="dxa" w:w="4320"/>
          </w:tcPr>
          <w:p>
            <w:r>
              <w:t>3168.7</w:t>
            </w:r>
          </w:p>
        </w:tc>
      </w:tr>
      <w:tr>
        <w:tc>
          <w:tcPr>
            <w:tcW w:type="dxa" w:w="4320"/>
          </w:tcPr>
          <w:p>
            <w:r>
              <w:t>Ø totalvægt [t]</w:t>
            </w:r>
          </w:p>
        </w:tc>
        <w:tc>
          <w:tcPr>
            <w:tcW w:type="dxa" w:w="4320"/>
          </w:tcPr>
          <w:p>
            <w:r>
              <w:t>22.1</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385.6</w:t>
            </w:r>
          </w:p>
        </w:tc>
      </w:tr>
      <w:tr>
        <w:tc>
          <w:tcPr>
            <w:tcW w:type="dxa" w:w="4320"/>
          </w:tcPr>
          <w:p>
            <w:r>
              <w:t>Afstand i påløbsdrift [km]</w:t>
            </w:r>
          </w:p>
        </w:tc>
        <w:tc>
          <w:tcPr>
            <w:tcW w:type="dxa" w:w="4320"/>
          </w:tcPr>
          <w:p>
            <w:r>
              <w:t>19.2</w:t>
            </w:r>
          </w:p>
        </w:tc>
      </w:tr>
      <w:tr>
        <w:tc>
          <w:tcPr>
            <w:tcW w:type="dxa" w:w="4320"/>
          </w:tcPr>
          <w:p>
            <w:r>
              <w:t>Kickdown (km) [km]</w:t>
            </w:r>
          </w:p>
        </w:tc>
        <w:tc>
          <w:tcPr>
            <w:tcW w:type="dxa" w:w="4320"/>
          </w:tcPr>
          <w:p>
            <w:r>
              <w:t>1.0</w:t>
            </w:r>
          </w:p>
        </w:tc>
      </w:tr>
      <w:tr>
        <w:tc>
          <w:tcPr>
            <w:tcW w:type="dxa" w:w="4320"/>
          </w:tcPr>
          <w:p>
            <w:r>
              <w:t>Afstand med kørehastighedsregulering (&gt; 50 km/h) [km]</w:t>
            </w:r>
          </w:p>
        </w:tc>
        <w:tc>
          <w:tcPr>
            <w:tcW w:type="dxa" w:w="4320"/>
          </w:tcPr>
          <w:p>
            <w:r>
              <w:t>785.6</w:t>
            </w:r>
          </w:p>
        </w:tc>
      </w:tr>
      <w:tr>
        <w:tc>
          <w:tcPr>
            <w:tcW w:type="dxa" w:w="4320"/>
          </w:tcPr>
          <w:p>
            <w:r>
              <w:t>Afstand &gt; 50 km/h uden kørehastighedsregulering [km]</w:t>
            </w:r>
          </w:p>
        </w:tc>
        <w:tc>
          <w:tcPr>
            <w:tcW w:type="dxa" w:w="4320"/>
          </w:tcPr>
          <w:p>
            <w:r>
              <w:t>1274.4</w:t>
            </w:r>
          </w:p>
        </w:tc>
      </w:tr>
      <w:tr>
        <w:tc>
          <w:tcPr>
            <w:tcW w:type="dxa" w:w="4320"/>
          </w:tcPr>
          <w:p>
            <w:r>
              <w:t>Forbrug med kørehastighedsregulering [l/100km]</w:t>
            </w:r>
          </w:p>
        </w:tc>
        <w:tc>
          <w:tcPr>
            <w:tcW w:type="dxa" w:w="4320"/>
          </w:tcPr>
          <w:p>
            <w:r>
              <w:t>22.7</w:t>
            </w:r>
          </w:p>
        </w:tc>
      </w:tr>
      <w:tr>
        <w:tc>
          <w:tcPr>
            <w:tcW w:type="dxa" w:w="4320"/>
          </w:tcPr>
          <w:p>
            <w:r>
              <w:t>Forbrug uden kørehastighedsregulering [l/100km]</w:t>
            </w:r>
          </w:p>
        </w:tc>
        <w:tc>
          <w:tcPr>
            <w:tcW w:type="dxa" w:w="4320"/>
          </w:tcPr>
          <w:p>
            <w:r>
              <w:t>28.5</w:t>
            </w:r>
          </w:p>
        </w:tc>
      </w:tr>
      <w:tr>
        <w:tc>
          <w:tcPr>
            <w:tcW w:type="dxa" w:w="4320"/>
          </w:tcPr>
          <w:p>
            <w:r>
              <w:t>Driftsbremse (km) [km]</w:t>
            </w:r>
          </w:p>
        </w:tc>
        <w:tc>
          <w:tcPr>
            <w:tcW w:type="dxa" w:w="4320"/>
          </w:tcPr>
          <w:p>
            <w:r>
              <w:t>153.0</w:t>
            </w:r>
          </w:p>
        </w:tc>
      </w:tr>
      <w:tr>
        <w:tc>
          <w:tcPr>
            <w:tcW w:type="dxa" w:w="4320"/>
          </w:tcPr>
          <w:p>
            <w:r>
              <w:t>Afstand motorbremse [km]</w:t>
            </w:r>
          </w:p>
        </w:tc>
        <w:tc>
          <w:tcPr>
            <w:tcW w:type="dxa" w:w="4320"/>
          </w:tcPr>
          <w:p>
            <w:r>
              <w:t>84.4</w:t>
            </w:r>
          </w:p>
        </w:tc>
      </w:tr>
      <w:tr>
        <w:tc>
          <w:tcPr>
            <w:tcW w:type="dxa" w:w="4320"/>
          </w:tcPr>
          <w:p>
            <w:r>
              <w:t>Overspeed (km uden påløbsdrift) [km]</w:t>
            </w:r>
          </w:p>
        </w:tc>
        <w:tc>
          <w:tcPr>
            <w:tcW w:type="dxa" w:w="4320"/>
          </w:tcPr>
          <w:p>
            <w:r>
              <w:t>451.8</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85:52:09</w:t>
            </w:r>
          </w:p>
        </w:tc>
      </w:tr>
      <w:tr>
        <w:tc>
          <w:tcPr>
            <w:tcW w:type="dxa" w:w="4320"/>
          </w:tcPr>
          <w:p>
            <w:r>
              <w:t>Køretid [hh:mm:ss]</w:t>
            </w:r>
          </w:p>
        </w:tc>
        <w:tc>
          <w:tcPr>
            <w:tcW w:type="dxa" w:w="4320"/>
          </w:tcPr>
          <w:p>
            <w:r>
              <w:t>69:28:37</w:t>
            </w:r>
          </w:p>
        </w:tc>
      </w:tr>
      <w:tr>
        <w:tc>
          <w:tcPr>
            <w:tcW w:type="dxa" w:w="4320"/>
          </w:tcPr>
          <w:p>
            <w:r>
              <w:t>Tomgang / stilstandstid [hh:mm:ss]</w:t>
            </w:r>
          </w:p>
        </w:tc>
        <w:tc>
          <w:tcPr>
            <w:tcW w:type="dxa" w:w="4320"/>
          </w:tcPr>
          <w:p>
            <w:r>
              <w:t>16:23:31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28.3%</w:t>
            </w:r>
          </w:p>
        </w:tc>
        <w:tc>
          <w:tcPr>
            <w:tcW w:type="dxa" w:w="1728"/>
          </w:tcPr>
          <w:p>
            <w:r>
              <w:t>19.1%</w:t>
            </w:r>
          </w:p>
        </w:tc>
        <w:tc>
          <w:tcPr>
            <w:tcW w:type="dxa" w:w="1728"/>
          </w:tcPr>
          <w:p>
            <w:r>
              <w:t>Under 5%</w:t>
            </w:r>
          </w:p>
        </w:tc>
        <w:tc>
          <w:tcPr>
            <w:tcW w:type="dxa" w:w="1728"/>
          </w:tcPr>
          <w:p>
            <w:r>
              <w:rPr>
                <w:color w:val="008000"/>
              </w:rPr>
              <w:t>-32.5%</w:t>
            </w:r>
          </w:p>
        </w:tc>
      </w:tr>
      <w:tr>
        <w:tc>
          <w:tcPr>
            <w:tcW w:type="dxa" w:w="1728"/>
          </w:tcPr>
          <w:p>
            <w:r>
              <w:t>Procentdel af køretid hvor fartpilot er aktivt. Højere er bedre.</w:t>
            </w:r>
          </w:p>
        </w:tc>
        <w:tc>
          <w:tcPr>
            <w:tcW w:type="dxa" w:w="1728"/>
          </w:tcPr>
          <w:p>
            <w:r>
              <w:t>43.8%</w:t>
            </w:r>
          </w:p>
        </w:tc>
        <w:tc>
          <w:tcPr>
            <w:tcW w:type="dxa" w:w="1728"/>
          </w:tcPr>
          <w:p>
            <w:r>
              <w:t>38.1%</w:t>
            </w:r>
          </w:p>
        </w:tc>
        <w:tc>
          <w:tcPr>
            <w:tcW w:type="dxa" w:w="1728"/>
          </w:tcPr>
          <w:p>
            <w:r>
              <w:t>Over 66,5%</w:t>
            </w:r>
          </w:p>
        </w:tc>
        <w:tc>
          <w:tcPr>
            <w:tcW w:type="dxa" w:w="1728"/>
          </w:tcPr>
          <w:p>
            <w:r>
              <w:rPr>
                <w:color w:val="FF0000"/>
              </w:rPr>
              <w:t>-13.0%</w:t>
            </w:r>
          </w:p>
        </w:tc>
      </w:tr>
      <w:tr>
        <w:tc>
          <w:tcPr>
            <w:tcW w:type="dxa" w:w="1728"/>
          </w:tcPr>
          <w:p>
            <w:r>
              <w:t>Procentdel af total bremsning udført med motorbremse. Højere er bedre.</w:t>
            </w:r>
          </w:p>
        </w:tc>
        <w:tc>
          <w:tcPr>
            <w:tcW w:type="dxa" w:w="1728"/>
          </w:tcPr>
          <w:p>
            <w:r>
              <w:t>42.1%</w:t>
            </w:r>
          </w:p>
        </w:tc>
        <w:tc>
          <w:tcPr>
            <w:tcW w:type="dxa" w:w="1728"/>
          </w:tcPr>
          <w:p>
            <w:r>
              <w:t>35.6%</w:t>
            </w:r>
          </w:p>
        </w:tc>
        <w:tc>
          <w:tcPr>
            <w:tcW w:type="dxa" w:w="1728"/>
          </w:tcPr>
          <w:p>
            <w:r>
              <w:t>Over 56%</w:t>
            </w:r>
          </w:p>
        </w:tc>
        <w:tc>
          <w:tcPr>
            <w:tcW w:type="dxa" w:w="1728"/>
          </w:tcPr>
          <w:p>
            <w:r>
              <w:rPr>
                <w:color w:val="FF0000"/>
              </w:rPr>
              <w:t>-15.5%</w:t>
            </w:r>
          </w:p>
        </w:tc>
      </w:tr>
      <w:tr>
        <w:tc>
          <w:tcPr>
            <w:tcW w:type="dxa" w:w="1728"/>
          </w:tcPr>
          <w:p>
            <w:r>
              <w:t>Procentdel af køretid i påløbsdrift. Højere er bedre.</w:t>
            </w:r>
          </w:p>
        </w:tc>
        <w:tc>
          <w:tcPr>
            <w:tcW w:type="dxa" w:w="1728"/>
          </w:tcPr>
          <w:p>
            <w:r>
              <w:t>14.8%</w:t>
            </w:r>
          </w:p>
        </w:tc>
        <w:tc>
          <w:tcPr>
            <w:tcW w:type="dxa" w:w="1728"/>
          </w:tcPr>
          <w:p>
            <w:r>
              <w:t>12.8%</w:t>
            </w:r>
          </w:p>
        </w:tc>
        <w:tc>
          <w:tcPr>
            <w:tcW w:type="dxa" w:w="1728"/>
          </w:tcPr>
          <w:p>
            <w:r>
              <w:t>Over 7%</w:t>
            </w:r>
          </w:p>
        </w:tc>
        <w:tc>
          <w:tcPr>
            <w:tcW w:type="dxa" w:w="1728"/>
          </w:tcPr>
          <w:p>
            <w:r>
              <w:rPr>
                <w:color w:val="FF0000"/>
              </w:rPr>
              <w:t>-13.6%</w:t>
            </w:r>
          </w:p>
        </w:tc>
      </w:tr>
      <w:tr>
        <w:tc>
          <w:tcPr>
            <w:tcW w:type="dxa" w:w="1728"/>
          </w:tcPr>
          <w:p>
            <w:r>
              <w:t>Antal kilometer kørt per liter brændstof. Højere er bedre.</w:t>
            </w:r>
          </w:p>
        </w:tc>
        <w:tc>
          <w:tcPr>
            <w:tcW w:type="dxa" w:w="1728"/>
          </w:tcPr>
          <w:p>
            <w:r>
              <w:t>3.26 km/l</w:t>
            </w:r>
          </w:p>
        </w:tc>
        <w:tc>
          <w:tcPr>
            <w:tcW w:type="dxa" w:w="1728"/>
          </w:tcPr>
          <w:p>
            <w:r>
              <w:t>3.39 km/l</w:t>
            </w:r>
          </w:p>
        </w:tc>
        <w:tc>
          <w:tcPr>
            <w:tcW w:type="dxa" w:w="1728"/>
          </w:tcPr>
          <w:p>
            <w:r/>
          </w:p>
        </w:tc>
        <w:tc>
          <w:tcPr>
            <w:tcW w:type="dxa" w:w="1728"/>
          </w:tcPr>
          <w:p>
            <w:r>
              <w:rPr>
                <w:color w:val="008000"/>
              </w:rPr>
              <w:t>+4.0%</w:t>
            </w:r>
          </w:p>
        </w:tc>
      </w:tr>
      <w:tr>
        <w:tc>
          <w:tcPr>
            <w:tcW w:type="dxa" w:w="1728"/>
          </w:tcPr>
          <w:p>
            <w:r>
              <w:t>Brændstofforbrug justeret for lastens vægt. Lavere er bedre.</w:t>
            </w:r>
          </w:p>
        </w:tc>
        <w:tc>
          <w:tcPr>
            <w:tcW w:type="dxa" w:w="1728"/>
          </w:tcPr>
          <w:p>
            <w:r>
              <w:t>1.31 l/100km/t</w:t>
            </w:r>
          </w:p>
        </w:tc>
        <w:tc>
          <w:tcPr>
            <w:tcW w:type="dxa" w:w="1728"/>
          </w:tcPr>
          <w:p>
            <w:r>
              <w:t>1.33 l/100km/t</w:t>
            </w:r>
          </w:p>
        </w:tc>
        <w:tc>
          <w:tcPr>
            <w:tcW w:type="dxa" w:w="1728"/>
          </w:tcPr>
          <w:p>
            <w:r/>
          </w:p>
        </w:tc>
        <w:tc>
          <w:tcPr>
            <w:tcW w:type="dxa" w:w="1728"/>
          </w:tcPr>
          <w:p>
            <w:r>
              <w:rPr>
                <w:color w:val="FF0000"/>
              </w:rPr>
              <w:t>+1.8%</w:t>
            </w:r>
          </w:p>
        </w:tc>
      </w:tr>
      <w:tr>
        <w:tc>
          <w:tcPr>
            <w:tcW w:type="dxa" w:w="1728"/>
          </w:tcPr>
          <w:p>
            <w:r>
              <w:t>Procentdel af køretid over hastighedsgrænsen. Lavere er bedre.</w:t>
            </w:r>
          </w:p>
        </w:tc>
        <w:tc>
          <w:tcPr>
            <w:tcW w:type="dxa" w:w="1728"/>
          </w:tcPr>
          <w:p>
            <w:r>
              <w:t>12.0%</w:t>
            </w:r>
          </w:p>
        </w:tc>
        <w:tc>
          <w:tcPr>
            <w:tcW w:type="dxa" w:w="1728"/>
          </w:tcPr>
          <w:p>
            <w:r>
              <w:t>14.3%</w:t>
            </w:r>
          </w:p>
        </w:tc>
        <w:tc>
          <w:tcPr>
            <w:tcW w:type="dxa" w:w="1728"/>
          </w:tcPr>
          <w:p>
            <w:r/>
          </w:p>
        </w:tc>
        <w:tc>
          <w:tcPr>
            <w:tcW w:type="dxa" w:w="1728"/>
          </w:tcPr>
          <w:p>
            <w:r>
              <w:rPr>
                <w:color w:val="FF0000"/>
              </w:rPr>
              <w:t>+18.8%</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Nepper, Joachim</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33.1</w:t>
            </w:r>
          </w:p>
        </w:tc>
      </w:tr>
      <w:tr>
        <w:tc>
          <w:tcPr>
            <w:tcW w:type="dxa" w:w="4320"/>
          </w:tcPr>
          <w:p>
            <w:r>
              <w:t>Ø Rækkevidde ved forbrug [km/l]</w:t>
            </w:r>
          </w:p>
        </w:tc>
        <w:tc>
          <w:tcPr>
            <w:tcW w:type="dxa" w:w="4320"/>
          </w:tcPr>
          <w:p>
            <w:r>
              <w:t>3.0</w:t>
            </w:r>
          </w:p>
        </w:tc>
      </w:tr>
      <w:tr>
        <w:tc>
          <w:tcPr>
            <w:tcW w:type="dxa" w:w="4320"/>
          </w:tcPr>
          <w:p>
            <w:r>
              <w:t>Ø Forbrug ved kørsel [l/100km]</w:t>
            </w:r>
          </w:p>
        </w:tc>
        <w:tc>
          <w:tcPr>
            <w:tcW w:type="dxa" w:w="4320"/>
          </w:tcPr>
          <w:p>
            <w:r>
              <w:t>32.9</w:t>
            </w:r>
          </w:p>
        </w:tc>
      </w:tr>
      <w:tr>
        <w:tc>
          <w:tcPr>
            <w:tcW w:type="dxa" w:w="4320"/>
          </w:tcPr>
          <w:p>
            <w:r>
              <w:t>Forbrug [l]</w:t>
            </w:r>
          </w:p>
        </w:tc>
        <w:tc>
          <w:tcPr>
            <w:tcW w:type="dxa" w:w="4320"/>
          </w:tcPr>
          <w:p>
            <w:r>
              <w:t>1117.5</w:t>
            </w:r>
          </w:p>
        </w:tc>
      </w:tr>
      <w:tr>
        <w:tc>
          <w:tcPr>
            <w:tcW w:type="dxa" w:w="4320"/>
          </w:tcPr>
          <w:p>
            <w:r>
              <w:t>Kørestrækning [km]</w:t>
            </w:r>
          </w:p>
        </w:tc>
        <w:tc>
          <w:tcPr>
            <w:tcW w:type="dxa" w:w="4320"/>
          </w:tcPr>
          <w:p>
            <w:r>
              <w:t>3375.9</w:t>
            </w:r>
          </w:p>
        </w:tc>
      </w:tr>
      <w:tr>
        <w:tc>
          <w:tcPr>
            <w:tcW w:type="dxa" w:w="4320"/>
          </w:tcPr>
          <w:p>
            <w:r>
              <w:t>Ø totalvægt [t]</w:t>
            </w:r>
          </w:p>
        </w:tc>
        <w:tc>
          <w:tcPr>
            <w:tcW w:type="dxa" w:w="4320"/>
          </w:tcPr>
          <w:p>
            <w:r>
              <w:t>23.6</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288.5</w:t>
            </w:r>
          </w:p>
        </w:tc>
      </w:tr>
      <w:tr>
        <w:tc>
          <w:tcPr>
            <w:tcW w:type="dxa" w:w="4320"/>
          </w:tcPr>
          <w:p>
            <w:r>
              <w:t>Afstand i påløbsdrift [km]</w:t>
            </w:r>
          </w:p>
        </w:tc>
        <w:tc>
          <w:tcPr>
            <w:tcW w:type="dxa" w:w="4320"/>
          </w:tcPr>
          <w:p>
            <w:r>
              <w:t>68.9</w:t>
            </w:r>
          </w:p>
        </w:tc>
      </w:tr>
      <w:tr>
        <w:tc>
          <w:tcPr>
            <w:tcW w:type="dxa" w:w="4320"/>
          </w:tcPr>
          <w:p>
            <w:r>
              <w:t>Kickdown (km) [km]</w:t>
            </w:r>
          </w:p>
        </w:tc>
        <w:tc>
          <w:tcPr>
            <w:tcW w:type="dxa" w:w="4320"/>
          </w:tcPr>
          <w:p>
            <w:r>
              <w:t>7.1</w:t>
            </w:r>
          </w:p>
        </w:tc>
      </w:tr>
      <w:tr>
        <w:tc>
          <w:tcPr>
            <w:tcW w:type="dxa" w:w="4320"/>
          </w:tcPr>
          <w:p>
            <w:r>
              <w:t>Afstand med kørehastighedsregulering (&gt; 50 km/h) [km]</w:t>
            </w:r>
          </w:p>
        </w:tc>
        <w:tc>
          <w:tcPr>
            <w:tcW w:type="dxa" w:w="4320"/>
          </w:tcPr>
          <w:p>
            <w:r>
              <w:t>2370.2</w:t>
            </w:r>
          </w:p>
        </w:tc>
      </w:tr>
      <w:tr>
        <w:tc>
          <w:tcPr>
            <w:tcW w:type="dxa" w:w="4320"/>
          </w:tcPr>
          <w:p>
            <w:r>
              <w:t>Afstand &gt; 50 km/h uden kørehastighedsregulering [km]</w:t>
            </w:r>
          </w:p>
        </w:tc>
        <w:tc>
          <w:tcPr>
            <w:tcW w:type="dxa" w:w="4320"/>
          </w:tcPr>
          <w:p>
            <w:r>
              <w:t>246.0</w:t>
            </w:r>
          </w:p>
        </w:tc>
      </w:tr>
      <w:tr>
        <w:tc>
          <w:tcPr>
            <w:tcW w:type="dxa" w:w="4320"/>
          </w:tcPr>
          <w:p>
            <w:r>
              <w:t>Forbrug med kørehastighedsregulering [l/100km]</w:t>
            </w:r>
          </w:p>
        </w:tc>
        <w:tc>
          <w:tcPr>
            <w:tcW w:type="dxa" w:w="4320"/>
          </w:tcPr>
          <w:p>
            <w:r>
              <w:t>31.7</w:t>
            </w:r>
          </w:p>
        </w:tc>
      </w:tr>
      <w:tr>
        <w:tc>
          <w:tcPr>
            <w:tcW w:type="dxa" w:w="4320"/>
          </w:tcPr>
          <w:p>
            <w:r>
              <w:t>Forbrug uden kørehastighedsregulering [l/100km]</w:t>
            </w:r>
          </w:p>
        </w:tc>
        <w:tc>
          <w:tcPr>
            <w:tcW w:type="dxa" w:w="4320"/>
          </w:tcPr>
          <w:p>
            <w:r>
              <w:t>37.8</w:t>
            </w:r>
          </w:p>
        </w:tc>
      </w:tr>
      <w:tr>
        <w:tc>
          <w:tcPr>
            <w:tcW w:type="dxa" w:w="4320"/>
          </w:tcPr>
          <w:p>
            <w:r>
              <w:t>Driftsbremse (km) [km]</w:t>
            </w:r>
          </w:p>
        </w:tc>
        <w:tc>
          <w:tcPr>
            <w:tcW w:type="dxa" w:w="4320"/>
          </w:tcPr>
          <w:p>
            <w:r>
              <w:t>91.2</w:t>
            </w:r>
          </w:p>
        </w:tc>
      </w:tr>
      <w:tr>
        <w:tc>
          <w:tcPr>
            <w:tcW w:type="dxa" w:w="4320"/>
          </w:tcPr>
          <w:p>
            <w:r>
              <w:t>Afstand motorbremse [km]</w:t>
            </w:r>
          </w:p>
        </w:tc>
        <w:tc>
          <w:tcPr>
            <w:tcW w:type="dxa" w:w="4320"/>
          </w:tcPr>
          <w:p>
            <w:r>
              <w:t>103.6</w:t>
            </w:r>
          </w:p>
        </w:tc>
      </w:tr>
      <w:tr>
        <w:tc>
          <w:tcPr>
            <w:tcW w:type="dxa" w:w="4320"/>
          </w:tcPr>
          <w:p>
            <w:r>
              <w:t>Overspeed (km uden påløbsdrift) [km]</w:t>
            </w:r>
          </w:p>
        </w:tc>
        <w:tc>
          <w:tcPr>
            <w:tcW w:type="dxa" w:w="4320"/>
          </w:tcPr>
          <w:p>
            <w:r>
              <w:t>342.3</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60:13:54</w:t>
            </w:r>
          </w:p>
        </w:tc>
      </w:tr>
      <w:tr>
        <w:tc>
          <w:tcPr>
            <w:tcW w:type="dxa" w:w="4320"/>
          </w:tcPr>
          <w:p>
            <w:r>
              <w:t>Køretid [hh:mm:ss]</w:t>
            </w:r>
          </w:p>
        </w:tc>
        <w:tc>
          <w:tcPr>
            <w:tcW w:type="dxa" w:w="4320"/>
          </w:tcPr>
          <w:p>
            <w:r>
              <w:t>57:42:11</w:t>
            </w:r>
          </w:p>
        </w:tc>
      </w:tr>
      <w:tr>
        <w:tc>
          <w:tcPr>
            <w:tcW w:type="dxa" w:w="4320"/>
          </w:tcPr>
          <w:p>
            <w:r>
              <w:t>Tomgang / stilstandstid [hh:mm:ss]</w:t>
            </w:r>
          </w:p>
        </w:tc>
        <w:tc>
          <w:tcPr>
            <w:tcW w:type="dxa" w:w="4320"/>
          </w:tcPr>
          <w:p>
            <w:r>
              <w:t>02:31:42</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11.5%</w:t>
            </w:r>
          </w:p>
        </w:tc>
        <w:tc>
          <w:tcPr>
            <w:tcW w:type="dxa" w:w="1728"/>
          </w:tcPr>
          <w:p>
            <w:r>
              <w:t>4.2%</w:t>
            </w:r>
          </w:p>
        </w:tc>
        <w:tc>
          <w:tcPr>
            <w:tcW w:type="dxa" w:w="1728"/>
          </w:tcPr>
          <w:p>
            <w:r>
              <w:t>Under 5%</w:t>
            </w:r>
          </w:p>
        </w:tc>
        <w:tc>
          <w:tcPr>
            <w:tcW w:type="dxa" w:w="1728"/>
          </w:tcPr>
          <w:p>
            <w:r>
              <w:rPr>
                <w:color w:val="008000"/>
              </w:rPr>
              <w:t>-63.4%</w:t>
            </w:r>
          </w:p>
        </w:tc>
      </w:tr>
      <w:tr>
        <w:tc>
          <w:tcPr>
            <w:tcW w:type="dxa" w:w="1728"/>
          </w:tcPr>
          <w:p>
            <w:r>
              <w:t>Procentdel af køretid hvor fartpilot er aktivt. Højere er bedre.</w:t>
            </w:r>
          </w:p>
        </w:tc>
        <w:tc>
          <w:tcPr>
            <w:tcW w:type="dxa" w:w="1728"/>
          </w:tcPr>
          <w:p>
            <w:r>
              <w:t>85.5%</w:t>
            </w:r>
          </w:p>
        </w:tc>
        <w:tc>
          <w:tcPr>
            <w:tcW w:type="dxa" w:w="1728"/>
          </w:tcPr>
          <w:p>
            <w:r>
              <w:t>90.6%</w:t>
            </w:r>
          </w:p>
        </w:tc>
        <w:tc>
          <w:tcPr>
            <w:tcW w:type="dxa" w:w="1728"/>
          </w:tcPr>
          <w:p>
            <w:r>
              <w:t>Over 66,5%</w:t>
            </w:r>
          </w:p>
        </w:tc>
        <w:tc>
          <w:tcPr>
            <w:tcW w:type="dxa" w:w="1728"/>
          </w:tcPr>
          <w:p>
            <w:r>
              <w:rPr>
                <w:color w:val="008000"/>
              </w:rPr>
              <w:t>+5.9%</w:t>
            </w:r>
          </w:p>
        </w:tc>
      </w:tr>
      <w:tr>
        <w:tc>
          <w:tcPr>
            <w:tcW w:type="dxa" w:w="1728"/>
          </w:tcPr>
          <w:p>
            <w:r>
              <w:t>Procentdel af total bremsning udført med motorbremse. Højere er bedre.</w:t>
            </w:r>
          </w:p>
        </w:tc>
        <w:tc>
          <w:tcPr>
            <w:tcW w:type="dxa" w:w="1728"/>
          </w:tcPr>
          <w:p>
            <w:r>
              <w:t>46.4%</w:t>
            </w:r>
          </w:p>
        </w:tc>
        <w:tc>
          <w:tcPr>
            <w:tcW w:type="dxa" w:w="1728"/>
          </w:tcPr>
          <w:p>
            <w:r>
              <w:t>53.2%</w:t>
            </w:r>
          </w:p>
        </w:tc>
        <w:tc>
          <w:tcPr>
            <w:tcW w:type="dxa" w:w="1728"/>
          </w:tcPr>
          <w:p>
            <w:r>
              <w:t>Over 56%</w:t>
            </w:r>
          </w:p>
        </w:tc>
        <w:tc>
          <w:tcPr>
            <w:tcW w:type="dxa" w:w="1728"/>
          </w:tcPr>
          <w:p>
            <w:r>
              <w:rPr>
                <w:color w:val="008000"/>
              </w:rPr>
              <w:t>+14.7%</w:t>
            </w:r>
          </w:p>
        </w:tc>
      </w:tr>
      <w:tr>
        <w:tc>
          <w:tcPr>
            <w:tcW w:type="dxa" w:w="1728"/>
          </w:tcPr>
          <w:p>
            <w:r>
              <w:t>Procentdel af køretid i påløbsdrift. Højere er bedre.</w:t>
            </w:r>
          </w:p>
        </w:tc>
        <w:tc>
          <w:tcPr>
            <w:tcW w:type="dxa" w:w="1728"/>
          </w:tcPr>
          <w:p>
            <w:r>
              <w:t>11.4%</w:t>
            </w:r>
          </w:p>
        </w:tc>
        <w:tc>
          <w:tcPr>
            <w:tcW w:type="dxa" w:w="1728"/>
          </w:tcPr>
          <w:p>
            <w:r>
              <w:t>10.6%</w:t>
            </w:r>
          </w:p>
        </w:tc>
        <w:tc>
          <w:tcPr>
            <w:tcW w:type="dxa" w:w="1728"/>
          </w:tcPr>
          <w:p>
            <w:r>
              <w:t>Over 7%</w:t>
            </w:r>
          </w:p>
        </w:tc>
        <w:tc>
          <w:tcPr>
            <w:tcW w:type="dxa" w:w="1728"/>
          </w:tcPr>
          <w:p>
            <w:r>
              <w:rPr>
                <w:color w:val="FF0000"/>
              </w:rPr>
              <w:t>-7.5%</w:t>
            </w:r>
          </w:p>
        </w:tc>
      </w:tr>
      <w:tr>
        <w:tc>
          <w:tcPr>
            <w:tcW w:type="dxa" w:w="1728"/>
          </w:tcPr>
          <w:p>
            <w:r>
              <w:t>Antal kilometer kørt per liter brændstof. Højere er bedre.</w:t>
            </w:r>
          </w:p>
        </w:tc>
        <w:tc>
          <w:tcPr>
            <w:tcW w:type="dxa" w:w="1728"/>
          </w:tcPr>
          <w:p>
            <w:r>
              <w:t>3.57 km/l</w:t>
            </w:r>
          </w:p>
        </w:tc>
        <w:tc>
          <w:tcPr>
            <w:tcW w:type="dxa" w:w="1728"/>
          </w:tcPr>
          <w:p>
            <w:r>
              <w:t>3.02 km/l</w:t>
            </w:r>
          </w:p>
        </w:tc>
        <w:tc>
          <w:tcPr>
            <w:tcW w:type="dxa" w:w="1728"/>
          </w:tcPr>
          <w:p>
            <w:r/>
          </w:p>
        </w:tc>
        <w:tc>
          <w:tcPr>
            <w:tcW w:type="dxa" w:w="1728"/>
          </w:tcPr>
          <w:p>
            <w:r>
              <w:rPr>
                <w:color w:val="FF0000"/>
              </w:rPr>
              <w:t>-15.4%</w:t>
            </w:r>
          </w:p>
        </w:tc>
      </w:tr>
      <w:tr>
        <w:tc>
          <w:tcPr>
            <w:tcW w:type="dxa" w:w="1728"/>
          </w:tcPr>
          <w:p>
            <w:r>
              <w:t>Brændstofforbrug justeret for lastens vægt. Lavere er bedre.</w:t>
            </w:r>
          </w:p>
        </w:tc>
        <w:tc>
          <w:tcPr>
            <w:tcW w:type="dxa" w:w="1728"/>
          </w:tcPr>
          <w:p>
            <w:r>
              <w:t>1.16 l/100km/t</w:t>
            </w:r>
          </w:p>
        </w:tc>
        <w:tc>
          <w:tcPr>
            <w:tcW w:type="dxa" w:w="1728"/>
          </w:tcPr>
          <w:p>
            <w:r>
              <w:t>1.40 l/100km/t</w:t>
            </w:r>
          </w:p>
        </w:tc>
        <w:tc>
          <w:tcPr>
            <w:tcW w:type="dxa" w:w="1728"/>
          </w:tcPr>
          <w:p>
            <w:r/>
          </w:p>
        </w:tc>
        <w:tc>
          <w:tcPr>
            <w:tcW w:type="dxa" w:w="1728"/>
          </w:tcPr>
          <w:p>
            <w:r>
              <w:rPr>
                <w:color w:val="FF0000"/>
              </w:rPr>
              <w:t>+21.2%</w:t>
            </w:r>
          </w:p>
        </w:tc>
      </w:tr>
      <w:tr>
        <w:tc>
          <w:tcPr>
            <w:tcW w:type="dxa" w:w="1728"/>
          </w:tcPr>
          <w:p>
            <w:r>
              <w:t>Procentdel af køretid over hastighedsgrænsen. Lavere er bedre.</w:t>
            </w:r>
          </w:p>
        </w:tc>
        <w:tc>
          <w:tcPr>
            <w:tcW w:type="dxa" w:w="1728"/>
          </w:tcPr>
          <w:p>
            <w:r>
              <w:t>22.9%</w:t>
            </w:r>
          </w:p>
        </w:tc>
        <w:tc>
          <w:tcPr>
            <w:tcW w:type="dxa" w:w="1728"/>
          </w:tcPr>
          <w:p>
            <w:r>
              <w:t>10.1%</w:t>
            </w:r>
          </w:p>
        </w:tc>
        <w:tc>
          <w:tcPr>
            <w:tcW w:type="dxa" w:w="1728"/>
          </w:tcPr>
          <w:p>
            <w:r/>
          </w:p>
        </w:tc>
        <w:tc>
          <w:tcPr>
            <w:tcW w:type="dxa" w:w="1728"/>
          </w:tcPr>
          <w:p>
            <w:r>
              <w:rPr>
                <w:color w:val="008000"/>
              </w:rPr>
              <w:t>-55.8%</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Nielsen, Hannibal Carl Leen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29.7</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28.8</w:t>
            </w:r>
          </w:p>
        </w:tc>
      </w:tr>
      <w:tr>
        <w:tc>
          <w:tcPr>
            <w:tcW w:type="dxa" w:w="4320"/>
          </w:tcPr>
          <w:p>
            <w:r>
              <w:t>Forbrug [l]</w:t>
            </w:r>
          </w:p>
        </w:tc>
        <w:tc>
          <w:tcPr>
            <w:tcW w:type="dxa" w:w="4320"/>
          </w:tcPr>
          <w:p>
            <w:r>
              <w:t>308.5</w:t>
            </w:r>
          </w:p>
        </w:tc>
      </w:tr>
      <w:tr>
        <w:tc>
          <w:tcPr>
            <w:tcW w:type="dxa" w:w="4320"/>
          </w:tcPr>
          <w:p>
            <w:r>
              <w:t>Kørestrækning [km]</w:t>
            </w:r>
          </w:p>
        </w:tc>
        <w:tc>
          <w:tcPr>
            <w:tcW w:type="dxa" w:w="4320"/>
          </w:tcPr>
          <w:p>
            <w:r>
              <w:t>1037.4</w:t>
            </w:r>
          </w:p>
        </w:tc>
      </w:tr>
      <w:tr>
        <w:tc>
          <w:tcPr>
            <w:tcW w:type="dxa" w:w="4320"/>
          </w:tcPr>
          <w:p>
            <w:r>
              <w:t>Ø totalvægt [t]</w:t>
            </w:r>
          </w:p>
        </w:tc>
        <w:tc>
          <w:tcPr>
            <w:tcW w:type="dxa" w:w="4320"/>
          </w:tcPr>
          <w:p>
            <w:r>
              <w:t>31.0</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35.8</w:t>
            </w:r>
          </w:p>
        </w:tc>
      </w:tr>
      <w:tr>
        <w:tc>
          <w:tcPr>
            <w:tcW w:type="dxa" w:w="4320"/>
          </w:tcPr>
          <w:p>
            <w:r>
              <w:t>Afstand i påløbsdrift [km]</w:t>
            </w:r>
          </w:p>
        </w:tc>
        <w:tc>
          <w:tcPr>
            <w:tcW w:type="dxa" w:w="4320"/>
          </w:tcPr>
          <w:p>
            <w:r>
              <w:t>15.9</w:t>
            </w:r>
          </w:p>
        </w:tc>
      </w:tr>
      <w:tr>
        <w:tc>
          <w:tcPr>
            <w:tcW w:type="dxa" w:w="4320"/>
          </w:tcPr>
          <w:p>
            <w:r>
              <w:t>Kickdown (km) [km]</w:t>
            </w:r>
          </w:p>
        </w:tc>
        <w:tc>
          <w:tcPr>
            <w:tcW w:type="dxa" w:w="4320"/>
          </w:tcPr>
          <w:p>
            <w:r>
              <w:t>3.4</w:t>
            </w:r>
          </w:p>
        </w:tc>
      </w:tr>
      <w:tr>
        <w:tc>
          <w:tcPr>
            <w:tcW w:type="dxa" w:w="4320"/>
          </w:tcPr>
          <w:p>
            <w:r>
              <w:t>Afstand med kørehastighedsregulering (&gt; 50 km/h) [km]</w:t>
            </w:r>
          </w:p>
        </w:tc>
        <w:tc>
          <w:tcPr>
            <w:tcW w:type="dxa" w:w="4320"/>
          </w:tcPr>
          <w:p>
            <w:r>
              <w:t>625.1</w:t>
            </w:r>
          </w:p>
        </w:tc>
      </w:tr>
      <w:tr>
        <w:tc>
          <w:tcPr>
            <w:tcW w:type="dxa" w:w="4320"/>
          </w:tcPr>
          <w:p>
            <w:r>
              <w:t>Afstand &gt; 50 km/h uden kørehastighedsregulering [km]</w:t>
            </w:r>
          </w:p>
        </w:tc>
        <w:tc>
          <w:tcPr>
            <w:tcW w:type="dxa" w:w="4320"/>
          </w:tcPr>
          <w:p>
            <w:r>
              <w:t>305.2</w:t>
            </w:r>
          </w:p>
        </w:tc>
      </w:tr>
      <w:tr>
        <w:tc>
          <w:tcPr>
            <w:tcW w:type="dxa" w:w="4320"/>
          </w:tcPr>
          <w:p>
            <w:r>
              <w:t>Forbrug med kørehastighedsregulering [l/100km]</w:t>
            </w:r>
          </w:p>
        </w:tc>
        <w:tc>
          <w:tcPr>
            <w:tcW w:type="dxa" w:w="4320"/>
          </w:tcPr>
          <w:p>
            <w:r>
              <w:t>25.4</w:t>
            </w:r>
          </w:p>
        </w:tc>
      </w:tr>
      <w:tr>
        <w:tc>
          <w:tcPr>
            <w:tcW w:type="dxa" w:w="4320"/>
          </w:tcPr>
          <w:p>
            <w:r>
              <w:t>Forbrug uden kørehastighedsregulering [l/100km]</w:t>
            </w:r>
          </w:p>
        </w:tc>
        <w:tc>
          <w:tcPr>
            <w:tcW w:type="dxa" w:w="4320"/>
          </w:tcPr>
          <w:p>
            <w:r>
              <w:t>32.4</w:t>
            </w:r>
          </w:p>
        </w:tc>
      </w:tr>
      <w:tr>
        <w:tc>
          <w:tcPr>
            <w:tcW w:type="dxa" w:w="4320"/>
          </w:tcPr>
          <w:p>
            <w:r>
              <w:t>Driftsbremse (km) [km]</w:t>
            </w:r>
          </w:p>
        </w:tc>
        <w:tc>
          <w:tcPr>
            <w:tcW w:type="dxa" w:w="4320"/>
          </w:tcPr>
          <w:p>
            <w:r>
              <w:t>51.0</w:t>
            </w:r>
          </w:p>
        </w:tc>
      </w:tr>
      <w:tr>
        <w:tc>
          <w:tcPr>
            <w:tcW w:type="dxa" w:w="4320"/>
          </w:tcPr>
          <w:p>
            <w:r>
              <w:t>Afstand motorbremse [km]</w:t>
            </w:r>
          </w:p>
        </w:tc>
        <w:tc>
          <w:tcPr>
            <w:tcW w:type="dxa" w:w="4320"/>
          </w:tcPr>
          <w:p>
            <w:r>
              <w:t>23.0</w:t>
            </w:r>
          </w:p>
        </w:tc>
      </w:tr>
      <w:tr>
        <w:tc>
          <w:tcPr>
            <w:tcW w:type="dxa" w:w="4320"/>
          </w:tcPr>
          <w:p>
            <w:r>
              <w:t>Overspeed (km uden påløbsdrift) [km]</w:t>
            </w:r>
          </w:p>
        </w:tc>
        <w:tc>
          <w:tcPr>
            <w:tcW w:type="dxa" w:w="4320"/>
          </w:tcPr>
          <w:p>
            <w:r>
              <w:t>618.4</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18:50:52</w:t>
            </w:r>
          </w:p>
        </w:tc>
      </w:tr>
      <w:tr>
        <w:tc>
          <w:tcPr>
            <w:tcW w:type="dxa" w:w="4320"/>
          </w:tcPr>
          <w:p>
            <w:r>
              <w:t>Køretid [hh:mm:ss]</w:t>
            </w:r>
          </w:p>
        </w:tc>
        <w:tc>
          <w:tcPr>
            <w:tcW w:type="dxa" w:w="4320"/>
          </w:tcPr>
          <w:p>
            <w:r>
              <w:t>14:46:54</w:t>
            </w:r>
          </w:p>
        </w:tc>
      </w:tr>
      <w:tr>
        <w:tc>
          <w:tcPr>
            <w:tcW w:type="dxa" w:w="4320"/>
          </w:tcPr>
          <w:p>
            <w:r>
              <w:t>Tomgang / stilstandstid [hh:mm:ss]</w:t>
            </w:r>
          </w:p>
        </w:tc>
        <w:tc>
          <w:tcPr>
            <w:tcW w:type="dxa" w:w="4320"/>
          </w:tcPr>
          <w:p>
            <w:r>
              <w:t>04:03:57</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9.7%</w:t>
            </w:r>
          </w:p>
        </w:tc>
        <w:tc>
          <w:tcPr>
            <w:tcW w:type="dxa" w:w="1728"/>
          </w:tcPr>
          <w:p>
            <w:r>
              <w:t>21.6%</w:t>
            </w:r>
          </w:p>
        </w:tc>
        <w:tc>
          <w:tcPr>
            <w:tcW w:type="dxa" w:w="1728"/>
          </w:tcPr>
          <w:p>
            <w:r>
              <w:t>Under 5%</w:t>
            </w:r>
          </w:p>
        </w:tc>
        <w:tc>
          <w:tcPr>
            <w:tcW w:type="dxa" w:w="1728"/>
          </w:tcPr>
          <w:p>
            <w:r>
              <w:rPr>
                <w:color w:val="FF0000"/>
              </w:rPr>
              <w:t>+122.4%</w:t>
            </w:r>
          </w:p>
        </w:tc>
      </w:tr>
      <w:tr>
        <w:tc>
          <w:tcPr>
            <w:tcW w:type="dxa" w:w="1728"/>
          </w:tcPr>
          <w:p>
            <w:r>
              <w:t>Procentdel af køretid hvor fartpilot er aktivt. Højere er bedre.</w:t>
            </w:r>
          </w:p>
        </w:tc>
        <w:tc>
          <w:tcPr>
            <w:tcW w:type="dxa" w:w="1728"/>
          </w:tcPr>
          <w:p>
            <w:r>
              <w:t>66.7%</w:t>
            </w:r>
          </w:p>
        </w:tc>
        <w:tc>
          <w:tcPr>
            <w:tcW w:type="dxa" w:w="1728"/>
          </w:tcPr>
          <w:p>
            <w:r>
              <w:t>67.2%</w:t>
            </w:r>
          </w:p>
        </w:tc>
        <w:tc>
          <w:tcPr>
            <w:tcW w:type="dxa" w:w="1728"/>
          </w:tcPr>
          <w:p>
            <w:r>
              <w:t>Over 66,5%</w:t>
            </w:r>
          </w:p>
        </w:tc>
        <w:tc>
          <w:tcPr>
            <w:tcW w:type="dxa" w:w="1728"/>
          </w:tcPr>
          <w:p>
            <w:r>
              <w:rPr>
                <w:color w:val="008000"/>
              </w:rPr>
              <w:t>+0.8%</w:t>
            </w:r>
          </w:p>
        </w:tc>
      </w:tr>
      <w:tr>
        <w:tc>
          <w:tcPr>
            <w:tcW w:type="dxa" w:w="1728"/>
          </w:tcPr>
          <w:p>
            <w:r>
              <w:t>Procentdel af total bremsning udført med motorbremse. Højere er bedre.</w:t>
            </w:r>
          </w:p>
        </w:tc>
        <w:tc>
          <w:tcPr>
            <w:tcW w:type="dxa" w:w="1728"/>
          </w:tcPr>
          <w:p>
            <w:r>
              <w:t>28.0%</w:t>
            </w:r>
          </w:p>
        </w:tc>
        <w:tc>
          <w:tcPr>
            <w:tcW w:type="dxa" w:w="1728"/>
          </w:tcPr>
          <w:p>
            <w:r>
              <w:t>31.1%</w:t>
            </w:r>
          </w:p>
        </w:tc>
        <w:tc>
          <w:tcPr>
            <w:tcW w:type="dxa" w:w="1728"/>
          </w:tcPr>
          <w:p>
            <w:r>
              <w:t>Over 56%</w:t>
            </w:r>
          </w:p>
        </w:tc>
        <w:tc>
          <w:tcPr>
            <w:tcW w:type="dxa" w:w="1728"/>
          </w:tcPr>
          <w:p>
            <w:r>
              <w:rPr>
                <w:color w:val="008000"/>
              </w:rPr>
              <w:t>+11.2%</w:t>
            </w:r>
          </w:p>
        </w:tc>
      </w:tr>
      <w:tr>
        <w:tc>
          <w:tcPr>
            <w:tcW w:type="dxa" w:w="1728"/>
          </w:tcPr>
          <w:p>
            <w:r>
              <w:t>Procentdel af køretid i påløbsdrift. Højere er bedre.</w:t>
            </w:r>
          </w:p>
        </w:tc>
        <w:tc>
          <w:tcPr>
            <w:tcW w:type="dxa" w:w="1728"/>
          </w:tcPr>
          <w:p>
            <w:r>
              <w:t>4.7%</w:t>
            </w:r>
          </w:p>
        </w:tc>
        <w:tc>
          <w:tcPr>
            <w:tcW w:type="dxa" w:w="1728"/>
          </w:tcPr>
          <w:p>
            <w:r>
              <w:t>5.0%</w:t>
            </w:r>
          </w:p>
        </w:tc>
        <w:tc>
          <w:tcPr>
            <w:tcW w:type="dxa" w:w="1728"/>
          </w:tcPr>
          <w:p>
            <w:r>
              <w:t>Over 7%</w:t>
            </w:r>
          </w:p>
        </w:tc>
        <w:tc>
          <w:tcPr>
            <w:tcW w:type="dxa" w:w="1728"/>
          </w:tcPr>
          <w:p>
            <w:r>
              <w:rPr>
                <w:color w:val="008000"/>
              </w:rPr>
              <w:t>+7.1%</w:t>
            </w:r>
          </w:p>
        </w:tc>
      </w:tr>
      <w:tr>
        <w:tc>
          <w:tcPr>
            <w:tcW w:type="dxa" w:w="1728"/>
          </w:tcPr>
          <w:p>
            <w:r>
              <w:t>Antal kilometer kørt per liter brændstof. Højere er bedre.</w:t>
            </w:r>
          </w:p>
        </w:tc>
        <w:tc>
          <w:tcPr>
            <w:tcW w:type="dxa" w:w="1728"/>
          </w:tcPr>
          <w:p>
            <w:r>
              <w:t>3.71 km/l</w:t>
            </w:r>
          </w:p>
        </w:tc>
        <w:tc>
          <w:tcPr>
            <w:tcW w:type="dxa" w:w="1728"/>
          </w:tcPr>
          <w:p>
            <w:r>
              <w:t>3.36 km/l</w:t>
            </w:r>
          </w:p>
        </w:tc>
        <w:tc>
          <w:tcPr>
            <w:tcW w:type="dxa" w:w="1728"/>
          </w:tcPr>
          <w:p>
            <w:r/>
          </w:p>
        </w:tc>
        <w:tc>
          <w:tcPr>
            <w:tcW w:type="dxa" w:w="1728"/>
          </w:tcPr>
          <w:p>
            <w:r>
              <w:rPr>
                <w:color w:val="FF0000"/>
              </w:rPr>
              <w:t>-9.4%</w:t>
            </w:r>
          </w:p>
        </w:tc>
      </w:tr>
      <w:tr>
        <w:tc>
          <w:tcPr>
            <w:tcW w:type="dxa" w:w="1728"/>
          </w:tcPr>
          <w:p>
            <w:r>
              <w:t>Brændstofforbrug justeret for lastens vægt. Lavere er bedre.</w:t>
            </w:r>
          </w:p>
        </w:tc>
        <w:tc>
          <w:tcPr>
            <w:tcW w:type="dxa" w:w="1728"/>
          </w:tcPr>
          <w:p>
            <w:r>
              <w:t>0.96 l/100km/t</w:t>
            </w:r>
          </w:p>
        </w:tc>
        <w:tc>
          <w:tcPr>
            <w:tcW w:type="dxa" w:w="1728"/>
          </w:tcPr>
          <w:p>
            <w:r>
              <w:t>0.96 l/100km/t</w:t>
            </w:r>
          </w:p>
        </w:tc>
        <w:tc>
          <w:tcPr>
            <w:tcW w:type="dxa" w:w="1728"/>
          </w:tcPr>
          <w:p>
            <w:r/>
          </w:p>
        </w:tc>
        <w:tc>
          <w:tcPr>
            <w:tcW w:type="dxa" w:w="1728"/>
          </w:tcPr>
          <w:p>
            <w:r>
              <w:rPr>
                <w:color w:val="FF0000"/>
              </w:rPr>
              <w:t>+0.0%</w:t>
            </w:r>
          </w:p>
        </w:tc>
      </w:tr>
      <w:tr>
        <w:tc>
          <w:tcPr>
            <w:tcW w:type="dxa" w:w="1728"/>
          </w:tcPr>
          <w:p>
            <w:r>
              <w:t>Procentdel af køretid over hastighedsgrænsen. Lavere er bedre.</w:t>
            </w:r>
          </w:p>
        </w:tc>
        <w:tc>
          <w:tcPr>
            <w:tcW w:type="dxa" w:w="1728"/>
          </w:tcPr>
          <w:p>
            <w:r>
              <w:t>63.5%</w:t>
            </w:r>
          </w:p>
        </w:tc>
        <w:tc>
          <w:tcPr>
            <w:tcW w:type="dxa" w:w="1728"/>
          </w:tcPr>
          <w:p>
            <w:r>
              <w:t>59.6%</w:t>
            </w:r>
          </w:p>
        </w:tc>
        <w:tc>
          <w:tcPr>
            <w:tcW w:type="dxa" w:w="1728"/>
          </w:tcPr>
          <w:p>
            <w:r/>
          </w:p>
        </w:tc>
        <w:tc>
          <w:tcPr>
            <w:tcW w:type="dxa" w:w="1728"/>
          </w:tcPr>
          <w:p>
            <w:r>
              <w:rPr>
                <w:color w:val="008000"/>
              </w:rPr>
              <w:t>-6.1%</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Nielsen, Henrik Kloster</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27.4</w:t>
            </w:r>
          </w:p>
        </w:tc>
      </w:tr>
      <w:tr>
        <w:tc>
          <w:tcPr>
            <w:tcW w:type="dxa" w:w="4320"/>
          </w:tcPr>
          <w:p>
            <w:r>
              <w:t>Ø Rækkevidde ved forbrug [km/l]</w:t>
            </w:r>
          </w:p>
        </w:tc>
        <w:tc>
          <w:tcPr>
            <w:tcW w:type="dxa" w:w="4320"/>
          </w:tcPr>
          <w:p>
            <w:r>
              <w:t>3.6</w:t>
            </w:r>
          </w:p>
        </w:tc>
      </w:tr>
      <w:tr>
        <w:tc>
          <w:tcPr>
            <w:tcW w:type="dxa" w:w="4320"/>
          </w:tcPr>
          <w:p>
            <w:r>
              <w:t>Ø Forbrug ved kørsel [l/100km]</w:t>
            </w:r>
          </w:p>
        </w:tc>
        <w:tc>
          <w:tcPr>
            <w:tcW w:type="dxa" w:w="4320"/>
          </w:tcPr>
          <w:p>
            <w:r>
              <w:t>26.2</w:t>
            </w:r>
          </w:p>
        </w:tc>
      </w:tr>
      <w:tr>
        <w:tc>
          <w:tcPr>
            <w:tcW w:type="dxa" w:w="4320"/>
          </w:tcPr>
          <w:p>
            <w:r>
              <w:t>Forbrug [l]</w:t>
            </w:r>
          </w:p>
        </w:tc>
        <w:tc>
          <w:tcPr>
            <w:tcW w:type="dxa" w:w="4320"/>
          </w:tcPr>
          <w:p>
            <w:r>
              <w:t>1734.5</w:t>
            </w:r>
          </w:p>
        </w:tc>
      </w:tr>
      <w:tr>
        <w:tc>
          <w:tcPr>
            <w:tcW w:type="dxa" w:w="4320"/>
          </w:tcPr>
          <w:p>
            <w:r>
              <w:t>Kørestrækning [km]</w:t>
            </w:r>
          </w:p>
        </w:tc>
        <w:tc>
          <w:tcPr>
            <w:tcW w:type="dxa" w:w="4320"/>
          </w:tcPr>
          <w:p>
            <w:r>
              <w:t>6319.4</w:t>
            </w:r>
          </w:p>
        </w:tc>
      </w:tr>
      <w:tr>
        <w:tc>
          <w:tcPr>
            <w:tcW w:type="dxa" w:w="4320"/>
          </w:tcPr>
          <w:p>
            <w:r>
              <w:t>Ø totalvægt [t]</w:t>
            </w:r>
          </w:p>
        </w:tc>
        <w:tc>
          <w:tcPr>
            <w:tcW w:type="dxa" w:w="4320"/>
          </w:tcPr>
          <w:p>
            <w:r>
              <w:t>28.2</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529.1</w:t>
            </w:r>
          </w:p>
        </w:tc>
      </w:tr>
      <w:tr>
        <w:tc>
          <w:tcPr>
            <w:tcW w:type="dxa" w:w="4320"/>
          </w:tcPr>
          <w:p>
            <w:r>
              <w:t>Afstand i påløbsdrift [km]</w:t>
            </w:r>
          </w:p>
        </w:tc>
        <w:tc>
          <w:tcPr>
            <w:tcW w:type="dxa" w:w="4320"/>
          </w:tcPr>
          <w:p>
            <w:r>
              <w:t>151.4</w:t>
            </w:r>
          </w:p>
        </w:tc>
      </w:tr>
      <w:tr>
        <w:tc>
          <w:tcPr>
            <w:tcW w:type="dxa" w:w="4320"/>
          </w:tcPr>
          <w:p>
            <w:r>
              <w:t>Kickdown (km) [km]</w:t>
            </w:r>
          </w:p>
        </w:tc>
        <w:tc>
          <w:tcPr>
            <w:tcW w:type="dxa" w:w="4320"/>
          </w:tcPr>
          <w:p>
            <w:r>
              <w:t>42.4</w:t>
            </w:r>
          </w:p>
        </w:tc>
      </w:tr>
      <w:tr>
        <w:tc>
          <w:tcPr>
            <w:tcW w:type="dxa" w:w="4320"/>
          </w:tcPr>
          <w:p>
            <w:r>
              <w:t>Afstand med kørehastighedsregulering (&gt; 50 km/h) [km]</w:t>
            </w:r>
          </w:p>
        </w:tc>
        <w:tc>
          <w:tcPr>
            <w:tcW w:type="dxa" w:w="4320"/>
          </w:tcPr>
          <w:p>
            <w:r>
              <w:t>4037.2</w:t>
            </w:r>
          </w:p>
        </w:tc>
      </w:tr>
      <w:tr>
        <w:tc>
          <w:tcPr>
            <w:tcW w:type="dxa" w:w="4320"/>
          </w:tcPr>
          <w:p>
            <w:r>
              <w:t>Afstand &gt; 50 km/h uden kørehastighedsregulering [km]</w:t>
            </w:r>
          </w:p>
        </w:tc>
        <w:tc>
          <w:tcPr>
            <w:tcW w:type="dxa" w:w="4320"/>
          </w:tcPr>
          <w:p>
            <w:r>
              <w:t>1081.0</w:t>
            </w:r>
          </w:p>
        </w:tc>
      </w:tr>
      <w:tr>
        <w:tc>
          <w:tcPr>
            <w:tcW w:type="dxa" w:w="4320"/>
          </w:tcPr>
          <w:p>
            <w:r>
              <w:t>Forbrug med kørehastighedsregulering [l/100km]</w:t>
            </w:r>
          </w:p>
        </w:tc>
        <w:tc>
          <w:tcPr>
            <w:tcW w:type="dxa" w:w="4320"/>
          </w:tcPr>
          <w:p>
            <w:r>
              <w:t>26.4</w:t>
            </w:r>
          </w:p>
        </w:tc>
      </w:tr>
      <w:tr>
        <w:tc>
          <w:tcPr>
            <w:tcW w:type="dxa" w:w="4320"/>
          </w:tcPr>
          <w:p>
            <w:r>
              <w:t>Forbrug uden kørehastighedsregulering [l/100km]</w:t>
            </w:r>
          </w:p>
        </w:tc>
        <w:tc>
          <w:tcPr>
            <w:tcW w:type="dxa" w:w="4320"/>
          </w:tcPr>
          <w:p>
            <w:r>
              <w:t>28.3</w:t>
            </w:r>
          </w:p>
        </w:tc>
      </w:tr>
      <w:tr>
        <w:tc>
          <w:tcPr>
            <w:tcW w:type="dxa" w:w="4320"/>
          </w:tcPr>
          <w:p>
            <w:r>
              <w:t>Driftsbremse (km) [km]</w:t>
            </w:r>
          </w:p>
        </w:tc>
        <w:tc>
          <w:tcPr>
            <w:tcW w:type="dxa" w:w="4320"/>
          </w:tcPr>
          <w:p>
            <w:r>
              <w:t>170.8</w:t>
            </w:r>
          </w:p>
        </w:tc>
      </w:tr>
      <w:tr>
        <w:tc>
          <w:tcPr>
            <w:tcW w:type="dxa" w:w="4320"/>
          </w:tcPr>
          <w:p>
            <w:r>
              <w:t>Afstand motorbremse [km]</w:t>
            </w:r>
          </w:p>
        </w:tc>
        <w:tc>
          <w:tcPr>
            <w:tcW w:type="dxa" w:w="4320"/>
          </w:tcPr>
          <w:p>
            <w:r>
              <w:t>143.7</w:t>
            </w:r>
          </w:p>
        </w:tc>
      </w:tr>
      <w:tr>
        <w:tc>
          <w:tcPr>
            <w:tcW w:type="dxa" w:w="4320"/>
          </w:tcPr>
          <w:p>
            <w:r>
              <w:t>Overspeed (km uden påløbsdrift) [km]</w:t>
            </w:r>
          </w:p>
        </w:tc>
        <w:tc>
          <w:tcPr>
            <w:tcW w:type="dxa" w:w="4320"/>
          </w:tcPr>
          <w:p>
            <w:r>
              <w:t>2682.1</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105:51:06</w:t>
            </w:r>
          </w:p>
        </w:tc>
      </w:tr>
      <w:tr>
        <w:tc>
          <w:tcPr>
            <w:tcW w:type="dxa" w:w="4320"/>
          </w:tcPr>
          <w:p>
            <w:r>
              <w:t>Køretid [hh:mm:ss]</w:t>
            </w:r>
          </w:p>
        </w:tc>
        <w:tc>
          <w:tcPr>
            <w:tcW w:type="dxa" w:w="4320"/>
          </w:tcPr>
          <w:p>
            <w:r>
              <w:t>96:23:07</w:t>
            </w:r>
          </w:p>
        </w:tc>
      </w:tr>
      <w:tr>
        <w:tc>
          <w:tcPr>
            <w:tcW w:type="dxa" w:w="4320"/>
          </w:tcPr>
          <w:p>
            <w:r>
              <w:t>Tomgang / stilstandstid [hh:mm:ss]</w:t>
            </w:r>
          </w:p>
        </w:tc>
        <w:tc>
          <w:tcPr>
            <w:tcW w:type="dxa" w:w="4320"/>
          </w:tcPr>
          <w:p>
            <w:r>
              <w:t>09:27:58</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13.3%</w:t>
            </w:r>
          </w:p>
        </w:tc>
        <w:tc>
          <w:tcPr>
            <w:tcW w:type="dxa" w:w="1728"/>
          </w:tcPr>
          <w:p>
            <w:r>
              <w:t>8.9%</w:t>
            </w:r>
          </w:p>
        </w:tc>
        <w:tc>
          <w:tcPr>
            <w:tcW w:type="dxa" w:w="1728"/>
          </w:tcPr>
          <w:p>
            <w:r>
              <w:t>Under 5%</w:t>
            </w:r>
          </w:p>
        </w:tc>
        <w:tc>
          <w:tcPr>
            <w:tcW w:type="dxa" w:w="1728"/>
          </w:tcPr>
          <w:p>
            <w:r>
              <w:rPr>
                <w:color w:val="008000"/>
              </w:rPr>
              <w:t>-32.7%</w:t>
            </w:r>
          </w:p>
        </w:tc>
      </w:tr>
      <w:tr>
        <w:tc>
          <w:tcPr>
            <w:tcW w:type="dxa" w:w="1728"/>
          </w:tcPr>
          <w:p>
            <w:r>
              <w:t>Procentdel af køretid hvor fartpilot er aktivt. Højere er bedre.</w:t>
            </w:r>
          </w:p>
        </w:tc>
        <w:tc>
          <w:tcPr>
            <w:tcW w:type="dxa" w:w="1728"/>
          </w:tcPr>
          <w:p>
            <w:r>
              <w:t>14.2%</w:t>
            </w:r>
          </w:p>
        </w:tc>
        <w:tc>
          <w:tcPr>
            <w:tcW w:type="dxa" w:w="1728"/>
          </w:tcPr>
          <w:p>
            <w:r>
              <w:t>78.9%</w:t>
            </w:r>
          </w:p>
        </w:tc>
        <w:tc>
          <w:tcPr>
            <w:tcW w:type="dxa" w:w="1728"/>
          </w:tcPr>
          <w:p>
            <w:r>
              <w:t>Over 66,5%</w:t>
            </w:r>
          </w:p>
        </w:tc>
        <w:tc>
          <w:tcPr>
            <w:tcW w:type="dxa" w:w="1728"/>
          </w:tcPr>
          <w:p>
            <w:r>
              <w:rPr>
                <w:color w:val="008000"/>
              </w:rPr>
              <w:t>+454.8%</w:t>
            </w:r>
          </w:p>
        </w:tc>
      </w:tr>
      <w:tr>
        <w:tc>
          <w:tcPr>
            <w:tcW w:type="dxa" w:w="1728"/>
          </w:tcPr>
          <w:p>
            <w:r>
              <w:t>Procentdel af total bremsning udført med motorbremse. Højere er bedre.</w:t>
            </w:r>
          </w:p>
        </w:tc>
        <w:tc>
          <w:tcPr>
            <w:tcW w:type="dxa" w:w="1728"/>
          </w:tcPr>
          <w:p>
            <w:r>
              <w:t>23.2%</w:t>
            </w:r>
          </w:p>
        </w:tc>
        <w:tc>
          <w:tcPr>
            <w:tcW w:type="dxa" w:w="1728"/>
          </w:tcPr>
          <w:p>
            <w:r>
              <w:t>45.7%</w:t>
            </w:r>
          </w:p>
        </w:tc>
        <w:tc>
          <w:tcPr>
            <w:tcW w:type="dxa" w:w="1728"/>
          </w:tcPr>
          <w:p>
            <w:r>
              <w:t>Over 56%</w:t>
            </w:r>
          </w:p>
        </w:tc>
        <w:tc>
          <w:tcPr>
            <w:tcW w:type="dxa" w:w="1728"/>
          </w:tcPr>
          <w:p>
            <w:r>
              <w:rPr>
                <w:color w:val="008000"/>
              </w:rPr>
              <w:t>+97.2%</w:t>
            </w:r>
          </w:p>
        </w:tc>
      </w:tr>
      <w:tr>
        <w:tc>
          <w:tcPr>
            <w:tcW w:type="dxa" w:w="1728"/>
          </w:tcPr>
          <w:p>
            <w:r>
              <w:t>Procentdel af køretid i påløbsdrift. Højere er bedre.</w:t>
            </w:r>
          </w:p>
        </w:tc>
        <w:tc>
          <w:tcPr>
            <w:tcW w:type="dxa" w:w="1728"/>
          </w:tcPr>
          <w:p>
            <w:r>
              <w:t>4.5%</w:t>
            </w:r>
          </w:p>
        </w:tc>
        <w:tc>
          <w:tcPr>
            <w:tcW w:type="dxa" w:w="1728"/>
          </w:tcPr>
          <w:p>
            <w:r>
              <w:t>10.8%</w:t>
            </w:r>
          </w:p>
        </w:tc>
        <w:tc>
          <w:tcPr>
            <w:tcW w:type="dxa" w:w="1728"/>
          </w:tcPr>
          <w:p>
            <w:r>
              <w:t>Over 7%</w:t>
            </w:r>
          </w:p>
        </w:tc>
        <w:tc>
          <w:tcPr>
            <w:tcW w:type="dxa" w:w="1728"/>
          </w:tcPr>
          <w:p>
            <w:r>
              <w:rPr>
                <w:color w:val="008000"/>
              </w:rPr>
              <w:t>+141.5%</w:t>
            </w:r>
          </w:p>
        </w:tc>
      </w:tr>
      <w:tr>
        <w:tc>
          <w:tcPr>
            <w:tcW w:type="dxa" w:w="1728"/>
          </w:tcPr>
          <w:p>
            <w:r>
              <w:t>Antal kilometer kørt per liter brændstof. Højere er bedre.</w:t>
            </w:r>
          </w:p>
        </w:tc>
        <w:tc>
          <w:tcPr>
            <w:tcW w:type="dxa" w:w="1728"/>
          </w:tcPr>
          <w:p>
            <w:r>
              <w:t>3.33 km/l</w:t>
            </w:r>
          </w:p>
        </w:tc>
        <w:tc>
          <w:tcPr>
            <w:tcW w:type="dxa" w:w="1728"/>
          </w:tcPr>
          <w:p>
            <w:r>
              <w:t>3.64 km/l</w:t>
            </w:r>
          </w:p>
        </w:tc>
        <w:tc>
          <w:tcPr>
            <w:tcW w:type="dxa" w:w="1728"/>
          </w:tcPr>
          <w:p>
            <w:r/>
          </w:p>
        </w:tc>
        <w:tc>
          <w:tcPr>
            <w:tcW w:type="dxa" w:w="1728"/>
          </w:tcPr>
          <w:p>
            <w:r>
              <w:rPr>
                <w:color w:val="008000"/>
              </w:rPr>
              <w:t>+9.5%</w:t>
            </w:r>
          </w:p>
        </w:tc>
      </w:tr>
      <w:tr>
        <w:tc>
          <w:tcPr>
            <w:tcW w:type="dxa" w:w="1728"/>
          </w:tcPr>
          <w:p>
            <w:r>
              <w:t>Brændstofforbrug justeret for lastens vægt. Lavere er bedre.</w:t>
            </w:r>
          </w:p>
        </w:tc>
        <w:tc>
          <w:tcPr>
            <w:tcW w:type="dxa" w:w="1728"/>
          </w:tcPr>
          <w:p>
            <w:r>
              <w:t>1.00 l/100km/t</w:t>
            </w:r>
          </w:p>
        </w:tc>
        <w:tc>
          <w:tcPr>
            <w:tcW w:type="dxa" w:w="1728"/>
          </w:tcPr>
          <w:p>
            <w:r>
              <w:t>0.97 l/100km/t</w:t>
            </w:r>
          </w:p>
        </w:tc>
        <w:tc>
          <w:tcPr>
            <w:tcW w:type="dxa" w:w="1728"/>
          </w:tcPr>
          <w:p>
            <w:r/>
          </w:p>
        </w:tc>
        <w:tc>
          <w:tcPr>
            <w:tcW w:type="dxa" w:w="1728"/>
          </w:tcPr>
          <w:p>
            <w:r>
              <w:rPr>
                <w:color w:val="008000"/>
              </w:rPr>
              <w:t>-3.1%</w:t>
            </w:r>
          </w:p>
        </w:tc>
      </w:tr>
      <w:tr>
        <w:tc>
          <w:tcPr>
            <w:tcW w:type="dxa" w:w="1728"/>
          </w:tcPr>
          <w:p>
            <w:r>
              <w:t>Procentdel af køretid over hastighedsgrænsen. Lavere er bedre.</w:t>
            </w:r>
          </w:p>
        </w:tc>
        <w:tc>
          <w:tcPr>
            <w:tcW w:type="dxa" w:w="1728"/>
          </w:tcPr>
          <w:p>
            <w:r>
              <w:t>64.1%</w:t>
            </w:r>
          </w:p>
        </w:tc>
        <w:tc>
          <w:tcPr>
            <w:tcW w:type="dxa" w:w="1728"/>
          </w:tcPr>
          <w:p>
            <w:r>
              <w:t>42.4%</w:t>
            </w:r>
          </w:p>
        </w:tc>
        <w:tc>
          <w:tcPr>
            <w:tcW w:type="dxa" w:w="1728"/>
          </w:tcPr>
          <w:p>
            <w:r/>
          </w:p>
        </w:tc>
        <w:tc>
          <w:tcPr>
            <w:tcW w:type="dxa" w:w="1728"/>
          </w:tcPr>
          <w:p>
            <w:r>
              <w:rPr>
                <w:color w:val="008000"/>
              </w:rPr>
              <w:t>-33.8%</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Nielsen, Henrik Nilaus</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27.0</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26.6</w:t>
            </w:r>
          </w:p>
        </w:tc>
      </w:tr>
      <w:tr>
        <w:tc>
          <w:tcPr>
            <w:tcW w:type="dxa" w:w="4320"/>
          </w:tcPr>
          <w:p>
            <w:r>
              <w:t>Forbrug [l]</w:t>
            </w:r>
          </w:p>
        </w:tc>
        <w:tc>
          <w:tcPr>
            <w:tcW w:type="dxa" w:w="4320"/>
          </w:tcPr>
          <w:p>
            <w:r>
              <w:t>1080.5</w:t>
            </w:r>
          </w:p>
        </w:tc>
      </w:tr>
      <w:tr>
        <w:tc>
          <w:tcPr>
            <w:tcW w:type="dxa" w:w="4320"/>
          </w:tcPr>
          <w:p>
            <w:r>
              <w:t>Kørestrækning [km]</w:t>
            </w:r>
          </w:p>
        </w:tc>
        <w:tc>
          <w:tcPr>
            <w:tcW w:type="dxa" w:w="4320"/>
          </w:tcPr>
          <w:p>
            <w:r>
              <w:t>4003.4</w:t>
            </w:r>
          </w:p>
        </w:tc>
      </w:tr>
      <w:tr>
        <w:tc>
          <w:tcPr>
            <w:tcW w:type="dxa" w:w="4320"/>
          </w:tcPr>
          <w:p>
            <w:r>
              <w:t>Ø totalvægt [t]</w:t>
            </w:r>
          </w:p>
        </w:tc>
        <w:tc>
          <w:tcPr>
            <w:tcW w:type="dxa" w:w="4320"/>
          </w:tcPr>
          <w:p>
            <w:r>
              <w:t>26.6</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234.6</w:t>
            </w:r>
          </w:p>
        </w:tc>
      </w:tr>
      <w:tr>
        <w:tc>
          <w:tcPr>
            <w:tcW w:type="dxa" w:w="4320"/>
          </w:tcPr>
          <w:p>
            <w:r>
              <w:t>Afstand i påløbsdrift [km]</w:t>
            </w:r>
          </w:p>
        </w:tc>
        <w:tc>
          <w:tcPr>
            <w:tcW w:type="dxa" w:w="4320"/>
          </w:tcPr>
          <w:p>
            <w:r>
              <w:t>76.5</w:t>
            </w:r>
          </w:p>
        </w:tc>
      </w:tr>
      <w:tr>
        <w:tc>
          <w:tcPr>
            <w:tcW w:type="dxa" w:w="4320"/>
          </w:tcPr>
          <w:p>
            <w:r>
              <w:t>Kickdown (km) [km]</w:t>
            </w:r>
          </w:p>
        </w:tc>
        <w:tc>
          <w:tcPr>
            <w:tcW w:type="dxa" w:w="4320"/>
          </w:tcPr>
          <w:p>
            <w:r>
              <w:t>0.1</w:t>
            </w:r>
          </w:p>
        </w:tc>
      </w:tr>
      <w:tr>
        <w:tc>
          <w:tcPr>
            <w:tcW w:type="dxa" w:w="4320"/>
          </w:tcPr>
          <w:p>
            <w:r>
              <w:t>Afstand med kørehastighedsregulering (&gt; 50 km/h) [km]</w:t>
            </w:r>
          </w:p>
        </w:tc>
        <w:tc>
          <w:tcPr>
            <w:tcW w:type="dxa" w:w="4320"/>
          </w:tcPr>
          <w:p>
            <w:r>
              <w:t>3251.5</w:t>
            </w:r>
          </w:p>
        </w:tc>
      </w:tr>
      <w:tr>
        <w:tc>
          <w:tcPr>
            <w:tcW w:type="dxa" w:w="4320"/>
          </w:tcPr>
          <w:p>
            <w:r>
              <w:t>Afstand &gt; 50 km/h uden kørehastighedsregulering [km]</w:t>
            </w:r>
          </w:p>
        </w:tc>
        <w:tc>
          <w:tcPr>
            <w:tcW w:type="dxa" w:w="4320"/>
          </w:tcPr>
          <w:p>
            <w:r>
              <w:t>84.8</w:t>
            </w:r>
          </w:p>
        </w:tc>
      </w:tr>
      <w:tr>
        <w:tc>
          <w:tcPr>
            <w:tcW w:type="dxa" w:w="4320"/>
          </w:tcPr>
          <w:p>
            <w:r>
              <w:t>Forbrug med kørehastighedsregulering [l/100km]</w:t>
            </w:r>
          </w:p>
        </w:tc>
        <w:tc>
          <w:tcPr>
            <w:tcW w:type="dxa" w:w="4320"/>
          </w:tcPr>
          <w:p>
            <w:r>
              <w:t>25.9</w:t>
            </w:r>
          </w:p>
        </w:tc>
      </w:tr>
      <w:tr>
        <w:tc>
          <w:tcPr>
            <w:tcW w:type="dxa" w:w="4320"/>
          </w:tcPr>
          <w:p>
            <w:r>
              <w:t>Forbrug uden kørehastighedsregulering [l/100km]</w:t>
            </w:r>
          </w:p>
        </w:tc>
        <w:tc>
          <w:tcPr>
            <w:tcW w:type="dxa" w:w="4320"/>
          </w:tcPr>
          <w:p>
            <w:r>
              <w:t>20.0</w:t>
            </w:r>
          </w:p>
        </w:tc>
      </w:tr>
      <w:tr>
        <w:tc>
          <w:tcPr>
            <w:tcW w:type="dxa" w:w="4320"/>
          </w:tcPr>
          <w:p>
            <w:r>
              <w:t>Driftsbremse (km) [km]</w:t>
            </w:r>
          </w:p>
        </w:tc>
        <w:tc>
          <w:tcPr>
            <w:tcW w:type="dxa" w:w="4320"/>
          </w:tcPr>
          <w:p>
            <w:r>
              <w:t>32.4</w:t>
            </w:r>
          </w:p>
        </w:tc>
      </w:tr>
      <w:tr>
        <w:tc>
          <w:tcPr>
            <w:tcW w:type="dxa" w:w="4320"/>
          </w:tcPr>
          <w:p>
            <w:r>
              <w:t>Afstand motorbremse [km]</w:t>
            </w:r>
          </w:p>
        </w:tc>
        <w:tc>
          <w:tcPr>
            <w:tcW w:type="dxa" w:w="4320"/>
          </w:tcPr>
          <w:p>
            <w:r>
              <w:t>61.6</w:t>
            </w:r>
          </w:p>
        </w:tc>
      </w:tr>
      <w:tr>
        <w:tc>
          <w:tcPr>
            <w:tcW w:type="dxa" w:w="4320"/>
          </w:tcPr>
          <w:p>
            <w:r>
              <w:t>Overspeed (km uden påløbsdrift) [km]</w:t>
            </w:r>
          </w:p>
        </w:tc>
        <w:tc>
          <w:tcPr>
            <w:tcW w:type="dxa" w:w="4320"/>
          </w:tcPr>
          <w:p>
            <w:r>
              <w:t>450.5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66:59:55</w:t>
            </w:r>
          </w:p>
        </w:tc>
      </w:tr>
      <w:tr>
        <w:tc>
          <w:tcPr>
            <w:tcW w:type="dxa" w:w="4320"/>
          </w:tcPr>
          <w:p>
            <w:r>
              <w:t>Køretid [hh:mm:ss]</w:t>
            </w:r>
          </w:p>
        </w:tc>
        <w:tc>
          <w:tcPr>
            <w:tcW w:type="dxa" w:w="4320"/>
          </w:tcPr>
          <w:p>
            <w:r>
              <w:t>63:09:52</w:t>
            </w:r>
          </w:p>
        </w:tc>
      </w:tr>
      <w:tr>
        <w:tc>
          <w:tcPr>
            <w:tcW w:type="dxa" w:w="4320"/>
          </w:tcPr>
          <w:p>
            <w:r>
              <w:t>Tomgang / stilstandstid [hh:mm:ss]</w:t>
            </w:r>
          </w:p>
        </w:tc>
        <w:tc>
          <w:tcPr>
            <w:tcW w:type="dxa" w:w="4320"/>
          </w:tcPr>
          <w:p>
            <w:r>
              <w:t>03:50:03</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7.2%</w:t>
            </w:r>
          </w:p>
        </w:tc>
        <w:tc>
          <w:tcPr>
            <w:tcW w:type="dxa" w:w="1728"/>
          </w:tcPr>
          <w:p>
            <w:r>
              <w:t>5.7%</w:t>
            </w:r>
          </w:p>
        </w:tc>
        <w:tc>
          <w:tcPr>
            <w:tcW w:type="dxa" w:w="1728"/>
          </w:tcPr>
          <w:p>
            <w:r>
              <w:t>Under 5%</w:t>
            </w:r>
          </w:p>
        </w:tc>
        <w:tc>
          <w:tcPr>
            <w:tcW w:type="dxa" w:w="1728"/>
          </w:tcPr>
          <w:p>
            <w:r>
              <w:rPr>
                <w:color w:val="008000"/>
              </w:rPr>
              <w:t>-20.4%</w:t>
            </w:r>
          </w:p>
        </w:tc>
      </w:tr>
      <w:tr>
        <w:tc>
          <w:tcPr>
            <w:tcW w:type="dxa" w:w="1728"/>
          </w:tcPr>
          <w:p>
            <w:r>
              <w:t>Procentdel af køretid hvor fartpilot er aktivt. Højere er bedre.</w:t>
            </w:r>
          </w:p>
        </w:tc>
        <w:tc>
          <w:tcPr>
            <w:tcW w:type="dxa" w:w="1728"/>
          </w:tcPr>
          <w:p>
            <w:r>
              <w:t>73.8%</w:t>
            </w:r>
          </w:p>
        </w:tc>
        <w:tc>
          <w:tcPr>
            <w:tcW w:type="dxa" w:w="1728"/>
          </w:tcPr>
          <w:p>
            <w:r>
              <w:t>97.5%</w:t>
            </w:r>
          </w:p>
        </w:tc>
        <w:tc>
          <w:tcPr>
            <w:tcW w:type="dxa" w:w="1728"/>
          </w:tcPr>
          <w:p>
            <w:r>
              <w:t>Over 66,5%</w:t>
            </w:r>
          </w:p>
        </w:tc>
        <w:tc>
          <w:tcPr>
            <w:tcW w:type="dxa" w:w="1728"/>
          </w:tcPr>
          <w:p>
            <w:r>
              <w:rPr>
                <w:color w:val="008000"/>
              </w:rPr>
              <w:t>+32.1%</w:t>
            </w:r>
          </w:p>
        </w:tc>
      </w:tr>
      <w:tr>
        <w:tc>
          <w:tcPr>
            <w:tcW w:type="dxa" w:w="1728"/>
          </w:tcPr>
          <w:p>
            <w:r>
              <w:t>Procentdel af total bremsning udført med motorbremse. Højere er bedre.</w:t>
            </w:r>
          </w:p>
        </w:tc>
        <w:tc>
          <w:tcPr>
            <w:tcW w:type="dxa" w:w="1728"/>
          </w:tcPr>
          <w:p>
            <w:r>
              <w:t>18.0%</w:t>
            </w:r>
          </w:p>
        </w:tc>
        <w:tc>
          <w:tcPr>
            <w:tcW w:type="dxa" w:w="1728"/>
          </w:tcPr>
          <w:p>
            <w:r>
              <w:t>65.5%</w:t>
            </w:r>
          </w:p>
        </w:tc>
        <w:tc>
          <w:tcPr>
            <w:tcW w:type="dxa" w:w="1728"/>
          </w:tcPr>
          <w:p>
            <w:r>
              <w:t>Over 56%</w:t>
            </w:r>
          </w:p>
        </w:tc>
        <w:tc>
          <w:tcPr>
            <w:tcW w:type="dxa" w:w="1728"/>
          </w:tcPr>
          <w:p>
            <w:r>
              <w:rPr>
                <w:color w:val="008000"/>
              </w:rPr>
              <w:t>+264.7%</w:t>
            </w:r>
          </w:p>
        </w:tc>
      </w:tr>
      <w:tr>
        <w:tc>
          <w:tcPr>
            <w:tcW w:type="dxa" w:w="1728"/>
          </w:tcPr>
          <w:p>
            <w:r>
              <w:t>Procentdel af køretid i påløbsdrift. Højere er bedre.</w:t>
            </w:r>
          </w:p>
        </w:tc>
        <w:tc>
          <w:tcPr>
            <w:tcW w:type="dxa" w:w="1728"/>
          </w:tcPr>
          <w:p>
            <w:r>
              <w:t>5.6%</w:t>
            </w:r>
          </w:p>
        </w:tc>
        <w:tc>
          <w:tcPr>
            <w:tcW w:type="dxa" w:w="1728"/>
          </w:tcPr>
          <w:p>
            <w:r>
              <w:t>7.8%</w:t>
            </w:r>
          </w:p>
        </w:tc>
        <w:tc>
          <w:tcPr>
            <w:tcW w:type="dxa" w:w="1728"/>
          </w:tcPr>
          <w:p>
            <w:r>
              <w:t>Over 7%</w:t>
            </w:r>
          </w:p>
        </w:tc>
        <w:tc>
          <w:tcPr>
            <w:tcW w:type="dxa" w:w="1728"/>
          </w:tcPr>
          <w:p>
            <w:r>
              <w:rPr>
                <w:color w:val="008000"/>
              </w:rPr>
              <w:t>+38.5%</w:t>
            </w:r>
          </w:p>
        </w:tc>
      </w:tr>
      <w:tr>
        <w:tc>
          <w:tcPr>
            <w:tcW w:type="dxa" w:w="1728"/>
          </w:tcPr>
          <w:p>
            <w:r>
              <w:t>Antal kilometer kørt per liter brændstof. Højere er bedre.</w:t>
            </w:r>
          </w:p>
        </w:tc>
        <w:tc>
          <w:tcPr>
            <w:tcW w:type="dxa" w:w="1728"/>
          </w:tcPr>
          <w:p>
            <w:r>
              <w:t>3.50 km/l</w:t>
            </w:r>
          </w:p>
        </w:tc>
        <w:tc>
          <w:tcPr>
            <w:tcW w:type="dxa" w:w="1728"/>
          </w:tcPr>
          <w:p>
            <w:r>
              <w:t>3.71 km/l</w:t>
            </w:r>
          </w:p>
        </w:tc>
        <w:tc>
          <w:tcPr>
            <w:tcW w:type="dxa" w:w="1728"/>
          </w:tcPr>
          <w:p>
            <w:r/>
          </w:p>
        </w:tc>
        <w:tc>
          <w:tcPr>
            <w:tcW w:type="dxa" w:w="1728"/>
          </w:tcPr>
          <w:p>
            <w:r>
              <w:rPr>
                <w:color w:val="008000"/>
              </w:rPr>
              <w:t>+5.9%</w:t>
            </w:r>
          </w:p>
        </w:tc>
      </w:tr>
      <w:tr>
        <w:tc>
          <w:tcPr>
            <w:tcW w:type="dxa" w:w="1728"/>
          </w:tcPr>
          <w:p>
            <w:r>
              <w:t>Brændstofforbrug justeret for lastens vægt. Lavere er bedre.</w:t>
            </w:r>
          </w:p>
        </w:tc>
        <w:tc>
          <w:tcPr>
            <w:tcW w:type="dxa" w:w="1728"/>
          </w:tcPr>
          <w:p>
            <w:r>
              <w:t>1.01 l/100km/t</w:t>
            </w:r>
          </w:p>
        </w:tc>
        <w:tc>
          <w:tcPr>
            <w:tcW w:type="dxa" w:w="1728"/>
          </w:tcPr>
          <w:p>
            <w:r>
              <w:t>1.01 l/100km/t</w:t>
            </w:r>
          </w:p>
        </w:tc>
        <w:tc>
          <w:tcPr>
            <w:tcW w:type="dxa" w:w="1728"/>
          </w:tcPr>
          <w:p>
            <w:r/>
          </w:p>
        </w:tc>
        <w:tc>
          <w:tcPr>
            <w:tcW w:type="dxa" w:w="1728"/>
          </w:tcPr>
          <w:p>
            <w:r>
              <w:rPr>
                <w:color w:val="FF0000"/>
              </w:rPr>
              <w:t>+0.8%</w:t>
            </w:r>
          </w:p>
        </w:tc>
      </w:tr>
      <w:tr>
        <w:tc>
          <w:tcPr>
            <w:tcW w:type="dxa" w:w="1728"/>
          </w:tcPr>
          <w:p>
            <w:r>
              <w:t>Procentdel af køretid over hastighedsgrænsen. Lavere er bedre.</w:t>
            </w:r>
          </w:p>
        </w:tc>
        <w:tc>
          <w:tcPr>
            <w:tcW w:type="dxa" w:w="1728"/>
          </w:tcPr>
          <w:p>
            <w:r>
              <w:t>26.8%</w:t>
            </w:r>
          </w:p>
        </w:tc>
        <w:tc>
          <w:tcPr>
            <w:tcW w:type="dxa" w:w="1728"/>
          </w:tcPr>
          <w:p>
            <w:r>
              <w:t>11.3%</w:t>
            </w:r>
          </w:p>
        </w:tc>
        <w:tc>
          <w:tcPr>
            <w:tcW w:type="dxa" w:w="1728"/>
          </w:tcPr>
          <w:p>
            <w:r/>
          </w:p>
        </w:tc>
        <w:tc>
          <w:tcPr>
            <w:tcW w:type="dxa" w:w="1728"/>
          </w:tcPr>
          <w:p>
            <w:r>
              <w:rPr>
                <w:color w:val="008000"/>
              </w:rPr>
              <w:t>-58.0%</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Nielsen, Torben Brian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23.6</w:t>
            </w:r>
          </w:p>
        </w:tc>
      </w:tr>
      <w:tr>
        <w:tc>
          <w:tcPr>
            <w:tcW w:type="dxa" w:w="4320"/>
          </w:tcPr>
          <w:p>
            <w:r>
              <w:t>Ø Rækkevidde ved forbrug [km/l]</w:t>
            </w:r>
          </w:p>
        </w:tc>
        <w:tc>
          <w:tcPr>
            <w:tcW w:type="dxa" w:w="4320"/>
          </w:tcPr>
          <w:p>
            <w:r>
              <w:t>4.2</w:t>
            </w:r>
          </w:p>
        </w:tc>
      </w:tr>
      <w:tr>
        <w:tc>
          <w:tcPr>
            <w:tcW w:type="dxa" w:w="4320"/>
          </w:tcPr>
          <w:p>
            <w:r>
              <w:t>Ø Forbrug ved kørsel [l/100km]</w:t>
            </w:r>
          </w:p>
        </w:tc>
        <w:tc>
          <w:tcPr>
            <w:tcW w:type="dxa" w:w="4320"/>
          </w:tcPr>
          <w:p>
            <w:r>
              <w:t>23.3</w:t>
            </w:r>
          </w:p>
        </w:tc>
      </w:tr>
      <w:tr>
        <w:tc>
          <w:tcPr>
            <w:tcW w:type="dxa" w:w="4320"/>
          </w:tcPr>
          <w:p>
            <w:r>
              <w:t>Forbrug [l]</w:t>
            </w:r>
          </w:p>
        </w:tc>
        <w:tc>
          <w:tcPr>
            <w:tcW w:type="dxa" w:w="4320"/>
          </w:tcPr>
          <w:p>
            <w:r>
              <w:t>2575.0</w:t>
            </w:r>
          </w:p>
        </w:tc>
      </w:tr>
      <w:tr>
        <w:tc>
          <w:tcPr>
            <w:tcW w:type="dxa" w:w="4320"/>
          </w:tcPr>
          <w:p>
            <w:r>
              <w:t>Kørestrækning [km]</w:t>
            </w:r>
          </w:p>
        </w:tc>
        <w:tc>
          <w:tcPr>
            <w:tcW w:type="dxa" w:w="4320"/>
          </w:tcPr>
          <w:p>
            <w:r>
              <w:t>10924.3</w:t>
            </w:r>
          </w:p>
        </w:tc>
      </w:tr>
      <w:tr>
        <w:tc>
          <w:tcPr>
            <w:tcW w:type="dxa" w:w="4320"/>
          </w:tcPr>
          <w:p>
            <w:r>
              <w:t>Ø totalvægt [t]</w:t>
            </w:r>
          </w:p>
        </w:tc>
        <w:tc>
          <w:tcPr>
            <w:tcW w:type="dxa" w:w="4320"/>
          </w:tcPr>
          <w:p>
            <w:r>
              <w:t>25.5</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297.8</w:t>
            </w:r>
          </w:p>
        </w:tc>
      </w:tr>
      <w:tr>
        <w:tc>
          <w:tcPr>
            <w:tcW w:type="dxa" w:w="4320"/>
          </w:tcPr>
          <w:p>
            <w:r>
              <w:t>Afstand i påløbsdrift [km]</w:t>
            </w:r>
          </w:p>
        </w:tc>
        <w:tc>
          <w:tcPr>
            <w:tcW w:type="dxa" w:w="4320"/>
          </w:tcPr>
          <w:p>
            <w:r>
              <w:t>156.9</w:t>
            </w:r>
          </w:p>
        </w:tc>
      </w:tr>
      <w:tr>
        <w:tc>
          <w:tcPr>
            <w:tcW w:type="dxa" w:w="4320"/>
          </w:tcPr>
          <w:p>
            <w:r>
              <w:t>Kickdown (km) [km]</w:t>
            </w:r>
          </w:p>
        </w:tc>
        <w:tc>
          <w:tcPr>
            <w:tcW w:type="dxa" w:w="4320"/>
          </w:tcPr>
          <w:p>
            <w:r>
              <w:t>0.1</w:t>
            </w:r>
          </w:p>
        </w:tc>
      </w:tr>
      <w:tr>
        <w:tc>
          <w:tcPr>
            <w:tcW w:type="dxa" w:w="4320"/>
          </w:tcPr>
          <w:p>
            <w:r>
              <w:t>Afstand med kørehastighedsregulering (&gt; 50 km/h) [km]</w:t>
            </w:r>
          </w:p>
        </w:tc>
        <w:tc>
          <w:tcPr>
            <w:tcW w:type="dxa" w:w="4320"/>
          </w:tcPr>
          <w:p>
            <w:r>
              <w:t>9661.0</w:t>
            </w:r>
          </w:p>
        </w:tc>
      </w:tr>
      <w:tr>
        <w:tc>
          <w:tcPr>
            <w:tcW w:type="dxa" w:w="4320"/>
          </w:tcPr>
          <w:p>
            <w:r>
              <w:t>Afstand &gt; 50 km/h uden kørehastighedsregulering [km]</w:t>
            </w:r>
          </w:p>
        </w:tc>
        <w:tc>
          <w:tcPr>
            <w:tcW w:type="dxa" w:w="4320"/>
          </w:tcPr>
          <w:p>
            <w:r>
              <w:t>554.4</w:t>
            </w:r>
          </w:p>
        </w:tc>
      </w:tr>
      <w:tr>
        <w:tc>
          <w:tcPr>
            <w:tcW w:type="dxa" w:w="4320"/>
          </w:tcPr>
          <w:p>
            <w:r>
              <w:t>Forbrug med kørehastighedsregulering [l/100km]</w:t>
            </w:r>
          </w:p>
        </w:tc>
        <w:tc>
          <w:tcPr>
            <w:tcW w:type="dxa" w:w="4320"/>
          </w:tcPr>
          <w:p>
            <w:r>
              <w:t>22.6</w:t>
            </w:r>
          </w:p>
        </w:tc>
      </w:tr>
      <w:tr>
        <w:tc>
          <w:tcPr>
            <w:tcW w:type="dxa" w:w="4320"/>
          </w:tcPr>
          <w:p>
            <w:r>
              <w:t>Forbrug uden kørehastighedsregulering [l/100km]</w:t>
            </w:r>
          </w:p>
        </w:tc>
        <w:tc>
          <w:tcPr>
            <w:tcW w:type="dxa" w:w="4320"/>
          </w:tcPr>
          <w:p>
            <w:r>
              <w:t>25.9</w:t>
            </w:r>
          </w:p>
        </w:tc>
      </w:tr>
      <w:tr>
        <w:tc>
          <w:tcPr>
            <w:tcW w:type="dxa" w:w="4320"/>
          </w:tcPr>
          <w:p>
            <w:r>
              <w:t>Driftsbremse (km) [km]</w:t>
            </w:r>
          </w:p>
        </w:tc>
        <w:tc>
          <w:tcPr>
            <w:tcW w:type="dxa" w:w="4320"/>
          </w:tcPr>
          <w:p>
            <w:r>
              <w:t>129.0</w:t>
            </w:r>
          </w:p>
        </w:tc>
      </w:tr>
      <w:tr>
        <w:tc>
          <w:tcPr>
            <w:tcW w:type="dxa" w:w="4320"/>
          </w:tcPr>
          <w:p>
            <w:r>
              <w:t>Afstand motorbremse [km]</w:t>
            </w:r>
          </w:p>
        </w:tc>
        <w:tc>
          <w:tcPr>
            <w:tcW w:type="dxa" w:w="4320"/>
          </w:tcPr>
          <w:p>
            <w:r>
              <w:t>117.0</w:t>
            </w:r>
          </w:p>
        </w:tc>
      </w:tr>
      <w:tr>
        <w:tc>
          <w:tcPr>
            <w:tcW w:type="dxa" w:w="4320"/>
          </w:tcPr>
          <w:p>
            <w:r>
              <w:t>Overspeed (km uden påløbsdrift) [km]</w:t>
            </w:r>
          </w:p>
        </w:tc>
        <w:tc>
          <w:tcPr>
            <w:tcW w:type="dxa" w:w="4320"/>
          </w:tcPr>
          <w:p>
            <w:r>
              <w:t>2333.3</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155:26:42</w:t>
            </w:r>
          </w:p>
        </w:tc>
      </w:tr>
      <w:tr>
        <w:tc>
          <w:tcPr>
            <w:tcW w:type="dxa" w:w="4320"/>
          </w:tcPr>
          <w:p>
            <w:r>
              <w:t>Køretid [hh:mm:ss]</w:t>
            </w:r>
          </w:p>
        </w:tc>
        <w:tc>
          <w:tcPr>
            <w:tcW w:type="dxa" w:w="4320"/>
          </w:tcPr>
          <w:p>
            <w:r>
              <w:t>144:41:49</w:t>
            </w:r>
          </w:p>
        </w:tc>
      </w:tr>
      <w:tr>
        <w:tc>
          <w:tcPr>
            <w:tcW w:type="dxa" w:w="4320"/>
          </w:tcPr>
          <w:p>
            <w:r>
              <w:t>Tomgang / stilstandstid [hh:mm:ss]</w:t>
            </w:r>
          </w:p>
        </w:tc>
        <w:tc>
          <w:tcPr>
            <w:tcW w:type="dxa" w:w="4320"/>
          </w:tcPr>
          <w:p>
            <w:r>
              <w:t>10:44:53</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10.2%</w:t>
            </w:r>
          </w:p>
        </w:tc>
        <w:tc>
          <w:tcPr>
            <w:tcW w:type="dxa" w:w="1728"/>
          </w:tcPr>
          <w:p>
            <w:r>
              <w:t>6.9%</w:t>
            </w:r>
          </w:p>
        </w:tc>
        <w:tc>
          <w:tcPr>
            <w:tcW w:type="dxa" w:w="1728"/>
          </w:tcPr>
          <w:p>
            <w:r>
              <w:t>Under 5%</w:t>
            </w:r>
          </w:p>
        </w:tc>
        <w:tc>
          <w:tcPr>
            <w:tcW w:type="dxa" w:w="1728"/>
          </w:tcPr>
          <w:p>
            <w:r>
              <w:rPr>
                <w:color w:val="008000"/>
              </w:rPr>
              <w:t>-32.3%</w:t>
            </w:r>
          </w:p>
        </w:tc>
      </w:tr>
      <w:tr>
        <w:tc>
          <w:tcPr>
            <w:tcW w:type="dxa" w:w="1728"/>
          </w:tcPr>
          <w:p>
            <w:r>
              <w:t>Procentdel af køretid hvor fartpilot er aktivt. Højere er bedre.</w:t>
            </w:r>
          </w:p>
        </w:tc>
        <w:tc>
          <w:tcPr>
            <w:tcW w:type="dxa" w:w="1728"/>
          </w:tcPr>
          <w:p>
            <w:r>
              <w:t>90.9%</w:t>
            </w:r>
          </w:p>
        </w:tc>
        <w:tc>
          <w:tcPr>
            <w:tcW w:type="dxa" w:w="1728"/>
          </w:tcPr>
          <w:p>
            <w:r>
              <w:t>94.6%</w:t>
            </w:r>
          </w:p>
        </w:tc>
        <w:tc>
          <w:tcPr>
            <w:tcW w:type="dxa" w:w="1728"/>
          </w:tcPr>
          <w:p>
            <w:r>
              <w:t>Over 66,5%</w:t>
            </w:r>
          </w:p>
        </w:tc>
        <w:tc>
          <w:tcPr>
            <w:tcW w:type="dxa" w:w="1728"/>
          </w:tcPr>
          <w:p>
            <w:r>
              <w:rPr>
                <w:color w:val="008000"/>
              </w:rPr>
              <w:t>+4.0%</w:t>
            </w:r>
          </w:p>
        </w:tc>
      </w:tr>
      <w:tr>
        <w:tc>
          <w:tcPr>
            <w:tcW w:type="dxa" w:w="1728"/>
          </w:tcPr>
          <w:p>
            <w:r>
              <w:t>Procentdel af total bremsning udført med motorbremse. Højere er bedre.</w:t>
            </w:r>
          </w:p>
        </w:tc>
        <w:tc>
          <w:tcPr>
            <w:tcW w:type="dxa" w:w="1728"/>
          </w:tcPr>
          <w:p>
            <w:r>
              <w:t>45.8%</w:t>
            </w:r>
          </w:p>
        </w:tc>
        <w:tc>
          <w:tcPr>
            <w:tcW w:type="dxa" w:w="1728"/>
          </w:tcPr>
          <w:p>
            <w:r>
              <w:t>47.6%</w:t>
            </w:r>
          </w:p>
        </w:tc>
        <w:tc>
          <w:tcPr>
            <w:tcW w:type="dxa" w:w="1728"/>
          </w:tcPr>
          <w:p>
            <w:r>
              <w:t>Over 56%</w:t>
            </w:r>
          </w:p>
        </w:tc>
        <w:tc>
          <w:tcPr>
            <w:tcW w:type="dxa" w:w="1728"/>
          </w:tcPr>
          <w:p>
            <w:r>
              <w:rPr>
                <w:color w:val="008000"/>
              </w:rPr>
              <w:t>+3.8%</w:t>
            </w:r>
          </w:p>
        </w:tc>
      </w:tr>
      <w:tr>
        <w:tc>
          <w:tcPr>
            <w:tcW w:type="dxa" w:w="1728"/>
          </w:tcPr>
          <w:p>
            <w:r>
              <w:t>Procentdel af køretid i påløbsdrift. Højere er bedre.</w:t>
            </w:r>
          </w:p>
        </w:tc>
        <w:tc>
          <w:tcPr>
            <w:tcW w:type="dxa" w:w="1728"/>
          </w:tcPr>
          <w:p>
            <w:r>
              <w:t>5.3%</w:t>
            </w:r>
          </w:p>
        </w:tc>
        <w:tc>
          <w:tcPr>
            <w:tcW w:type="dxa" w:w="1728"/>
          </w:tcPr>
          <w:p>
            <w:r>
              <w:t>4.2%</w:t>
            </w:r>
          </w:p>
        </w:tc>
        <w:tc>
          <w:tcPr>
            <w:tcW w:type="dxa" w:w="1728"/>
          </w:tcPr>
          <w:p>
            <w:r>
              <w:t>Over 7%</w:t>
            </w:r>
          </w:p>
        </w:tc>
        <w:tc>
          <w:tcPr>
            <w:tcW w:type="dxa" w:w="1728"/>
          </w:tcPr>
          <w:p>
            <w:r>
              <w:rPr>
                <w:color w:val="FF0000"/>
              </w:rPr>
              <w:t>-21.5%</w:t>
            </w:r>
          </w:p>
        </w:tc>
      </w:tr>
      <w:tr>
        <w:tc>
          <w:tcPr>
            <w:tcW w:type="dxa" w:w="1728"/>
          </w:tcPr>
          <w:p>
            <w:r>
              <w:t>Antal kilometer kørt per liter brændstof. Højere er bedre.</w:t>
            </w:r>
          </w:p>
        </w:tc>
        <w:tc>
          <w:tcPr>
            <w:tcW w:type="dxa" w:w="1728"/>
          </w:tcPr>
          <w:p>
            <w:r>
              <w:t>4.02 km/l</w:t>
            </w:r>
          </w:p>
        </w:tc>
        <w:tc>
          <w:tcPr>
            <w:tcW w:type="dxa" w:w="1728"/>
          </w:tcPr>
          <w:p>
            <w:r>
              <w:t>4.24 km/l</w:t>
            </w:r>
          </w:p>
        </w:tc>
        <w:tc>
          <w:tcPr>
            <w:tcW w:type="dxa" w:w="1728"/>
          </w:tcPr>
          <w:p>
            <w:r/>
          </w:p>
        </w:tc>
        <w:tc>
          <w:tcPr>
            <w:tcW w:type="dxa" w:w="1728"/>
          </w:tcPr>
          <w:p>
            <w:r>
              <w:rPr>
                <w:color w:val="008000"/>
              </w:rPr>
              <w:t>+5.6%</w:t>
            </w:r>
          </w:p>
        </w:tc>
      </w:tr>
      <w:tr>
        <w:tc>
          <w:tcPr>
            <w:tcW w:type="dxa" w:w="1728"/>
          </w:tcPr>
          <w:p>
            <w:r>
              <w:t>Brændstofforbrug justeret for lastens vægt. Lavere er bedre.</w:t>
            </w:r>
          </w:p>
        </w:tc>
        <w:tc>
          <w:tcPr>
            <w:tcW w:type="dxa" w:w="1728"/>
          </w:tcPr>
          <w:p>
            <w:r>
              <w:t>0.88 l/100km/t</w:t>
            </w:r>
          </w:p>
        </w:tc>
        <w:tc>
          <w:tcPr>
            <w:tcW w:type="dxa" w:w="1728"/>
          </w:tcPr>
          <w:p>
            <w:r>
              <w:t>0.92 l/100km/t</w:t>
            </w:r>
          </w:p>
        </w:tc>
        <w:tc>
          <w:tcPr>
            <w:tcW w:type="dxa" w:w="1728"/>
          </w:tcPr>
          <w:p>
            <w:r/>
          </w:p>
        </w:tc>
        <w:tc>
          <w:tcPr>
            <w:tcW w:type="dxa" w:w="1728"/>
          </w:tcPr>
          <w:p>
            <w:r>
              <w:rPr>
                <w:color w:val="FF0000"/>
              </w:rPr>
              <w:t>+4.8%</w:t>
            </w:r>
          </w:p>
        </w:tc>
      </w:tr>
      <w:tr>
        <w:tc>
          <w:tcPr>
            <w:tcW w:type="dxa" w:w="1728"/>
          </w:tcPr>
          <w:p>
            <w:r>
              <w:t>Procentdel af køretid over hastighedsgrænsen. Lavere er bedre.</w:t>
            </w:r>
          </w:p>
        </w:tc>
        <w:tc>
          <w:tcPr>
            <w:tcW w:type="dxa" w:w="1728"/>
          </w:tcPr>
          <w:p>
            <w:r>
              <w:t>71.8%</w:t>
            </w:r>
          </w:p>
        </w:tc>
        <w:tc>
          <w:tcPr>
            <w:tcW w:type="dxa" w:w="1728"/>
          </w:tcPr>
          <w:p>
            <w:r>
              <w:t>21.4%</w:t>
            </w:r>
          </w:p>
        </w:tc>
        <w:tc>
          <w:tcPr>
            <w:tcW w:type="dxa" w:w="1728"/>
          </w:tcPr>
          <w:p>
            <w:r/>
          </w:p>
        </w:tc>
        <w:tc>
          <w:tcPr>
            <w:tcW w:type="dxa" w:w="1728"/>
          </w:tcPr>
          <w:p>
            <w:r>
              <w:rPr>
                <w:color w:val="008000"/>
              </w:rPr>
              <w:t>-70.2%</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Pedersen, Henning</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29.9</w:t>
            </w:r>
          </w:p>
        </w:tc>
      </w:tr>
      <w:tr>
        <w:tc>
          <w:tcPr>
            <w:tcW w:type="dxa" w:w="4320"/>
          </w:tcPr>
          <w:p>
            <w:r>
              <w:t>Ø Rækkevidde ved forbrug [km/l]</w:t>
            </w:r>
          </w:p>
        </w:tc>
        <w:tc>
          <w:tcPr>
            <w:tcW w:type="dxa" w:w="4320"/>
          </w:tcPr>
          <w:p>
            <w:r>
              <w:t>3.3</w:t>
            </w:r>
          </w:p>
        </w:tc>
      </w:tr>
      <w:tr>
        <w:tc>
          <w:tcPr>
            <w:tcW w:type="dxa" w:w="4320"/>
          </w:tcPr>
          <w:p>
            <w:r>
              <w:t>Ø Forbrug ved kørsel [l/100km]</w:t>
            </w:r>
          </w:p>
        </w:tc>
        <w:tc>
          <w:tcPr>
            <w:tcW w:type="dxa" w:w="4320"/>
          </w:tcPr>
          <w:p>
            <w:r>
              <w:t>29.0</w:t>
            </w:r>
          </w:p>
        </w:tc>
      </w:tr>
      <w:tr>
        <w:tc>
          <w:tcPr>
            <w:tcW w:type="dxa" w:w="4320"/>
          </w:tcPr>
          <w:p>
            <w:r>
              <w:t>Forbrug [l]</w:t>
            </w:r>
          </w:p>
        </w:tc>
        <w:tc>
          <w:tcPr>
            <w:tcW w:type="dxa" w:w="4320"/>
          </w:tcPr>
          <w:p>
            <w:r>
              <w:t>695.0</w:t>
            </w:r>
          </w:p>
        </w:tc>
      </w:tr>
      <w:tr>
        <w:tc>
          <w:tcPr>
            <w:tcW w:type="dxa" w:w="4320"/>
          </w:tcPr>
          <w:p>
            <w:r>
              <w:t>Kørestrækning [km]</w:t>
            </w:r>
          </w:p>
        </w:tc>
        <w:tc>
          <w:tcPr>
            <w:tcW w:type="dxa" w:w="4320"/>
          </w:tcPr>
          <w:p>
            <w:r>
              <w:t>2320.7</w:t>
            </w:r>
          </w:p>
        </w:tc>
      </w:tr>
      <w:tr>
        <w:tc>
          <w:tcPr>
            <w:tcW w:type="dxa" w:w="4320"/>
          </w:tcPr>
          <w:p>
            <w:r>
              <w:t>Ø totalvægt [t]</w:t>
            </w:r>
          </w:p>
        </w:tc>
        <w:tc>
          <w:tcPr>
            <w:tcW w:type="dxa" w:w="4320"/>
          </w:tcPr>
          <w:p>
            <w:r>
              <w:t>29.6</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130.9</w:t>
            </w:r>
          </w:p>
        </w:tc>
      </w:tr>
      <w:tr>
        <w:tc>
          <w:tcPr>
            <w:tcW w:type="dxa" w:w="4320"/>
          </w:tcPr>
          <w:p>
            <w:r>
              <w:t>Afstand i påløbsdrift [km]</w:t>
            </w:r>
          </w:p>
        </w:tc>
        <w:tc>
          <w:tcPr>
            <w:tcW w:type="dxa" w:w="4320"/>
          </w:tcPr>
          <w:p>
            <w:r>
              <w:t>14.0</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287.8</w:t>
            </w:r>
          </w:p>
        </w:tc>
      </w:tr>
      <w:tr>
        <w:tc>
          <w:tcPr>
            <w:tcW w:type="dxa" w:w="4320"/>
          </w:tcPr>
          <w:p>
            <w:r>
              <w:t>Afstand &gt; 50 km/h uden kørehastighedsregulering [km]</w:t>
            </w:r>
          </w:p>
        </w:tc>
        <w:tc>
          <w:tcPr>
            <w:tcW w:type="dxa" w:w="4320"/>
          </w:tcPr>
          <w:p>
            <w:r>
              <w:t>1655.3</w:t>
            </w:r>
          </w:p>
        </w:tc>
      </w:tr>
      <w:tr>
        <w:tc>
          <w:tcPr>
            <w:tcW w:type="dxa" w:w="4320"/>
          </w:tcPr>
          <w:p>
            <w:r>
              <w:t>Forbrug med kørehastighedsregulering [l/100km]</w:t>
            </w:r>
          </w:p>
        </w:tc>
        <w:tc>
          <w:tcPr>
            <w:tcW w:type="dxa" w:w="4320"/>
          </w:tcPr>
          <w:p>
            <w:r>
              <w:t>24.3</w:t>
            </w:r>
          </w:p>
        </w:tc>
      </w:tr>
      <w:tr>
        <w:tc>
          <w:tcPr>
            <w:tcW w:type="dxa" w:w="4320"/>
          </w:tcPr>
          <w:p>
            <w:r>
              <w:t>Forbrug uden kørehastighedsregulering [l/100km]</w:t>
            </w:r>
          </w:p>
        </w:tc>
        <w:tc>
          <w:tcPr>
            <w:tcW w:type="dxa" w:w="4320"/>
          </w:tcPr>
          <w:p>
            <w:r>
              <w:t>28.6</w:t>
            </w:r>
          </w:p>
        </w:tc>
      </w:tr>
      <w:tr>
        <w:tc>
          <w:tcPr>
            <w:tcW w:type="dxa" w:w="4320"/>
          </w:tcPr>
          <w:p>
            <w:r>
              <w:t>Driftsbremse (km) [km]</w:t>
            </w:r>
          </w:p>
        </w:tc>
        <w:tc>
          <w:tcPr>
            <w:tcW w:type="dxa" w:w="4320"/>
          </w:tcPr>
          <w:p>
            <w:r>
              <w:t>114.1</w:t>
            </w:r>
          </w:p>
        </w:tc>
      </w:tr>
      <w:tr>
        <w:tc>
          <w:tcPr>
            <w:tcW w:type="dxa" w:w="4320"/>
          </w:tcPr>
          <w:p>
            <w:r>
              <w:t>Afstand motorbremse [km]</w:t>
            </w:r>
          </w:p>
        </w:tc>
        <w:tc>
          <w:tcPr>
            <w:tcW w:type="dxa" w:w="4320"/>
          </w:tcPr>
          <w:p>
            <w:r>
              <w:t>26.0</w:t>
            </w:r>
          </w:p>
        </w:tc>
      </w:tr>
      <w:tr>
        <w:tc>
          <w:tcPr>
            <w:tcW w:type="dxa" w:w="4320"/>
          </w:tcPr>
          <w:p>
            <w:r>
              <w:t>Overspeed (km uden påløbsdrift) [km]</w:t>
            </w:r>
          </w:p>
        </w:tc>
        <w:tc>
          <w:tcPr>
            <w:tcW w:type="dxa" w:w="4320"/>
          </w:tcPr>
          <w:p>
            <w:r>
              <w:t>268.9</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44:07:00</w:t>
            </w:r>
          </w:p>
        </w:tc>
      </w:tr>
      <w:tr>
        <w:tc>
          <w:tcPr>
            <w:tcW w:type="dxa" w:w="4320"/>
          </w:tcPr>
          <w:p>
            <w:r>
              <w:t>Køretid [hh:mm:ss]</w:t>
            </w:r>
          </w:p>
        </w:tc>
        <w:tc>
          <w:tcPr>
            <w:tcW w:type="dxa" w:w="4320"/>
          </w:tcPr>
          <w:p>
            <w:r>
              <w:t>36:42:45</w:t>
            </w:r>
          </w:p>
        </w:tc>
      </w:tr>
      <w:tr>
        <w:tc>
          <w:tcPr>
            <w:tcW w:type="dxa" w:w="4320"/>
          </w:tcPr>
          <w:p>
            <w:r>
              <w:t>Tomgang / stilstandstid [hh:mm:ss]</w:t>
            </w:r>
          </w:p>
        </w:tc>
        <w:tc>
          <w:tcPr>
            <w:tcW w:type="dxa" w:w="4320"/>
          </w:tcPr>
          <w:p>
            <w:r>
              <w:t>07:24:15</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19.7%</w:t>
            </w:r>
          </w:p>
        </w:tc>
        <w:tc>
          <w:tcPr>
            <w:tcW w:type="dxa" w:w="1728"/>
          </w:tcPr>
          <w:p>
            <w:r>
              <w:t>16.8%</w:t>
            </w:r>
          </w:p>
        </w:tc>
        <w:tc>
          <w:tcPr>
            <w:tcW w:type="dxa" w:w="1728"/>
          </w:tcPr>
          <w:p>
            <w:r>
              <w:t>Under 5%</w:t>
            </w:r>
          </w:p>
        </w:tc>
        <w:tc>
          <w:tcPr>
            <w:tcW w:type="dxa" w:w="1728"/>
          </w:tcPr>
          <w:p>
            <w:r>
              <w:rPr>
                <w:color w:val="008000"/>
              </w:rPr>
              <w:t>-14.6%</w:t>
            </w:r>
          </w:p>
        </w:tc>
      </w:tr>
      <w:tr>
        <w:tc>
          <w:tcPr>
            <w:tcW w:type="dxa" w:w="1728"/>
          </w:tcPr>
          <w:p>
            <w:r>
              <w:t>Procentdel af køretid hvor fartpilot er aktivt. Højere er bedre.</w:t>
            </w:r>
          </w:p>
        </w:tc>
        <w:tc>
          <w:tcPr>
            <w:tcW w:type="dxa" w:w="1728"/>
          </w:tcPr>
          <w:p>
            <w:r>
              <w:t>11.2%</w:t>
            </w:r>
          </w:p>
        </w:tc>
        <w:tc>
          <w:tcPr>
            <w:tcW w:type="dxa" w:w="1728"/>
          </w:tcPr>
          <w:p>
            <w:r>
              <w:t>14.8%</w:t>
            </w:r>
          </w:p>
        </w:tc>
        <w:tc>
          <w:tcPr>
            <w:tcW w:type="dxa" w:w="1728"/>
          </w:tcPr>
          <w:p>
            <w:r>
              <w:t>Over 66,5%</w:t>
            </w:r>
          </w:p>
        </w:tc>
        <w:tc>
          <w:tcPr>
            <w:tcW w:type="dxa" w:w="1728"/>
          </w:tcPr>
          <w:p>
            <w:r>
              <w:rPr>
                <w:color w:val="008000"/>
              </w:rPr>
              <w:t>+32.2%</w:t>
            </w:r>
          </w:p>
        </w:tc>
      </w:tr>
      <w:tr>
        <w:tc>
          <w:tcPr>
            <w:tcW w:type="dxa" w:w="1728"/>
          </w:tcPr>
          <w:p>
            <w:r>
              <w:t>Procentdel af total bremsning udført med motorbremse. Højere er bedre.</w:t>
            </w:r>
          </w:p>
        </w:tc>
        <w:tc>
          <w:tcPr>
            <w:tcW w:type="dxa" w:w="1728"/>
          </w:tcPr>
          <w:p>
            <w:r>
              <w:t>18.3%</w:t>
            </w:r>
          </w:p>
        </w:tc>
        <w:tc>
          <w:tcPr>
            <w:tcW w:type="dxa" w:w="1728"/>
          </w:tcPr>
          <w:p>
            <w:r>
              <w:t>18.6%</w:t>
            </w:r>
          </w:p>
        </w:tc>
        <w:tc>
          <w:tcPr>
            <w:tcW w:type="dxa" w:w="1728"/>
          </w:tcPr>
          <w:p>
            <w:r>
              <w:t>Over 56%</w:t>
            </w:r>
          </w:p>
        </w:tc>
        <w:tc>
          <w:tcPr>
            <w:tcW w:type="dxa" w:w="1728"/>
          </w:tcPr>
          <w:p>
            <w:r>
              <w:rPr>
                <w:color w:val="008000"/>
              </w:rPr>
              <w:t>+1.2%</w:t>
            </w:r>
          </w:p>
        </w:tc>
      </w:tr>
      <w:tr>
        <w:tc>
          <w:tcPr>
            <w:tcW w:type="dxa" w:w="1728"/>
          </w:tcPr>
          <w:p>
            <w:r>
              <w:t>Procentdel af køretid i påløbsdrift. Højere er bedre.</w:t>
            </w:r>
          </w:p>
        </w:tc>
        <w:tc>
          <w:tcPr>
            <w:tcW w:type="dxa" w:w="1728"/>
          </w:tcPr>
          <w:p>
            <w:r>
              <w:t>6.3%</w:t>
            </w:r>
          </w:p>
        </w:tc>
        <w:tc>
          <w:tcPr>
            <w:tcW w:type="dxa" w:w="1728"/>
          </w:tcPr>
          <w:p>
            <w:r>
              <w:t>6.2%</w:t>
            </w:r>
          </w:p>
        </w:tc>
        <w:tc>
          <w:tcPr>
            <w:tcW w:type="dxa" w:w="1728"/>
          </w:tcPr>
          <w:p>
            <w:r>
              <w:t>Over 7%</w:t>
            </w:r>
          </w:p>
        </w:tc>
        <w:tc>
          <w:tcPr>
            <w:tcW w:type="dxa" w:w="1728"/>
          </w:tcPr>
          <w:p>
            <w:r>
              <w:rPr>
                <w:color w:val="FF0000"/>
              </w:rPr>
              <w:t>-0.6%</w:t>
            </w:r>
          </w:p>
        </w:tc>
      </w:tr>
      <w:tr>
        <w:tc>
          <w:tcPr>
            <w:tcW w:type="dxa" w:w="1728"/>
          </w:tcPr>
          <w:p>
            <w:r>
              <w:t>Antal kilometer kørt per liter brændstof. Højere er bedre.</w:t>
            </w:r>
          </w:p>
        </w:tc>
        <w:tc>
          <w:tcPr>
            <w:tcW w:type="dxa" w:w="1728"/>
          </w:tcPr>
          <w:p>
            <w:r>
              <w:t>3.50 km/l</w:t>
            </w:r>
          </w:p>
        </w:tc>
        <w:tc>
          <w:tcPr>
            <w:tcW w:type="dxa" w:w="1728"/>
          </w:tcPr>
          <w:p>
            <w:r>
              <w:t>3.34 km/l</w:t>
            </w:r>
          </w:p>
        </w:tc>
        <w:tc>
          <w:tcPr>
            <w:tcW w:type="dxa" w:w="1728"/>
          </w:tcPr>
          <w:p>
            <w:r/>
          </w:p>
        </w:tc>
        <w:tc>
          <w:tcPr>
            <w:tcW w:type="dxa" w:w="1728"/>
          </w:tcPr>
          <w:p>
            <w:r>
              <w:rPr>
                <w:color w:val="FF0000"/>
              </w:rPr>
              <w:t>-4.7%</w:t>
            </w:r>
          </w:p>
        </w:tc>
      </w:tr>
      <w:tr>
        <w:tc>
          <w:tcPr>
            <w:tcW w:type="dxa" w:w="1728"/>
          </w:tcPr>
          <w:p>
            <w:r>
              <w:t>Brændstofforbrug justeret for lastens vægt. Lavere er bedre.</w:t>
            </w:r>
          </w:p>
        </w:tc>
        <w:tc>
          <w:tcPr>
            <w:tcW w:type="dxa" w:w="1728"/>
          </w:tcPr>
          <w:p>
            <w:r>
              <w:t>1.06 l/100km/t</w:t>
            </w:r>
          </w:p>
        </w:tc>
        <w:tc>
          <w:tcPr>
            <w:tcW w:type="dxa" w:w="1728"/>
          </w:tcPr>
          <w:p>
            <w:r>
              <w:t>1.01 l/100km/t</w:t>
            </w:r>
          </w:p>
        </w:tc>
        <w:tc>
          <w:tcPr>
            <w:tcW w:type="dxa" w:w="1728"/>
          </w:tcPr>
          <w:p>
            <w:r/>
          </w:p>
        </w:tc>
        <w:tc>
          <w:tcPr>
            <w:tcW w:type="dxa" w:w="1728"/>
          </w:tcPr>
          <w:p>
            <w:r>
              <w:rPr>
                <w:color w:val="008000"/>
              </w:rPr>
              <w:t>-4.7%</w:t>
            </w:r>
          </w:p>
        </w:tc>
      </w:tr>
      <w:tr>
        <w:tc>
          <w:tcPr>
            <w:tcW w:type="dxa" w:w="1728"/>
          </w:tcPr>
          <w:p>
            <w:r>
              <w:t>Procentdel af køretid over hastighedsgrænsen. Lavere er bedre.</w:t>
            </w:r>
          </w:p>
        </w:tc>
        <w:tc>
          <w:tcPr>
            <w:tcW w:type="dxa" w:w="1728"/>
          </w:tcPr>
          <w:p>
            <w:r>
              <w:t>11.3%</w:t>
            </w:r>
          </w:p>
        </w:tc>
        <w:tc>
          <w:tcPr>
            <w:tcW w:type="dxa" w:w="1728"/>
          </w:tcPr>
          <w:p>
            <w:r>
              <w:t>11.6%</w:t>
            </w:r>
          </w:p>
        </w:tc>
        <w:tc>
          <w:tcPr>
            <w:tcW w:type="dxa" w:w="1728"/>
          </w:tcPr>
          <w:p>
            <w:r/>
          </w:p>
        </w:tc>
        <w:tc>
          <w:tcPr>
            <w:tcW w:type="dxa" w:w="1728"/>
          </w:tcPr>
          <w:p>
            <w:r>
              <w:rPr>
                <w:color w:val="FF0000"/>
              </w:rPr>
              <w:t>+2.9%</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Petersen, Jan Søndergaard</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25.9</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25.3</w:t>
            </w:r>
          </w:p>
        </w:tc>
      </w:tr>
      <w:tr>
        <w:tc>
          <w:tcPr>
            <w:tcW w:type="dxa" w:w="4320"/>
          </w:tcPr>
          <w:p>
            <w:r>
              <w:t>Forbrug [l]</w:t>
            </w:r>
          </w:p>
        </w:tc>
        <w:tc>
          <w:tcPr>
            <w:tcW w:type="dxa" w:w="4320"/>
          </w:tcPr>
          <w:p>
            <w:r>
              <w:t>1836.0</w:t>
            </w:r>
          </w:p>
        </w:tc>
      </w:tr>
      <w:tr>
        <w:tc>
          <w:tcPr>
            <w:tcW w:type="dxa" w:w="4320"/>
          </w:tcPr>
          <w:p>
            <w:r>
              <w:t>Kørestrækning [km]</w:t>
            </w:r>
          </w:p>
        </w:tc>
        <w:tc>
          <w:tcPr>
            <w:tcW w:type="dxa" w:w="4320"/>
          </w:tcPr>
          <w:p>
            <w:r>
              <w:t>7102.0</w:t>
            </w:r>
          </w:p>
        </w:tc>
      </w:tr>
      <w:tr>
        <w:tc>
          <w:tcPr>
            <w:tcW w:type="dxa" w:w="4320"/>
          </w:tcPr>
          <w:p>
            <w:r>
              <w:t>Ø totalvægt [t]</w:t>
            </w:r>
          </w:p>
        </w:tc>
        <w:tc>
          <w:tcPr>
            <w:tcW w:type="dxa" w:w="4320"/>
          </w:tcPr>
          <w:p>
            <w:r>
              <w:t>23.6</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232.8</w:t>
            </w:r>
          </w:p>
        </w:tc>
      </w:tr>
      <w:tr>
        <w:tc>
          <w:tcPr>
            <w:tcW w:type="dxa" w:w="4320"/>
          </w:tcPr>
          <w:p>
            <w:r>
              <w:t>Afstand i påløbsdrift [km]</w:t>
            </w:r>
          </w:p>
        </w:tc>
        <w:tc>
          <w:tcPr>
            <w:tcW w:type="dxa" w:w="4320"/>
          </w:tcPr>
          <w:p>
            <w:r>
              <w:t>97.2</w:t>
            </w:r>
          </w:p>
        </w:tc>
      </w:tr>
      <w:tr>
        <w:tc>
          <w:tcPr>
            <w:tcW w:type="dxa" w:w="4320"/>
          </w:tcPr>
          <w:p>
            <w:r>
              <w:t>Kickdown (km) [km]</w:t>
            </w:r>
          </w:p>
        </w:tc>
        <w:tc>
          <w:tcPr>
            <w:tcW w:type="dxa" w:w="4320"/>
          </w:tcPr>
          <w:p>
            <w:r>
              <w:t>3.0</w:t>
            </w:r>
          </w:p>
        </w:tc>
      </w:tr>
      <w:tr>
        <w:tc>
          <w:tcPr>
            <w:tcW w:type="dxa" w:w="4320"/>
          </w:tcPr>
          <w:p>
            <w:r>
              <w:t>Afstand med kørehastighedsregulering (&gt; 50 km/h) [km]</w:t>
            </w:r>
          </w:p>
        </w:tc>
        <w:tc>
          <w:tcPr>
            <w:tcW w:type="dxa" w:w="4320"/>
          </w:tcPr>
          <w:p>
            <w:r>
              <w:t>4149.3</w:t>
            </w:r>
          </w:p>
        </w:tc>
      </w:tr>
      <w:tr>
        <w:tc>
          <w:tcPr>
            <w:tcW w:type="dxa" w:w="4320"/>
          </w:tcPr>
          <w:p>
            <w:r>
              <w:t>Afstand &gt; 50 km/h uden kørehastighedsregulering [km]</w:t>
            </w:r>
          </w:p>
        </w:tc>
        <w:tc>
          <w:tcPr>
            <w:tcW w:type="dxa" w:w="4320"/>
          </w:tcPr>
          <w:p>
            <w:r>
              <w:t>2358.9</w:t>
            </w:r>
          </w:p>
        </w:tc>
      </w:tr>
      <w:tr>
        <w:tc>
          <w:tcPr>
            <w:tcW w:type="dxa" w:w="4320"/>
          </w:tcPr>
          <w:p>
            <w:r>
              <w:t>Forbrug med kørehastighedsregulering [l/100km]</w:t>
            </w:r>
          </w:p>
        </w:tc>
        <w:tc>
          <w:tcPr>
            <w:tcW w:type="dxa" w:w="4320"/>
          </w:tcPr>
          <w:p>
            <w:r>
              <w:t>22.6</w:t>
            </w:r>
          </w:p>
        </w:tc>
      </w:tr>
      <w:tr>
        <w:tc>
          <w:tcPr>
            <w:tcW w:type="dxa" w:w="4320"/>
          </w:tcPr>
          <w:p>
            <w:r>
              <w:t>Forbrug uden kørehastighedsregulering [l/100km]</w:t>
            </w:r>
          </w:p>
        </w:tc>
        <w:tc>
          <w:tcPr>
            <w:tcW w:type="dxa" w:w="4320"/>
          </w:tcPr>
          <w:p>
            <w:r>
              <w:t>27.6</w:t>
            </w:r>
          </w:p>
        </w:tc>
      </w:tr>
      <w:tr>
        <w:tc>
          <w:tcPr>
            <w:tcW w:type="dxa" w:w="4320"/>
          </w:tcPr>
          <w:p>
            <w:r>
              <w:t>Driftsbremse (km) [km]</w:t>
            </w:r>
          </w:p>
        </w:tc>
        <w:tc>
          <w:tcPr>
            <w:tcW w:type="dxa" w:w="4320"/>
          </w:tcPr>
          <w:p>
            <w:r>
              <w:t>250.3</w:t>
            </w:r>
          </w:p>
        </w:tc>
      </w:tr>
      <w:tr>
        <w:tc>
          <w:tcPr>
            <w:tcW w:type="dxa" w:w="4320"/>
          </w:tcPr>
          <w:p>
            <w:r>
              <w:t>Afstand motorbremse [km]</w:t>
            </w:r>
          </w:p>
        </w:tc>
        <w:tc>
          <w:tcPr>
            <w:tcW w:type="dxa" w:w="4320"/>
          </w:tcPr>
          <w:p>
            <w:r>
              <w:t>152.3</w:t>
            </w:r>
          </w:p>
        </w:tc>
      </w:tr>
      <w:tr>
        <w:tc>
          <w:tcPr>
            <w:tcW w:type="dxa" w:w="4320"/>
          </w:tcPr>
          <w:p>
            <w:r>
              <w:t>Overspeed (km uden påløbsdrift) [km]</w:t>
            </w:r>
          </w:p>
        </w:tc>
        <w:tc>
          <w:tcPr>
            <w:tcW w:type="dxa" w:w="4320"/>
          </w:tcPr>
          <w:p>
            <w:r>
              <w:t>4666.4</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108:22:45</w:t>
            </w:r>
          </w:p>
        </w:tc>
      </w:tr>
      <w:tr>
        <w:tc>
          <w:tcPr>
            <w:tcW w:type="dxa" w:w="4320"/>
          </w:tcPr>
          <w:p>
            <w:r>
              <w:t>Køretid [hh:mm:ss]</w:t>
            </w:r>
          </w:p>
        </w:tc>
        <w:tc>
          <w:tcPr>
            <w:tcW w:type="dxa" w:w="4320"/>
          </w:tcPr>
          <w:p>
            <w:r>
              <w:t>94:47:17</w:t>
            </w:r>
          </w:p>
        </w:tc>
      </w:tr>
      <w:tr>
        <w:tc>
          <w:tcPr>
            <w:tcW w:type="dxa" w:w="4320"/>
          </w:tcPr>
          <w:p>
            <w:r>
              <w:t>Tomgang / stilstandstid [hh:mm:ss]</w:t>
            </w:r>
          </w:p>
        </w:tc>
        <w:tc>
          <w:tcPr>
            <w:tcW w:type="dxa" w:w="4320"/>
          </w:tcPr>
          <w:p>
            <w:r>
              <w:t>13:35:27</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10.6%</w:t>
            </w:r>
          </w:p>
        </w:tc>
        <w:tc>
          <w:tcPr>
            <w:tcW w:type="dxa" w:w="1728"/>
          </w:tcPr>
          <w:p>
            <w:r>
              <w:t>12.5%</w:t>
            </w:r>
          </w:p>
        </w:tc>
        <w:tc>
          <w:tcPr>
            <w:tcW w:type="dxa" w:w="1728"/>
          </w:tcPr>
          <w:p>
            <w:r>
              <w:t>Under 5%</w:t>
            </w:r>
          </w:p>
        </w:tc>
        <w:tc>
          <w:tcPr>
            <w:tcW w:type="dxa" w:w="1728"/>
          </w:tcPr>
          <w:p>
            <w:r>
              <w:rPr>
                <w:color w:val="FF0000"/>
              </w:rPr>
              <w:t>+17.8%</w:t>
            </w:r>
          </w:p>
        </w:tc>
      </w:tr>
      <w:tr>
        <w:tc>
          <w:tcPr>
            <w:tcW w:type="dxa" w:w="1728"/>
          </w:tcPr>
          <w:p>
            <w:r>
              <w:t>Procentdel af køretid hvor fartpilot er aktivt. Højere er bedre.</w:t>
            </w:r>
          </w:p>
        </w:tc>
        <w:tc>
          <w:tcPr>
            <w:tcW w:type="dxa" w:w="1728"/>
          </w:tcPr>
          <w:p>
            <w:r>
              <w:t>64.6%</w:t>
            </w:r>
          </w:p>
        </w:tc>
        <w:tc>
          <w:tcPr>
            <w:tcW w:type="dxa" w:w="1728"/>
          </w:tcPr>
          <w:p>
            <w:r>
              <w:t>63.8%</w:t>
            </w:r>
          </w:p>
        </w:tc>
        <w:tc>
          <w:tcPr>
            <w:tcW w:type="dxa" w:w="1728"/>
          </w:tcPr>
          <w:p>
            <w:r>
              <w:t>Over 66,5%</w:t>
            </w:r>
          </w:p>
        </w:tc>
        <w:tc>
          <w:tcPr>
            <w:tcW w:type="dxa" w:w="1728"/>
          </w:tcPr>
          <w:p>
            <w:r>
              <w:rPr>
                <w:color w:val="FF0000"/>
              </w:rPr>
              <w:t>-1.3%</w:t>
            </w:r>
          </w:p>
        </w:tc>
      </w:tr>
      <w:tr>
        <w:tc>
          <w:tcPr>
            <w:tcW w:type="dxa" w:w="1728"/>
          </w:tcPr>
          <w:p>
            <w:r>
              <w:t>Procentdel af total bremsning udført med motorbremse. Højere er bedre.</w:t>
            </w:r>
          </w:p>
        </w:tc>
        <w:tc>
          <w:tcPr>
            <w:tcW w:type="dxa" w:w="1728"/>
          </w:tcPr>
          <w:p>
            <w:r>
              <w:t>37.1%</w:t>
            </w:r>
          </w:p>
        </w:tc>
        <w:tc>
          <w:tcPr>
            <w:tcW w:type="dxa" w:w="1728"/>
          </w:tcPr>
          <w:p>
            <w:r>
              <w:t>37.8%</w:t>
            </w:r>
          </w:p>
        </w:tc>
        <w:tc>
          <w:tcPr>
            <w:tcW w:type="dxa" w:w="1728"/>
          </w:tcPr>
          <w:p>
            <w:r>
              <w:t>Over 56%</w:t>
            </w:r>
          </w:p>
        </w:tc>
        <w:tc>
          <w:tcPr>
            <w:tcW w:type="dxa" w:w="1728"/>
          </w:tcPr>
          <w:p>
            <w:r>
              <w:rPr>
                <w:color w:val="008000"/>
              </w:rPr>
              <w:t>+2.0%</w:t>
            </w:r>
          </w:p>
        </w:tc>
      </w:tr>
      <w:tr>
        <w:tc>
          <w:tcPr>
            <w:tcW w:type="dxa" w:w="1728"/>
          </w:tcPr>
          <w:p>
            <w:r>
              <w:t>Procentdel af køretid i påløbsdrift. Højere er bedre.</w:t>
            </w:r>
          </w:p>
        </w:tc>
        <w:tc>
          <w:tcPr>
            <w:tcW w:type="dxa" w:w="1728"/>
          </w:tcPr>
          <w:p>
            <w:r>
              <w:t>4.5%</w:t>
            </w:r>
          </w:p>
        </w:tc>
        <w:tc>
          <w:tcPr>
            <w:tcW w:type="dxa" w:w="1728"/>
          </w:tcPr>
          <w:p>
            <w:r>
              <w:t>4.6%</w:t>
            </w:r>
          </w:p>
        </w:tc>
        <w:tc>
          <w:tcPr>
            <w:tcW w:type="dxa" w:w="1728"/>
          </w:tcPr>
          <w:p>
            <w:r>
              <w:t>Over 7%</w:t>
            </w:r>
          </w:p>
        </w:tc>
        <w:tc>
          <w:tcPr>
            <w:tcW w:type="dxa" w:w="1728"/>
          </w:tcPr>
          <w:p>
            <w:r>
              <w:rPr>
                <w:color w:val="008000"/>
              </w:rPr>
              <w:t>+3.0%</w:t>
            </w:r>
          </w:p>
        </w:tc>
      </w:tr>
      <w:tr>
        <w:tc>
          <w:tcPr>
            <w:tcW w:type="dxa" w:w="1728"/>
          </w:tcPr>
          <w:p>
            <w:r>
              <w:t>Antal kilometer kørt per liter brændstof. Højere er bedre.</w:t>
            </w:r>
          </w:p>
        </w:tc>
        <w:tc>
          <w:tcPr>
            <w:tcW w:type="dxa" w:w="1728"/>
          </w:tcPr>
          <w:p>
            <w:r>
              <w:t>3.89 km/l</w:t>
            </w:r>
          </w:p>
        </w:tc>
        <w:tc>
          <w:tcPr>
            <w:tcW w:type="dxa" w:w="1728"/>
          </w:tcPr>
          <w:p>
            <w:r>
              <w:t>3.87 km/l</w:t>
            </w:r>
          </w:p>
        </w:tc>
        <w:tc>
          <w:tcPr>
            <w:tcW w:type="dxa" w:w="1728"/>
          </w:tcPr>
          <w:p>
            <w:r/>
          </w:p>
        </w:tc>
        <w:tc>
          <w:tcPr>
            <w:tcW w:type="dxa" w:w="1728"/>
          </w:tcPr>
          <w:p>
            <w:r>
              <w:rPr>
                <w:color w:val="FF0000"/>
              </w:rPr>
              <w:t>-0.7%</w:t>
            </w:r>
          </w:p>
        </w:tc>
      </w:tr>
      <w:tr>
        <w:tc>
          <w:tcPr>
            <w:tcW w:type="dxa" w:w="1728"/>
          </w:tcPr>
          <w:p>
            <w:r>
              <w:t>Brændstofforbrug justeret for lastens vægt. Lavere er bedre.</w:t>
            </w:r>
          </w:p>
        </w:tc>
        <w:tc>
          <w:tcPr>
            <w:tcW w:type="dxa" w:w="1728"/>
          </w:tcPr>
          <w:p>
            <w:r>
              <w:t>1.06 l/100km/t</w:t>
            </w:r>
          </w:p>
        </w:tc>
        <w:tc>
          <w:tcPr>
            <w:tcW w:type="dxa" w:w="1728"/>
          </w:tcPr>
          <w:p>
            <w:r>
              <w:t>1.10 l/100km/t</w:t>
            </w:r>
          </w:p>
        </w:tc>
        <w:tc>
          <w:tcPr>
            <w:tcW w:type="dxa" w:w="1728"/>
          </w:tcPr>
          <w:p>
            <w:r/>
          </w:p>
        </w:tc>
        <w:tc>
          <w:tcPr>
            <w:tcW w:type="dxa" w:w="1728"/>
          </w:tcPr>
          <w:p>
            <w:r>
              <w:rPr>
                <w:color w:val="FF0000"/>
              </w:rPr>
              <w:t>+3.6%</w:t>
            </w:r>
          </w:p>
        </w:tc>
      </w:tr>
      <w:tr>
        <w:tc>
          <w:tcPr>
            <w:tcW w:type="dxa" w:w="1728"/>
          </w:tcPr>
          <w:p>
            <w:r>
              <w:t>Procentdel af køretid over hastighedsgrænsen. Lavere er bedre.</w:t>
            </w:r>
          </w:p>
        </w:tc>
        <w:tc>
          <w:tcPr>
            <w:tcW w:type="dxa" w:w="1728"/>
          </w:tcPr>
          <w:p>
            <w:r>
              <w:t>66.5%</w:t>
            </w:r>
          </w:p>
        </w:tc>
        <w:tc>
          <w:tcPr>
            <w:tcW w:type="dxa" w:w="1728"/>
          </w:tcPr>
          <w:p>
            <w:r>
              <w:t>65.7%</w:t>
            </w:r>
          </w:p>
        </w:tc>
        <w:tc>
          <w:tcPr>
            <w:tcW w:type="dxa" w:w="1728"/>
          </w:tcPr>
          <w:p>
            <w:r/>
          </w:p>
        </w:tc>
        <w:tc>
          <w:tcPr>
            <w:tcW w:type="dxa" w:w="1728"/>
          </w:tcPr>
          <w:p>
            <w:r>
              <w:rPr>
                <w:color w:val="008000"/>
              </w:rPr>
              <w:t>-1.2%</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Rasmussen, Christian Bæk</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27.3</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27.1</w:t>
            </w:r>
          </w:p>
        </w:tc>
      </w:tr>
      <w:tr>
        <w:tc>
          <w:tcPr>
            <w:tcW w:type="dxa" w:w="4320"/>
          </w:tcPr>
          <w:p>
            <w:r>
              <w:t>Forbrug [l]</w:t>
            </w:r>
          </w:p>
        </w:tc>
        <w:tc>
          <w:tcPr>
            <w:tcW w:type="dxa" w:w="4320"/>
          </w:tcPr>
          <w:p>
            <w:r>
              <w:t>2353.5</w:t>
            </w:r>
          </w:p>
        </w:tc>
      </w:tr>
      <w:tr>
        <w:tc>
          <w:tcPr>
            <w:tcW w:type="dxa" w:w="4320"/>
          </w:tcPr>
          <w:p>
            <w:r>
              <w:t>Kørestrækning [km]</w:t>
            </w:r>
          </w:p>
        </w:tc>
        <w:tc>
          <w:tcPr>
            <w:tcW w:type="dxa" w:w="4320"/>
          </w:tcPr>
          <w:p>
            <w:r>
              <w:t>8622.1</w:t>
            </w:r>
          </w:p>
        </w:tc>
      </w:tr>
      <w:tr>
        <w:tc>
          <w:tcPr>
            <w:tcW w:type="dxa" w:w="4320"/>
          </w:tcPr>
          <w:p>
            <w:r>
              <w:t>Ø totalvægt [t]</w:t>
            </w:r>
          </w:p>
        </w:tc>
        <w:tc>
          <w:tcPr>
            <w:tcW w:type="dxa" w:w="4320"/>
          </w:tcPr>
          <w:p>
            <w:r>
              <w:t>25.2</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325.8</w:t>
            </w:r>
          </w:p>
        </w:tc>
      </w:tr>
      <w:tr>
        <w:tc>
          <w:tcPr>
            <w:tcW w:type="dxa" w:w="4320"/>
          </w:tcPr>
          <w:p>
            <w:r>
              <w:t>Afstand i påløbsdrift [km]</w:t>
            </w:r>
          </w:p>
        </w:tc>
        <w:tc>
          <w:tcPr>
            <w:tcW w:type="dxa" w:w="4320"/>
          </w:tcPr>
          <w:p>
            <w:r>
              <w:t>264.6</w:t>
            </w:r>
          </w:p>
        </w:tc>
      </w:tr>
      <w:tr>
        <w:tc>
          <w:tcPr>
            <w:tcW w:type="dxa" w:w="4320"/>
          </w:tcPr>
          <w:p>
            <w:r>
              <w:t>Kickdown (km) [km]</w:t>
            </w:r>
          </w:p>
        </w:tc>
        <w:tc>
          <w:tcPr>
            <w:tcW w:type="dxa" w:w="4320"/>
          </w:tcPr>
          <w:p>
            <w:r>
              <w:t>0.6</w:t>
            </w:r>
          </w:p>
        </w:tc>
      </w:tr>
      <w:tr>
        <w:tc>
          <w:tcPr>
            <w:tcW w:type="dxa" w:w="4320"/>
          </w:tcPr>
          <w:p>
            <w:r>
              <w:t>Afstand med kørehastighedsregulering (&gt; 50 km/h) [km]</w:t>
            </w:r>
          </w:p>
        </w:tc>
        <w:tc>
          <w:tcPr>
            <w:tcW w:type="dxa" w:w="4320"/>
          </w:tcPr>
          <w:p>
            <w:r>
              <w:t>6712.8</w:t>
            </w:r>
          </w:p>
        </w:tc>
      </w:tr>
      <w:tr>
        <w:tc>
          <w:tcPr>
            <w:tcW w:type="dxa" w:w="4320"/>
          </w:tcPr>
          <w:p>
            <w:r>
              <w:t>Afstand &gt; 50 km/h uden kørehastighedsregulering [km]</w:t>
            </w:r>
          </w:p>
        </w:tc>
        <w:tc>
          <w:tcPr>
            <w:tcW w:type="dxa" w:w="4320"/>
          </w:tcPr>
          <w:p>
            <w:r>
              <w:t>993.6</w:t>
            </w:r>
          </w:p>
        </w:tc>
      </w:tr>
      <w:tr>
        <w:tc>
          <w:tcPr>
            <w:tcW w:type="dxa" w:w="4320"/>
          </w:tcPr>
          <w:p>
            <w:r>
              <w:t>Forbrug med kørehastighedsregulering [l/100km]</w:t>
            </w:r>
          </w:p>
        </w:tc>
        <w:tc>
          <w:tcPr>
            <w:tcW w:type="dxa" w:w="4320"/>
          </w:tcPr>
          <w:p>
            <w:r>
              <w:t>24.8</w:t>
            </w:r>
          </w:p>
        </w:tc>
      </w:tr>
      <w:tr>
        <w:tc>
          <w:tcPr>
            <w:tcW w:type="dxa" w:w="4320"/>
          </w:tcPr>
          <w:p>
            <w:r>
              <w:t>Forbrug uden kørehastighedsregulering [l/100km]</w:t>
            </w:r>
          </w:p>
        </w:tc>
        <w:tc>
          <w:tcPr>
            <w:tcW w:type="dxa" w:w="4320"/>
          </w:tcPr>
          <w:p>
            <w:r>
              <w:t>28.5</w:t>
            </w:r>
          </w:p>
        </w:tc>
      </w:tr>
      <w:tr>
        <w:tc>
          <w:tcPr>
            <w:tcW w:type="dxa" w:w="4320"/>
          </w:tcPr>
          <w:p>
            <w:r>
              <w:t>Driftsbremse (km) [km]</w:t>
            </w:r>
          </w:p>
        </w:tc>
        <w:tc>
          <w:tcPr>
            <w:tcW w:type="dxa" w:w="4320"/>
          </w:tcPr>
          <w:p>
            <w:r>
              <w:t>358.2</w:t>
            </w:r>
          </w:p>
        </w:tc>
      </w:tr>
      <w:tr>
        <w:tc>
          <w:tcPr>
            <w:tcW w:type="dxa" w:w="4320"/>
          </w:tcPr>
          <w:p>
            <w:r>
              <w:t>Afstand motorbremse [km]</w:t>
            </w:r>
          </w:p>
        </w:tc>
        <w:tc>
          <w:tcPr>
            <w:tcW w:type="dxa" w:w="4320"/>
          </w:tcPr>
          <w:p>
            <w:r>
              <w:t>266.1</w:t>
            </w:r>
          </w:p>
        </w:tc>
      </w:tr>
      <w:tr>
        <w:tc>
          <w:tcPr>
            <w:tcW w:type="dxa" w:w="4320"/>
          </w:tcPr>
          <w:p>
            <w:r>
              <w:t>Overspeed (km uden påløbsdrift) [km]</w:t>
            </w:r>
          </w:p>
        </w:tc>
        <w:tc>
          <w:tcPr>
            <w:tcW w:type="dxa" w:w="4320"/>
          </w:tcPr>
          <w:p>
            <w:r>
              <w:t>5267.3</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127:18:40</w:t>
            </w:r>
          </w:p>
        </w:tc>
      </w:tr>
      <w:tr>
        <w:tc>
          <w:tcPr>
            <w:tcW w:type="dxa" w:w="4320"/>
          </w:tcPr>
          <w:p>
            <w:r>
              <w:t>Køretid [hh:mm:ss]</w:t>
            </w:r>
          </w:p>
        </w:tc>
        <w:tc>
          <w:tcPr>
            <w:tcW w:type="dxa" w:w="4320"/>
          </w:tcPr>
          <w:p>
            <w:r>
              <w:t>119:50:31</w:t>
            </w:r>
          </w:p>
        </w:tc>
      </w:tr>
      <w:tr>
        <w:tc>
          <w:tcPr>
            <w:tcW w:type="dxa" w:w="4320"/>
          </w:tcPr>
          <w:p>
            <w:r>
              <w:t>Tomgang / stilstandstid [hh:mm:ss]</w:t>
            </w:r>
          </w:p>
        </w:tc>
        <w:tc>
          <w:tcPr>
            <w:tcW w:type="dxa" w:w="4320"/>
          </w:tcPr>
          <w:p>
            <w:r>
              <w:t>07:28:08</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4.8%</w:t>
            </w:r>
          </w:p>
        </w:tc>
        <w:tc>
          <w:tcPr>
            <w:tcW w:type="dxa" w:w="1728"/>
          </w:tcPr>
          <w:p>
            <w:r>
              <w:t>5.9%</w:t>
            </w:r>
          </w:p>
        </w:tc>
        <w:tc>
          <w:tcPr>
            <w:tcW w:type="dxa" w:w="1728"/>
          </w:tcPr>
          <w:p>
            <w:r>
              <w:t>Under 5%</w:t>
            </w:r>
          </w:p>
        </w:tc>
        <w:tc>
          <w:tcPr>
            <w:tcW w:type="dxa" w:w="1728"/>
          </w:tcPr>
          <w:p>
            <w:r>
              <w:rPr>
                <w:color w:val="FF0000"/>
              </w:rPr>
              <w:t>+21.1%</w:t>
            </w:r>
          </w:p>
        </w:tc>
      </w:tr>
      <w:tr>
        <w:tc>
          <w:tcPr>
            <w:tcW w:type="dxa" w:w="1728"/>
          </w:tcPr>
          <w:p>
            <w:r>
              <w:t>Procentdel af køretid hvor fartpilot er aktivt. Højere er bedre.</w:t>
            </w:r>
          </w:p>
        </w:tc>
        <w:tc>
          <w:tcPr>
            <w:tcW w:type="dxa" w:w="1728"/>
          </w:tcPr>
          <w:p>
            <w:r>
              <w:t>89.4%</w:t>
            </w:r>
          </w:p>
        </w:tc>
        <w:tc>
          <w:tcPr>
            <w:tcW w:type="dxa" w:w="1728"/>
          </w:tcPr>
          <w:p>
            <w:r>
              <w:t>87.1%</w:t>
            </w:r>
          </w:p>
        </w:tc>
        <w:tc>
          <w:tcPr>
            <w:tcW w:type="dxa" w:w="1728"/>
          </w:tcPr>
          <w:p>
            <w:r>
              <w:t>Over 66,5%</w:t>
            </w:r>
          </w:p>
        </w:tc>
        <w:tc>
          <w:tcPr>
            <w:tcW w:type="dxa" w:w="1728"/>
          </w:tcPr>
          <w:p>
            <w:r>
              <w:rPr>
                <w:color w:val="FF0000"/>
              </w:rPr>
              <w:t>-2.5%</w:t>
            </w:r>
          </w:p>
        </w:tc>
      </w:tr>
      <w:tr>
        <w:tc>
          <w:tcPr>
            <w:tcW w:type="dxa" w:w="1728"/>
          </w:tcPr>
          <w:p>
            <w:r>
              <w:t>Procentdel af total bremsning udført med motorbremse. Højere er bedre.</w:t>
            </w:r>
          </w:p>
        </w:tc>
        <w:tc>
          <w:tcPr>
            <w:tcW w:type="dxa" w:w="1728"/>
          </w:tcPr>
          <w:p>
            <w:r>
              <w:t>43.1%</w:t>
            </w:r>
          </w:p>
        </w:tc>
        <w:tc>
          <w:tcPr>
            <w:tcW w:type="dxa" w:w="1728"/>
          </w:tcPr>
          <w:p>
            <w:r>
              <w:t>42.6%</w:t>
            </w:r>
          </w:p>
        </w:tc>
        <w:tc>
          <w:tcPr>
            <w:tcW w:type="dxa" w:w="1728"/>
          </w:tcPr>
          <w:p>
            <w:r>
              <w:t>Over 56%</w:t>
            </w:r>
          </w:p>
        </w:tc>
        <w:tc>
          <w:tcPr>
            <w:tcW w:type="dxa" w:w="1728"/>
          </w:tcPr>
          <w:p>
            <w:r>
              <w:rPr>
                <w:color w:val="FF0000"/>
              </w:rPr>
              <w:t>-1.1%</w:t>
            </w:r>
          </w:p>
        </w:tc>
      </w:tr>
      <w:tr>
        <w:tc>
          <w:tcPr>
            <w:tcW w:type="dxa" w:w="1728"/>
          </w:tcPr>
          <w:p>
            <w:r>
              <w:t>Procentdel af køretid i påløbsdrift. Højere er bedre.</w:t>
            </w:r>
          </w:p>
        </w:tc>
        <w:tc>
          <w:tcPr>
            <w:tcW w:type="dxa" w:w="1728"/>
          </w:tcPr>
          <w:p>
            <w:r>
              <w:t>7.0%</w:t>
            </w:r>
          </w:p>
        </w:tc>
        <w:tc>
          <w:tcPr>
            <w:tcW w:type="dxa" w:w="1728"/>
          </w:tcPr>
          <w:p>
            <w:r>
              <w:t>6.8%</w:t>
            </w:r>
          </w:p>
        </w:tc>
        <w:tc>
          <w:tcPr>
            <w:tcW w:type="dxa" w:w="1728"/>
          </w:tcPr>
          <w:p>
            <w:r>
              <w:t>Over 7%</w:t>
            </w:r>
          </w:p>
        </w:tc>
        <w:tc>
          <w:tcPr>
            <w:tcW w:type="dxa" w:w="1728"/>
          </w:tcPr>
          <w:p>
            <w:r>
              <w:rPr>
                <w:color w:val="FF0000"/>
              </w:rPr>
              <w:t>-2.7%</w:t>
            </w:r>
          </w:p>
        </w:tc>
      </w:tr>
      <w:tr>
        <w:tc>
          <w:tcPr>
            <w:tcW w:type="dxa" w:w="1728"/>
          </w:tcPr>
          <w:p>
            <w:r>
              <w:t>Antal kilometer kørt per liter brændstof. Højere er bedre.</w:t>
            </w:r>
          </w:p>
        </w:tc>
        <w:tc>
          <w:tcPr>
            <w:tcW w:type="dxa" w:w="1728"/>
          </w:tcPr>
          <w:p>
            <w:r>
              <w:t>3.80 km/l</w:t>
            </w:r>
          </w:p>
        </w:tc>
        <w:tc>
          <w:tcPr>
            <w:tcW w:type="dxa" w:w="1728"/>
          </w:tcPr>
          <w:p>
            <w:r>
              <w:t>3.66 km/l</w:t>
            </w:r>
          </w:p>
        </w:tc>
        <w:tc>
          <w:tcPr>
            <w:tcW w:type="dxa" w:w="1728"/>
          </w:tcPr>
          <w:p>
            <w:r/>
          </w:p>
        </w:tc>
        <w:tc>
          <w:tcPr>
            <w:tcW w:type="dxa" w:w="1728"/>
          </w:tcPr>
          <w:p>
            <w:r>
              <w:rPr>
                <w:color w:val="FF0000"/>
              </w:rPr>
              <w:t>-3.6%</w:t>
            </w:r>
          </w:p>
        </w:tc>
      </w:tr>
      <w:tr>
        <w:tc>
          <w:tcPr>
            <w:tcW w:type="dxa" w:w="1728"/>
          </w:tcPr>
          <w:p>
            <w:r>
              <w:t>Brændstofforbrug justeret for lastens vægt. Lavere er bedre.</w:t>
            </w:r>
          </w:p>
        </w:tc>
        <w:tc>
          <w:tcPr>
            <w:tcW w:type="dxa" w:w="1728"/>
          </w:tcPr>
          <w:p>
            <w:r>
              <w:t>0.99 l/100km/t</w:t>
            </w:r>
          </w:p>
        </w:tc>
        <w:tc>
          <w:tcPr>
            <w:tcW w:type="dxa" w:w="1728"/>
          </w:tcPr>
          <w:p>
            <w:r>
              <w:t>1.08 l/100km/t</w:t>
            </w:r>
          </w:p>
        </w:tc>
        <w:tc>
          <w:tcPr>
            <w:tcW w:type="dxa" w:w="1728"/>
          </w:tcPr>
          <w:p>
            <w:r/>
          </w:p>
        </w:tc>
        <w:tc>
          <w:tcPr>
            <w:tcW w:type="dxa" w:w="1728"/>
          </w:tcPr>
          <w:p>
            <w:r>
              <w:rPr>
                <w:color w:val="FF0000"/>
              </w:rPr>
              <w:t>+9.5%</w:t>
            </w:r>
          </w:p>
        </w:tc>
      </w:tr>
      <w:tr>
        <w:tc>
          <w:tcPr>
            <w:tcW w:type="dxa" w:w="1728"/>
          </w:tcPr>
          <w:p>
            <w:r>
              <w:t>Procentdel af køretid over hastighedsgrænsen. Lavere er bedre.</w:t>
            </w:r>
          </w:p>
        </w:tc>
        <w:tc>
          <w:tcPr>
            <w:tcW w:type="dxa" w:w="1728"/>
          </w:tcPr>
          <w:p>
            <w:r>
              <w:t>58.1%</w:t>
            </w:r>
          </w:p>
        </w:tc>
        <w:tc>
          <w:tcPr>
            <w:tcW w:type="dxa" w:w="1728"/>
          </w:tcPr>
          <w:p>
            <w:r>
              <w:t>61.1%</w:t>
            </w:r>
          </w:p>
        </w:tc>
        <w:tc>
          <w:tcPr>
            <w:tcW w:type="dxa" w:w="1728"/>
          </w:tcPr>
          <w:p>
            <w:r/>
          </w:p>
        </w:tc>
        <w:tc>
          <w:tcPr>
            <w:tcW w:type="dxa" w:w="1728"/>
          </w:tcPr>
          <w:p>
            <w:r>
              <w:rPr>
                <w:color w:val="FF0000"/>
              </w:rPr>
              <w:t>+5.1%</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Søgaard, Christian Andreas</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26.5</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26.2</w:t>
            </w:r>
          </w:p>
        </w:tc>
      </w:tr>
      <w:tr>
        <w:tc>
          <w:tcPr>
            <w:tcW w:type="dxa" w:w="4320"/>
          </w:tcPr>
          <w:p>
            <w:r>
              <w:t>Forbrug [l]</w:t>
            </w:r>
          </w:p>
        </w:tc>
        <w:tc>
          <w:tcPr>
            <w:tcW w:type="dxa" w:w="4320"/>
          </w:tcPr>
          <w:p>
            <w:r>
              <w:t>813.0</w:t>
            </w:r>
          </w:p>
        </w:tc>
      </w:tr>
      <w:tr>
        <w:tc>
          <w:tcPr>
            <w:tcW w:type="dxa" w:w="4320"/>
          </w:tcPr>
          <w:p>
            <w:r>
              <w:t>Kørestrækning [km]</w:t>
            </w:r>
          </w:p>
        </w:tc>
        <w:tc>
          <w:tcPr>
            <w:tcW w:type="dxa" w:w="4320"/>
          </w:tcPr>
          <w:p>
            <w:r>
              <w:t>3070.5</w:t>
            </w:r>
          </w:p>
        </w:tc>
      </w:tr>
      <w:tr>
        <w:tc>
          <w:tcPr>
            <w:tcW w:type="dxa" w:w="4320"/>
          </w:tcPr>
          <w:p>
            <w:r>
              <w:t>Ø totalvægt [t]</w:t>
            </w:r>
          </w:p>
        </w:tc>
        <w:tc>
          <w:tcPr>
            <w:tcW w:type="dxa" w:w="4320"/>
          </w:tcPr>
          <w:p>
            <w:r>
              <w:t>26.0</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80.9</w:t>
            </w:r>
          </w:p>
        </w:tc>
      </w:tr>
      <w:tr>
        <w:tc>
          <w:tcPr>
            <w:tcW w:type="dxa" w:w="4320"/>
          </w:tcPr>
          <w:p>
            <w:r>
              <w:t>Afstand i påløbsdrift [km]</w:t>
            </w:r>
          </w:p>
        </w:tc>
        <w:tc>
          <w:tcPr>
            <w:tcW w:type="dxa" w:w="4320"/>
          </w:tcPr>
          <w:p>
            <w:r>
              <w:t>35.3</w:t>
            </w:r>
          </w:p>
        </w:tc>
      </w:tr>
      <w:tr>
        <w:tc>
          <w:tcPr>
            <w:tcW w:type="dxa" w:w="4320"/>
          </w:tcPr>
          <w:p>
            <w:r>
              <w:t>Kickdown (km) [km]</w:t>
            </w:r>
          </w:p>
        </w:tc>
        <w:tc>
          <w:tcPr>
            <w:tcW w:type="dxa" w:w="4320"/>
          </w:tcPr>
          <w:p>
            <w:r>
              <w:t>0.1</w:t>
            </w:r>
          </w:p>
        </w:tc>
      </w:tr>
      <w:tr>
        <w:tc>
          <w:tcPr>
            <w:tcW w:type="dxa" w:w="4320"/>
          </w:tcPr>
          <w:p>
            <w:r>
              <w:t>Afstand med kørehastighedsregulering (&gt; 50 km/h) [km]</w:t>
            </w:r>
          </w:p>
        </w:tc>
        <w:tc>
          <w:tcPr>
            <w:tcW w:type="dxa" w:w="4320"/>
          </w:tcPr>
          <w:p>
            <w:r>
              <w:t>2240.0</w:t>
            </w:r>
          </w:p>
        </w:tc>
      </w:tr>
      <w:tr>
        <w:tc>
          <w:tcPr>
            <w:tcW w:type="dxa" w:w="4320"/>
          </w:tcPr>
          <w:p>
            <w:r>
              <w:t>Afstand &gt; 50 km/h uden kørehastighedsregulering [km]</w:t>
            </w:r>
          </w:p>
        </w:tc>
        <w:tc>
          <w:tcPr>
            <w:tcW w:type="dxa" w:w="4320"/>
          </w:tcPr>
          <w:p>
            <w:r>
              <w:t>699.7</w:t>
            </w:r>
          </w:p>
        </w:tc>
      </w:tr>
      <w:tr>
        <w:tc>
          <w:tcPr>
            <w:tcW w:type="dxa" w:w="4320"/>
          </w:tcPr>
          <w:p>
            <w:r>
              <w:t>Forbrug med kørehastighedsregulering [l/100km]</w:t>
            </w:r>
          </w:p>
        </w:tc>
        <w:tc>
          <w:tcPr>
            <w:tcW w:type="dxa" w:w="4320"/>
          </w:tcPr>
          <w:p>
            <w:r>
              <w:t>25.9</w:t>
            </w:r>
          </w:p>
        </w:tc>
      </w:tr>
      <w:tr>
        <w:tc>
          <w:tcPr>
            <w:tcW w:type="dxa" w:w="4320"/>
          </w:tcPr>
          <w:p>
            <w:r>
              <w:t>Forbrug uden kørehastighedsregulering [l/100km]</w:t>
            </w:r>
          </w:p>
        </w:tc>
        <w:tc>
          <w:tcPr>
            <w:tcW w:type="dxa" w:w="4320"/>
          </w:tcPr>
          <w:p>
            <w:r>
              <w:t>27.4</w:t>
            </w:r>
          </w:p>
        </w:tc>
      </w:tr>
      <w:tr>
        <w:tc>
          <w:tcPr>
            <w:tcW w:type="dxa" w:w="4320"/>
          </w:tcPr>
          <w:p>
            <w:r>
              <w:t>Driftsbremse (km) [km]</w:t>
            </w:r>
          </w:p>
        </w:tc>
        <w:tc>
          <w:tcPr>
            <w:tcW w:type="dxa" w:w="4320"/>
          </w:tcPr>
          <w:p>
            <w:r>
              <w:t>34.4</w:t>
            </w:r>
          </w:p>
        </w:tc>
      </w:tr>
      <w:tr>
        <w:tc>
          <w:tcPr>
            <w:tcW w:type="dxa" w:w="4320"/>
          </w:tcPr>
          <w:p>
            <w:r>
              <w:t>Afstand motorbremse [km]</w:t>
            </w:r>
          </w:p>
        </w:tc>
        <w:tc>
          <w:tcPr>
            <w:tcW w:type="dxa" w:w="4320"/>
          </w:tcPr>
          <w:p>
            <w:r>
              <w:t>26.2</w:t>
            </w:r>
          </w:p>
        </w:tc>
      </w:tr>
      <w:tr>
        <w:tc>
          <w:tcPr>
            <w:tcW w:type="dxa" w:w="4320"/>
          </w:tcPr>
          <w:p>
            <w:r>
              <w:t>Overspeed (km uden påløbsdrift) [km]</w:t>
            </w:r>
          </w:p>
        </w:tc>
        <w:tc>
          <w:tcPr>
            <w:tcW w:type="dxa" w:w="4320"/>
          </w:tcPr>
          <w:p>
            <w:r>
              <w:t>2548.2</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40:28:59</w:t>
            </w:r>
          </w:p>
        </w:tc>
      </w:tr>
      <w:tr>
        <w:tc>
          <w:tcPr>
            <w:tcW w:type="dxa" w:w="4320"/>
          </w:tcPr>
          <w:p>
            <w:r>
              <w:t>Køretid [hh:mm:ss]</w:t>
            </w:r>
          </w:p>
        </w:tc>
        <w:tc>
          <w:tcPr>
            <w:tcW w:type="dxa" w:w="4320"/>
          </w:tcPr>
          <w:p>
            <w:r>
              <w:t>36:46:02</w:t>
            </w:r>
          </w:p>
        </w:tc>
      </w:tr>
      <w:tr>
        <w:tc>
          <w:tcPr>
            <w:tcW w:type="dxa" w:w="4320"/>
          </w:tcPr>
          <w:p>
            <w:r>
              <w:t>Tomgang / stilstandstid [hh:mm:ss]</w:t>
            </w:r>
          </w:p>
        </w:tc>
        <w:tc>
          <w:tcPr>
            <w:tcW w:type="dxa" w:w="4320"/>
          </w:tcPr>
          <w:p>
            <w:r>
              <w:t>03:42:56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11.0%</w:t>
            </w:r>
          </w:p>
        </w:tc>
        <w:tc>
          <w:tcPr>
            <w:tcW w:type="dxa" w:w="1728"/>
          </w:tcPr>
          <w:p>
            <w:r>
              <w:t>9.2%</w:t>
            </w:r>
          </w:p>
        </w:tc>
        <w:tc>
          <w:tcPr>
            <w:tcW w:type="dxa" w:w="1728"/>
          </w:tcPr>
          <w:p>
            <w:r>
              <w:t>Under 5%</w:t>
            </w:r>
          </w:p>
        </w:tc>
        <w:tc>
          <w:tcPr>
            <w:tcW w:type="dxa" w:w="1728"/>
          </w:tcPr>
          <w:p>
            <w:r>
              <w:rPr>
                <w:color w:val="008000"/>
              </w:rPr>
              <w:t>-16.4%</w:t>
            </w:r>
          </w:p>
        </w:tc>
      </w:tr>
      <w:tr>
        <w:tc>
          <w:tcPr>
            <w:tcW w:type="dxa" w:w="1728"/>
          </w:tcPr>
          <w:p>
            <w:r>
              <w:t>Procentdel af køretid hvor fartpilot er aktivt. Højere er bedre.</w:t>
            </w:r>
          </w:p>
        </w:tc>
        <w:tc>
          <w:tcPr>
            <w:tcW w:type="dxa" w:w="1728"/>
          </w:tcPr>
          <w:p>
            <w:r>
              <w:t>76.5%</w:t>
            </w:r>
          </w:p>
        </w:tc>
        <w:tc>
          <w:tcPr>
            <w:tcW w:type="dxa" w:w="1728"/>
          </w:tcPr>
          <w:p>
            <w:r>
              <w:t>76.2%</w:t>
            </w:r>
          </w:p>
        </w:tc>
        <w:tc>
          <w:tcPr>
            <w:tcW w:type="dxa" w:w="1728"/>
          </w:tcPr>
          <w:p>
            <w:r>
              <w:t>Over 66,5%</w:t>
            </w:r>
          </w:p>
        </w:tc>
        <w:tc>
          <w:tcPr>
            <w:tcW w:type="dxa" w:w="1728"/>
          </w:tcPr>
          <w:p>
            <w:r>
              <w:rPr>
                <w:color w:val="FF0000"/>
              </w:rPr>
              <w:t>-0.5%</w:t>
            </w:r>
          </w:p>
        </w:tc>
      </w:tr>
      <w:tr>
        <w:tc>
          <w:tcPr>
            <w:tcW w:type="dxa" w:w="1728"/>
          </w:tcPr>
          <w:p>
            <w:r>
              <w:t>Procentdel af total bremsning udført med motorbremse. Højere er bedre.</w:t>
            </w:r>
          </w:p>
        </w:tc>
        <w:tc>
          <w:tcPr>
            <w:tcW w:type="dxa" w:w="1728"/>
          </w:tcPr>
          <w:p>
            <w:r>
              <w:t>37.8%</w:t>
            </w:r>
          </w:p>
        </w:tc>
        <w:tc>
          <w:tcPr>
            <w:tcW w:type="dxa" w:w="1728"/>
          </w:tcPr>
          <w:p>
            <w:r>
              <w:t>43.2%</w:t>
            </w:r>
          </w:p>
        </w:tc>
        <w:tc>
          <w:tcPr>
            <w:tcW w:type="dxa" w:w="1728"/>
          </w:tcPr>
          <w:p>
            <w:r>
              <w:t>Over 56%</w:t>
            </w:r>
          </w:p>
        </w:tc>
        <w:tc>
          <w:tcPr>
            <w:tcW w:type="dxa" w:w="1728"/>
          </w:tcPr>
          <w:p>
            <w:r>
              <w:rPr>
                <w:color w:val="008000"/>
              </w:rPr>
              <w:t>+14.5%</w:t>
            </w:r>
          </w:p>
        </w:tc>
      </w:tr>
      <w:tr>
        <w:tc>
          <w:tcPr>
            <w:tcW w:type="dxa" w:w="1728"/>
          </w:tcPr>
          <w:p>
            <w:r>
              <w:t>Procentdel af køretid i påløbsdrift. Højere er bedre.</w:t>
            </w:r>
          </w:p>
        </w:tc>
        <w:tc>
          <w:tcPr>
            <w:tcW w:type="dxa" w:w="1728"/>
          </w:tcPr>
          <w:p>
            <w:r>
              <w:t>4.1%</w:t>
            </w:r>
          </w:p>
        </w:tc>
        <w:tc>
          <w:tcPr>
            <w:tcW w:type="dxa" w:w="1728"/>
          </w:tcPr>
          <w:p>
            <w:r>
              <w:t>3.8%</w:t>
            </w:r>
          </w:p>
        </w:tc>
        <w:tc>
          <w:tcPr>
            <w:tcW w:type="dxa" w:w="1728"/>
          </w:tcPr>
          <w:p>
            <w:r>
              <w:t>Over 7%</w:t>
            </w:r>
          </w:p>
        </w:tc>
        <w:tc>
          <w:tcPr>
            <w:tcW w:type="dxa" w:w="1728"/>
          </w:tcPr>
          <w:p>
            <w:r>
              <w:rPr>
                <w:color w:val="FF0000"/>
              </w:rPr>
              <w:t>-6.6%</w:t>
            </w:r>
          </w:p>
        </w:tc>
      </w:tr>
      <w:tr>
        <w:tc>
          <w:tcPr>
            <w:tcW w:type="dxa" w:w="1728"/>
          </w:tcPr>
          <w:p>
            <w:r>
              <w:t>Antal kilometer kørt per liter brændstof. Højere er bedre.</w:t>
            </w:r>
          </w:p>
        </w:tc>
        <w:tc>
          <w:tcPr>
            <w:tcW w:type="dxa" w:w="1728"/>
          </w:tcPr>
          <w:p>
            <w:r>
              <w:t>4.02 km/l</w:t>
            </w:r>
          </w:p>
        </w:tc>
        <w:tc>
          <w:tcPr>
            <w:tcW w:type="dxa" w:w="1728"/>
          </w:tcPr>
          <w:p>
            <w:r>
              <w:t>3.78 km/l</w:t>
            </w:r>
          </w:p>
        </w:tc>
        <w:tc>
          <w:tcPr>
            <w:tcW w:type="dxa" w:w="1728"/>
          </w:tcPr>
          <w:p>
            <w:r/>
          </w:p>
        </w:tc>
        <w:tc>
          <w:tcPr>
            <w:tcW w:type="dxa" w:w="1728"/>
          </w:tcPr>
          <w:p>
            <w:r>
              <w:rPr>
                <w:color w:val="FF0000"/>
              </w:rPr>
              <w:t>-6.1%</w:t>
            </w:r>
          </w:p>
        </w:tc>
      </w:tr>
      <w:tr>
        <w:tc>
          <w:tcPr>
            <w:tcW w:type="dxa" w:w="1728"/>
          </w:tcPr>
          <w:p>
            <w:r>
              <w:t>Brændstofforbrug justeret for lastens vægt. Lavere er bedre.</w:t>
            </w:r>
          </w:p>
        </w:tc>
        <w:tc>
          <w:tcPr>
            <w:tcW w:type="dxa" w:w="1728"/>
          </w:tcPr>
          <w:p>
            <w:r>
              <w:t>1.03 l/100km/t</w:t>
            </w:r>
          </w:p>
        </w:tc>
        <w:tc>
          <w:tcPr>
            <w:tcW w:type="dxa" w:w="1728"/>
          </w:tcPr>
          <w:p>
            <w:r>
              <w:t>1.02 l/100km/t</w:t>
            </w:r>
          </w:p>
        </w:tc>
        <w:tc>
          <w:tcPr>
            <w:tcW w:type="dxa" w:w="1728"/>
          </w:tcPr>
          <w:p>
            <w:r/>
          </w:p>
        </w:tc>
        <w:tc>
          <w:tcPr>
            <w:tcW w:type="dxa" w:w="1728"/>
          </w:tcPr>
          <w:p>
            <w:r>
              <w:rPr>
                <w:color w:val="008000"/>
              </w:rPr>
              <w:t>-1.3%</w:t>
            </w:r>
          </w:p>
        </w:tc>
      </w:tr>
      <w:tr>
        <w:tc>
          <w:tcPr>
            <w:tcW w:type="dxa" w:w="1728"/>
          </w:tcPr>
          <w:p>
            <w:r>
              <w:t>Procentdel af køretid over hastighedsgrænsen. Lavere er bedre.</w:t>
            </w:r>
          </w:p>
        </w:tc>
        <w:tc>
          <w:tcPr>
            <w:tcW w:type="dxa" w:w="1728"/>
          </w:tcPr>
          <w:p>
            <w:r>
              <w:t>80.6%</w:t>
            </w:r>
          </w:p>
        </w:tc>
        <w:tc>
          <w:tcPr>
            <w:tcW w:type="dxa" w:w="1728"/>
          </w:tcPr>
          <w:p>
            <w:r>
              <w:t>83.0%</w:t>
            </w:r>
          </w:p>
        </w:tc>
        <w:tc>
          <w:tcPr>
            <w:tcW w:type="dxa" w:w="1728"/>
          </w:tcPr>
          <w:p>
            <w:r/>
          </w:p>
        </w:tc>
        <w:tc>
          <w:tcPr>
            <w:tcW w:type="dxa" w:w="1728"/>
          </w:tcPr>
          <w:p>
            <w:r>
              <w:rPr>
                <w:color w:val="FF0000"/>
              </w:rPr>
              <w:t>+2.9%</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Sørensen, Jørgen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19.0</w:t>
            </w:r>
          </w:p>
        </w:tc>
      </w:tr>
      <w:tr>
        <w:tc>
          <w:tcPr>
            <w:tcW w:type="dxa" w:w="4320"/>
          </w:tcPr>
          <w:p>
            <w:r>
              <w:t>Ø Rækkevidde ved forbrug [km/l]</w:t>
            </w:r>
          </w:p>
        </w:tc>
        <w:tc>
          <w:tcPr>
            <w:tcW w:type="dxa" w:w="4320"/>
          </w:tcPr>
          <w:p>
            <w:r>
              <w:t>5.3</w:t>
            </w:r>
          </w:p>
        </w:tc>
      </w:tr>
      <w:tr>
        <w:tc>
          <w:tcPr>
            <w:tcW w:type="dxa" w:w="4320"/>
          </w:tcPr>
          <w:p>
            <w:r>
              <w:t>Ø Forbrug ved kørsel [l/100km]</w:t>
            </w:r>
          </w:p>
        </w:tc>
        <w:tc>
          <w:tcPr>
            <w:tcW w:type="dxa" w:w="4320"/>
          </w:tcPr>
          <w:p>
            <w:r>
              <w:t>18.3</w:t>
            </w:r>
          </w:p>
        </w:tc>
      </w:tr>
      <w:tr>
        <w:tc>
          <w:tcPr>
            <w:tcW w:type="dxa" w:w="4320"/>
          </w:tcPr>
          <w:p>
            <w:r>
              <w:t>Forbrug [l]</w:t>
            </w:r>
          </w:p>
        </w:tc>
        <w:tc>
          <w:tcPr>
            <w:tcW w:type="dxa" w:w="4320"/>
          </w:tcPr>
          <w:p>
            <w:r>
              <w:t>40.5</w:t>
            </w:r>
          </w:p>
        </w:tc>
      </w:tr>
      <w:tr>
        <w:tc>
          <w:tcPr>
            <w:tcW w:type="dxa" w:w="4320"/>
          </w:tcPr>
          <w:p>
            <w:r>
              <w:t>Kørestrækning [km]</w:t>
            </w:r>
          </w:p>
        </w:tc>
        <w:tc>
          <w:tcPr>
            <w:tcW w:type="dxa" w:w="4320"/>
          </w:tcPr>
          <w:p>
            <w:r>
              <w:t>213.6</w:t>
            </w:r>
          </w:p>
        </w:tc>
      </w:tr>
      <w:tr>
        <w:tc>
          <w:tcPr>
            <w:tcW w:type="dxa" w:w="4320"/>
          </w:tcPr>
          <w:p>
            <w:r>
              <w:t>Ø totalvægt [t]</w:t>
            </w:r>
          </w:p>
        </w:tc>
        <w:tc>
          <w:tcPr>
            <w:tcW w:type="dxa" w:w="4320"/>
          </w:tcPr>
          <w:p>
            <w:r>
              <w:t>9.1</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18.9</w:t>
            </w:r>
          </w:p>
        </w:tc>
      </w:tr>
      <w:tr>
        <w:tc>
          <w:tcPr>
            <w:tcW w:type="dxa" w:w="4320"/>
          </w:tcPr>
          <w:p>
            <w:r>
              <w:t>Afstand i påløbsdrift [km]</w:t>
            </w:r>
          </w:p>
        </w:tc>
        <w:tc>
          <w:tcPr>
            <w:tcW w:type="dxa" w:w="4320"/>
          </w:tcPr>
          <w:p>
            <w:r>
              <w:t>0.4</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56.3</w:t>
            </w:r>
          </w:p>
        </w:tc>
      </w:tr>
      <w:tr>
        <w:tc>
          <w:tcPr>
            <w:tcW w:type="dxa" w:w="4320"/>
          </w:tcPr>
          <w:p>
            <w:r>
              <w:t>Afstand &gt; 50 km/h uden kørehastighedsregulering [km]</w:t>
            </w:r>
          </w:p>
        </w:tc>
        <w:tc>
          <w:tcPr>
            <w:tcW w:type="dxa" w:w="4320"/>
          </w:tcPr>
          <w:p>
            <w:r>
              <w:t>99.5</w:t>
            </w:r>
          </w:p>
        </w:tc>
      </w:tr>
      <w:tr>
        <w:tc>
          <w:tcPr>
            <w:tcW w:type="dxa" w:w="4320"/>
          </w:tcPr>
          <w:p>
            <w:r>
              <w:t>Forbrug med kørehastighedsregulering [l/100km]</w:t>
            </w:r>
          </w:p>
        </w:tc>
        <w:tc>
          <w:tcPr>
            <w:tcW w:type="dxa" w:w="4320"/>
          </w:tcPr>
          <w:p>
            <w:r>
              <w:t>16.9</w:t>
            </w:r>
          </w:p>
        </w:tc>
      </w:tr>
      <w:tr>
        <w:tc>
          <w:tcPr>
            <w:tcW w:type="dxa" w:w="4320"/>
          </w:tcPr>
          <w:p>
            <w:r>
              <w:t>Forbrug uden kørehastighedsregulering [l/100km]</w:t>
            </w:r>
          </w:p>
        </w:tc>
        <w:tc>
          <w:tcPr>
            <w:tcW w:type="dxa" w:w="4320"/>
          </w:tcPr>
          <w:p>
            <w:r>
              <w:t>20.6</w:t>
            </w:r>
          </w:p>
        </w:tc>
      </w:tr>
      <w:tr>
        <w:tc>
          <w:tcPr>
            <w:tcW w:type="dxa" w:w="4320"/>
          </w:tcPr>
          <w:p>
            <w:r>
              <w:t>Driftsbremse (km) [km]</w:t>
            </w:r>
          </w:p>
        </w:tc>
        <w:tc>
          <w:tcPr>
            <w:tcW w:type="dxa" w:w="4320"/>
          </w:tcPr>
          <w:p>
            <w:r>
              <w:t>15.7</w:t>
            </w:r>
          </w:p>
        </w:tc>
      </w:tr>
      <w:tr>
        <w:tc>
          <w:tcPr>
            <w:tcW w:type="dxa" w:w="4320"/>
          </w:tcPr>
          <w:p>
            <w:r>
              <w:t>Afstand motorbremse [km]</w:t>
            </w:r>
          </w:p>
        </w:tc>
        <w:tc>
          <w:tcPr>
            <w:tcW w:type="dxa" w:w="4320"/>
          </w:tcPr>
          <w:p>
            <w:r>
              <w:t>1.6</w:t>
            </w:r>
          </w:p>
        </w:tc>
      </w:tr>
      <w:tr>
        <w:tc>
          <w:tcPr>
            <w:tcW w:type="dxa" w:w="4320"/>
          </w:tcPr>
          <w:p>
            <w:r>
              <w:t>Overspeed (km uden påløbsdrift) [km]</w:t>
            </w:r>
          </w:p>
        </w:tc>
        <w:tc>
          <w:tcPr>
            <w:tcW w:type="dxa" w:w="4320"/>
          </w:tcPr>
          <w:p>
            <w:r>
              <w:t>6.6</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04:03:05</w:t>
            </w:r>
          </w:p>
        </w:tc>
      </w:tr>
      <w:tr>
        <w:tc>
          <w:tcPr>
            <w:tcW w:type="dxa" w:w="4320"/>
          </w:tcPr>
          <w:p>
            <w:r>
              <w:t>Køretid [hh:mm:ss]</w:t>
            </w:r>
          </w:p>
        </w:tc>
        <w:tc>
          <w:tcPr>
            <w:tcW w:type="dxa" w:w="4320"/>
          </w:tcPr>
          <w:p>
            <w:r>
              <w:t>03:40:55</w:t>
            </w:r>
          </w:p>
        </w:tc>
      </w:tr>
      <w:tr>
        <w:tc>
          <w:tcPr>
            <w:tcW w:type="dxa" w:w="4320"/>
          </w:tcPr>
          <w:p>
            <w:r>
              <w:t>Tomgang / stilstandstid [hh:mm:ss]</w:t>
            </w:r>
          </w:p>
        </w:tc>
        <w:tc>
          <w:tcPr>
            <w:tcW w:type="dxa" w:w="4320"/>
          </w:tcPr>
          <w:p>
            <w:r>
              <w:t>00:22:10</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13.1%</w:t>
            </w:r>
          </w:p>
        </w:tc>
        <w:tc>
          <w:tcPr>
            <w:tcW w:type="dxa" w:w="1728"/>
          </w:tcPr>
          <w:p>
            <w:r>
              <w:t>9.1%</w:t>
            </w:r>
          </w:p>
        </w:tc>
        <w:tc>
          <w:tcPr>
            <w:tcW w:type="dxa" w:w="1728"/>
          </w:tcPr>
          <w:p>
            <w:r>
              <w:t>Under 5%</w:t>
            </w:r>
          </w:p>
        </w:tc>
        <w:tc>
          <w:tcPr>
            <w:tcW w:type="dxa" w:w="1728"/>
          </w:tcPr>
          <w:p>
            <w:r>
              <w:rPr>
                <w:color w:val="008000"/>
              </w:rPr>
              <w:t>-30.2%</w:t>
            </w:r>
          </w:p>
        </w:tc>
      </w:tr>
      <w:tr>
        <w:tc>
          <w:tcPr>
            <w:tcW w:type="dxa" w:w="1728"/>
          </w:tcPr>
          <w:p>
            <w:r>
              <w:t>Procentdel af køretid hvor fartpilot er aktivt. Højere er bedre.</w:t>
            </w:r>
          </w:p>
        </w:tc>
        <w:tc>
          <w:tcPr>
            <w:tcW w:type="dxa" w:w="1728"/>
          </w:tcPr>
          <w:p>
            <w:r>
              <w:t>33.9%</w:t>
            </w:r>
          </w:p>
        </w:tc>
        <w:tc>
          <w:tcPr>
            <w:tcW w:type="dxa" w:w="1728"/>
          </w:tcPr>
          <w:p>
            <w:r>
              <w:t>36.1%</w:t>
            </w:r>
          </w:p>
        </w:tc>
        <w:tc>
          <w:tcPr>
            <w:tcW w:type="dxa" w:w="1728"/>
          </w:tcPr>
          <w:p>
            <w:r>
              <w:t>Over 66,5%</w:t>
            </w:r>
          </w:p>
        </w:tc>
        <w:tc>
          <w:tcPr>
            <w:tcW w:type="dxa" w:w="1728"/>
          </w:tcPr>
          <w:p>
            <w:r>
              <w:rPr>
                <w:color w:val="008000"/>
              </w:rPr>
              <w:t>+6.7%</w:t>
            </w:r>
          </w:p>
        </w:tc>
      </w:tr>
      <w:tr>
        <w:tc>
          <w:tcPr>
            <w:tcW w:type="dxa" w:w="1728"/>
          </w:tcPr>
          <w:p>
            <w:r>
              <w:t>Procentdel af total bremsning udført med motorbremse. Højere er bedre.</w:t>
            </w:r>
          </w:p>
        </w:tc>
        <w:tc>
          <w:tcPr>
            <w:tcW w:type="dxa" w:w="1728"/>
          </w:tcPr>
          <w:p>
            <w:r>
              <w:t>17.4%</w:t>
            </w:r>
          </w:p>
        </w:tc>
        <w:tc>
          <w:tcPr>
            <w:tcW w:type="dxa" w:w="1728"/>
          </w:tcPr>
          <w:p>
            <w:r>
              <w:t>9.2%</w:t>
            </w:r>
          </w:p>
        </w:tc>
        <w:tc>
          <w:tcPr>
            <w:tcW w:type="dxa" w:w="1728"/>
          </w:tcPr>
          <w:p>
            <w:r>
              <w:t>Over 56%</w:t>
            </w:r>
          </w:p>
        </w:tc>
        <w:tc>
          <w:tcPr>
            <w:tcW w:type="dxa" w:w="1728"/>
          </w:tcPr>
          <w:p>
            <w:r>
              <w:rPr>
                <w:color w:val="FF0000"/>
              </w:rPr>
              <w:t>-46.7%</w:t>
            </w:r>
          </w:p>
        </w:tc>
      </w:tr>
      <w:tr>
        <w:tc>
          <w:tcPr>
            <w:tcW w:type="dxa" w:w="1728"/>
          </w:tcPr>
          <w:p>
            <w:r>
              <w:t>Procentdel af køretid i påløbsdrift. Højere er bedre.</w:t>
            </w:r>
          </w:p>
        </w:tc>
        <w:tc>
          <w:tcPr>
            <w:tcW w:type="dxa" w:w="1728"/>
          </w:tcPr>
          <w:p>
            <w:r>
              <w:t>6.8%</w:t>
            </w:r>
          </w:p>
        </w:tc>
        <w:tc>
          <w:tcPr>
            <w:tcW w:type="dxa" w:w="1728"/>
          </w:tcPr>
          <w:p>
            <w:r>
              <w:t>9.0%</w:t>
            </w:r>
          </w:p>
        </w:tc>
        <w:tc>
          <w:tcPr>
            <w:tcW w:type="dxa" w:w="1728"/>
          </w:tcPr>
          <w:p>
            <w:r>
              <w:t>Over 7%</w:t>
            </w:r>
          </w:p>
        </w:tc>
        <w:tc>
          <w:tcPr>
            <w:tcW w:type="dxa" w:w="1728"/>
          </w:tcPr>
          <w:p>
            <w:r>
              <w:rPr>
                <w:color w:val="008000"/>
              </w:rPr>
              <w:t>+32.6%</w:t>
            </w:r>
          </w:p>
        </w:tc>
      </w:tr>
      <w:tr>
        <w:tc>
          <w:tcPr>
            <w:tcW w:type="dxa" w:w="1728"/>
          </w:tcPr>
          <w:p>
            <w:r>
              <w:t>Antal kilometer kørt per liter brændstof. Højere er bedre.</w:t>
            </w:r>
          </w:p>
        </w:tc>
        <w:tc>
          <w:tcPr>
            <w:tcW w:type="dxa" w:w="1728"/>
          </w:tcPr>
          <w:p>
            <w:r>
              <w:t>4.01 km/l</w:t>
            </w:r>
          </w:p>
        </w:tc>
        <w:tc>
          <w:tcPr>
            <w:tcW w:type="dxa" w:w="1728"/>
          </w:tcPr>
          <w:p>
            <w:r>
              <w:t>5.27 km/l</w:t>
            </w:r>
          </w:p>
        </w:tc>
        <w:tc>
          <w:tcPr>
            <w:tcW w:type="dxa" w:w="1728"/>
          </w:tcPr>
          <w:p>
            <w:r/>
          </w:p>
        </w:tc>
        <w:tc>
          <w:tcPr>
            <w:tcW w:type="dxa" w:w="1728"/>
          </w:tcPr>
          <w:p>
            <w:r>
              <w:rPr>
                <w:color w:val="008000"/>
              </w:rPr>
              <w:t>+31.7%</w:t>
            </w:r>
          </w:p>
        </w:tc>
      </w:tr>
      <w:tr>
        <w:tc>
          <w:tcPr>
            <w:tcW w:type="dxa" w:w="1728"/>
          </w:tcPr>
          <w:p>
            <w:r>
              <w:t>Brændstofforbrug justeret for lastens vægt. Lavere er bedre.</w:t>
            </w:r>
          </w:p>
        </w:tc>
        <w:tc>
          <w:tcPr>
            <w:tcW w:type="dxa" w:w="1728"/>
          </w:tcPr>
          <w:p>
            <w:r>
              <w:t>1.31 l/100km/t</w:t>
            </w:r>
          </w:p>
        </w:tc>
        <w:tc>
          <w:tcPr>
            <w:tcW w:type="dxa" w:w="1728"/>
          </w:tcPr>
          <w:p>
            <w:r>
              <w:t>2.08 l/100km/t</w:t>
            </w:r>
          </w:p>
        </w:tc>
        <w:tc>
          <w:tcPr>
            <w:tcW w:type="dxa" w:w="1728"/>
          </w:tcPr>
          <w:p>
            <w:r/>
          </w:p>
        </w:tc>
        <w:tc>
          <w:tcPr>
            <w:tcW w:type="dxa" w:w="1728"/>
          </w:tcPr>
          <w:p>
            <w:r>
              <w:rPr>
                <w:color w:val="FF0000"/>
              </w:rPr>
              <w:t>+58.6%</w:t>
            </w:r>
          </w:p>
        </w:tc>
      </w:tr>
      <w:tr>
        <w:tc>
          <w:tcPr>
            <w:tcW w:type="dxa" w:w="1728"/>
          </w:tcPr>
          <w:p>
            <w:r>
              <w:t>Procentdel af køretid over hastighedsgrænsen. Lavere er bedre.</w:t>
            </w:r>
          </w:p>
        </w:tc>
        <w:tc>
          <w:tcPr>
            <w:tcW w:type="dxa" w:w="1728"/>
          </w:tcPr>
          <w:p>
            <w:r>
              <w:t>17.7%</w:t>
            </w:r>
          </w:p>
        </w:tc>
        <w:tc>
          <w:tcPr>
            <w:tcW w:type="dxa" w:w="1728"/>
          </w:tcPr>
          <w:p>
            <w:r>
              <w:t>3.1%</w:t>
            </w:r>
          </w:p>
        </w:tc>
        <w:tc>
          <w:tcPr>
            <w:tcW w:type="dxa" w:w="1728"/>
          </w:tcPr>
          <w:p>
            <w:r/>
          </w:p>
        </w:tc>
        <w:tc>
          <w:tcPr>
            <w:tcW w:type="dxa" w:w="1728"/>
          </w:tcPr>
          <w:p>
            <w:r>
              <w:rPr>
                <w:color w:val="008000"/>
              </w:rPr>
              <w:t>-82.6%</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Vinther Lemuchi, Javid</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29.2</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26.8</w:t>
            </w:r>
          </w:p>
        </w:tc>
      </w:tr>
      <w:tr>
        <w:tc>
          <w:tcPr>
            <w:tcW w:type="dxa" w:w="4320"/>
          </w:tcPr>
          <w:p>
            <w:r>
              <w:t>Forbrug [l]</w:t>
            </w:r>
          </w:p>
        </w:tc>
        <w:tc>
          <w:tcPr>
            <w:tcW w:type="dxa" w:w="4320"/>
          </w:tcPr>
          <w:p>
            <w:r>
              <w:t>1070.0</w:t>
            </w:r>
          </w:p>
        </w:tc>
      </w:tr>
      <w:tr>
        <w:tc>
          <w:tcPr>
            <w:tcW w:type="dxa" w:w="4320"/>
          </w:tcPr>
          <w:p>
            <w:r>
              <w:t>Kørestrækning [km]</w:t>
            </w:r>
          </w:p>
        </w:tc>
        <w:tc>
          <w:tcPr>
            <w:tcW w:type="dxa" w:w="4320"/>
          </w:tcPr>
          <w:p>
            <w:r>
              <w:t>3667.2</w:t>
            </w:r>
          </w:p>
        </w:tc>
      </w:tr>
      <w:tr>
        <w:tc>
          <w:tcPr>
            <w:tcW w:type="dxa" w:w="4320"/>
          </w:tcPr>
          <w:p>
            <w:r>
              <w:t>Ø totalvægt [t]</w:t>
            </w:r>
          </w:p>
        </w:tc>
        <w:tc>
          <w:tcPr>
            <w:tcW w:type="dxa" w:w="4320"/>
          </w:tcPr>
          <w:p>
            <w:r>
              <w:t>22.9</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120.2</w:t>
            </w:r>
          </w:p>
        </w:tc>
      </w:tr>
      <w:tr>
        <w:tc>
          <w:tcPr>
            <w:tcW w:type="dxa" w:w="4320"/>
          </w:tcPr>
          <w:p>
            <w:r>
              <w:t>Afstand i påløbsdrift [km]</w:t>
            </w:r>
          </w:p>
        </w:tc>
        <w:tc>
          <w:tcPr>
            <w:tcW w:type="dxa" w:w="4320"/>
          </w:tcPr>
          <w:p>
            <w:r>
              <w:t>131.6</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2323.6</w:t>
            </w:r>
          </w:p>
        </w:tc>
      </w:tr>
      <w:tr>
        <w:tc>
          <w:tcPr>
            <w:tcW w:type="dxa" w:w="4320"/>
          </w:tcPr>
          <w:p>
            <w:r>
              <w:t>Afstand &gt; 50 km/h uden kørehastighedsregulering [km]</w:t>
            </w:r>
          </w:p>
        </w:tc>
        <w:tc>
          <w:tcPr>
            <w:tcW w:type="dxa" w:w="4320"/>
          </w:tcPr>
          <w:p>
            <w:r>
              <w:t>565.8</w:t>
            </w:r>
          </w:p>
        </w:tc>
      </w:tr>
      <w:tr>
        <w:tc>
          <w:tcPr>
            <w:tcW w:type="dxa" w:w="4320"/>
          </w:tcPr>
          <w:p>
            <w:r>
              <w:t>Forbrug med kørehastighedsregulering [l/100km]</w:t>
            </w:r>
          </w:p>
        </w:tc>
        <w:tc>
          <w:tcPr>
            <w:tcW w:type="dxa" w:w="4320"/>
          </w:tcPr>
          <w:p>
            <w:r>
              <w:t>24.4</w:t>
            </w:r>
          </w:p>
        </w:tc>
      </w:tr>
      <w:tr>
        <w:tc>
          <w:tcPr>
            <w:tcW w:type="dxa" w:w="4320"/>
          </w:tcPr>
          <w:p>
            <w:r>
              <w:t>Forbrug uden kørehastighedsregulering [l/100km]</w:t>
            </w:r>
          </w:p>
        </w:tc>
        <w:tc>
          <w:tcPr>
            <w:tcW w:type="dxa" w:w="4320"/>
          </w:tcPr>
          <w:p>
            <w:r>
              <w:t>22.7</w:t>
            </w:r>
          </w:p>
        </w:tc>
      </w:tr>
      <w:tr>
        <w:tc>
          <w:tcPr>
            <w:tcW w:type="dxa" w:w="4320"/>
          </w:tcPr>
          <w:p>
            <w:r>
              <w:t>Driftsbremse (km) [km]</w:t>
            </w:r>
          </w:p>
        </w:tc>
        <w:tc>
          <w:tcPr>
            <w:tcW w:type="dxa" w:w="4320"/>
          </w:tcPr>
          <w:p>
            <w:r>
              <w:t>162.7</w:t>
            </w:r>
          </w:p>
        </w:tc>
      </w:tr>
      <w:tr>
        <w:tc>
          <w:tcPr>
            <w:tcW w:type="dxa" w:w="4320"/>
          </w:tcPr>
          <w:p>
            <w:r>
              <w:t>Afstand motorbremse [km]</w:t>
            </w:r>
          </w:p>
        </w:tc>
        <w:tc>
          <w:tcPr>
            <w:tcW w:type="dxa" w:w="4320"/>
          </w:tcPr>
          <w:p>
            <w:r>
              <w:t>99.4</w:t>
            </w:r>
          </w:p>
        </w:tc>
      </w:tr>
      <w:tr>
        <w:tc>
          <w:tcPr>
            <w:tcW w:type="dxa" w:w="4320"/>
          </w:tcPr>
          <w:p>
            <w:r>
              <w:t>Overspeed (km uden påløbsdrift) [km]</w:t>
            </w:r>
          </w:p>
        </w:tc>
        <w:tc>
          <w:tcPr>
            <w:tcW w:type="dxa" w:w="4320"/>
          </w:tcPr>
          <w:p>
            <w:r>
              <w:t>284.7</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100:23:04</w:t>
            </w:r>
          </w:p>
        </w:tc>
      </w:tr>
      <w:tr>
        <w:tc>
          <w:tcPr>
            <w:tcW w:type="dxa" w:w="4320"/>
          </w:tcPr>
          <w:p>
            <w:r>
              <w:t>Køretid [hh:mm:ss]</w:t>
            </w:r>
          </w:p>
        </w:tc>
        <w:tc>
          <w:tcPr>
            <w:tcW w:type="dxa" w:w="4320"/>
          </w:tcPr>
          <w:p>
            <w:r>
              <w:t>69:44:06</w:t>
            </w:r>
          </w:p>
        </w:tc>
      </w:tr>
      <w:tr>
        <w:tc>
          <w:tcPr>
            <w:tcW w:type="dxa" w:w="4320"/>
          </w:tcPr>
          <w:p>
            <w:r>
              <w:t>Tomgang / stilstandstid [hh:mm:ss]</w:t>
            </w:r>
          </w:p>
        </w:tc>
        <w:tc>
          <w:tcPr>
            <w:tcW w:type="dxa" w:w="4320"/>
          </w:tcPr>
          <w:p>
            <w:r>
              <w:t>30:38:57</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32.5%</w:t>
            </w:r>
          </w:p>
        </w:tc>
        <w:tc>
          <w:tcPr>
            <w:tcW w:type="dxa" w:w="1728"/>
          </w:tcPr>
          <w:p>
            <w:r>
              <w:t>30.5%</w:t>
            </w:r>
          </w:p>
        </w:tc>
        <w:tc>
          <w:tcPr>
            <w:tcW w:type="dxa" w:w="1728"/>
          </w:tcPr>
          <w:p>
            <w:r>
              <w:t>Under 5%</w:t>
            </w:r>
          </w:p>
        </w:tc>
        <w:tc>
          <w:tcPr>
            <w:tcW w:type="dxa" w:w="1728"/>
          </w:tcPr>
          <w:p>
            <w:r>
              <w:rPr>
                <w:color w:val="008000"/>
              </w:rPr>
              <w:t>-6.1%</w:t>
            </w:r>
          </w:p>
        </w:tc>
      </w:tr>
      <w:tr>
        <w:tc>
          <w:tcPr>
            <w:tcW w:type="dxa" w:w="1728"/>
          </w:tcPr>
          <w:p>
            <w:r>
              <w:t>Procentdel af køretid hvor fartpilot er aktivt. Højere er bedre.</w:t>
            </w:r>
          </w:p>
        </w:tc>
        <w:tc>
          <w:tcPr>
            <w:tcW w:type="dxa" w:w="1728"/>
          </w:tcPr>
          <w:p>
            <w:r>
              <w:t>78.9%</w:t>
            </w:r>
          </w:p>
        </w:tc>
        <w:tc>
          <w:tcPr>
            <w:tcW w:type="dxa" w:w="1728"/>
          </w:tcPr>
          <w:p>
            <w:r>
              <w:t>80.4%</w:t>
            </w:r>
          </w:p>
        </w:tc>
        <w:tc>
          <w:tcPr>
            <w:tcW w:type="dxa" w:w="1728"/>
          </w:tcPr>
          <w:p>
            <w:r>
              <w:t>Over 66,5%</w:t>
            </w:r>
          </w:p>
        </w:tc>
        <w:tc>
          <w:tcPr>
            <w:tcW w:type="dxa" w:w="1728"/>
          </w:tcPr>
          <w:p>
            <w:r>
              <w:rPr>
                <w:color w:val="008000"/>
              </w:rPr>
              <w:t>+1.9%</w:t>
            </w:r>
          </w:p>
        </w:tc>
      </w:tr>
      <w:tr>
        <w:tc>
          <w:tcPr>
            <w:tcW w:type="dxa" w:w="1728"/>
          </w:tcPr>
          <w:p>
            <w:r>
              <w:t>Procentdel af total bremsning udført med motorbremse. Højere er bedre.</w:t>
            </w:r>
          </w:p>
        </w:tc>
        <w:tc>
          <w:tcPr>
            <w:tcW w:type="dxa" w:w="1728"/>
          </w:tcPr>
          <w:p>
            <w:r>
              <w:t>29.9%</w:t>
            </w:r>
          </w:p>
        </w:tc>
        <w:tc>
          <w:tcPr>
            <w:tcW w:type="dxa" w:w="1728"/>
          </w:tcPr>
          <w:p>
            <w:r>
              <w:t>37.9%</w:t>
            </w:r>
          </w:p>
        </w:tc>
        <w:tc>
          <w:tcPr>
            <w:tcW w:type="dxa" w:w="1728"/>
          </w:tcPr>
          <w:p>
            <w:r>
              <w:t>Over 56%</w:t>
            </w:r>
          </w:p>
        </w:tc>
        <w:tc>
          <w:tcPr>
            <w:tcW w:type="dxa" w:w="1728"/>
          </w:tcPr>
          <w:p>
            <w:r>
              <w:rPr>
                <w:color w:val="008000"/>
              </w:rPr>
              <w:t>+26.8%</w:t>
            </w:r>
          </w:p>
        </w:tc>
      </w:tr>
      <w:tr>
        <w:tc>
          <w:tcPr>
            <w:tcW w:type="dxa" w:w="1728"/>
          </w:tcPr>
          <w:p>
            <w:r>
              <w:t>Procentdel af køretid i påløbsdrift. Højere er bedre.</w:t>
            </w:r>
          </w:p>
        </w:tc>
        <w:tc>
          <w:tcPr>
            <w:tcW w:type="dxa" w:w="1728"/>
          </w:tcPr>
          <w:p>
            <w:r>
              <w:t>6.9%</w:t>
            </w:r>
          </w:p>
        </w:tc>
        <w:tc>
          <w:tcPr>
            <w:tcW w:type="dxa" w:w="1728"/>
          </w:tcPr>
          <w:p>
            <w:r>
              <w:t>6.9%</w:t>
            </w:r>
          </w:p>
        </w:tc>
        <w:tc>
          <w:tcPr>
            <w:tcW w:type="dxa" w:w="1728"/>
          </w:tcPr>
          <w:p>
            <w:r>
              <w:t>Over 7%</w:t>
            </w:r>
          </w:p>
        </w:tc>
        <w:tc>
          <w:tcPr>
            <w:tcW w:type="dxa" w:w="1728"/>
          </w:tcPr>
          <w:p>
            <w:r>
              <w:rPr>
                <w:color w:val="FF0000"/>
              </w:rPr>
              <w:t>-0.4%</w:t>
            </w:r>
          </w:p>
        </w:tc>
      </w:tr>
      <w:tr>
        <w:tc>
          <w:tcPr>
            <w:tcW w:type="dxa" w:w="1728"/>
          </w:tcPr>
          <w:p>
            <w:r>
              <w:t>Antal kilometer kørt per liter brændstof. Højere er bedre.</w:t>
            </w:r>
          </w:p>
        </w:tc>
        <w:tc>
          <w:tcPr>
            <w:tcW w:type="dxa" w:w="1728"/>
          </w:tcPr>
          <w:p>
            <w:r>
              <w:t>3.25 km/l</w:t>
            </w:r>
          </w:p>
        </w:tc>
        <w:tc>
          <w:tcPr>
            <w:tcW w:type="dxa" w:w="1728"/>
          </w:tcPr>
          <w:p>
            <w:r>
              <w:t>3.43 km/l</w:t>
            </w:r>
          </w:p>
        </w:tc>
        <w:tc>
          <w:tcPr>
            <w:tcW w:type="dxa" w:w="1728"/>
          </w:tcPr>
          <w:p>
            <w:r/>
          </w:p>
        </w:tc>
        <w:tc>
          <w:tcPr>
            <w:tcW w:type="dxa" w:w="1728"/>
          </w:tcPr>
          <w:p>
            <w:r>
              <w:rPr>
                <w:color w:val="008000"/>
              </w:rPr>
              <w:t>+5.4%</w:t>
            </w:r>
          </w:p>
        </w:tc>
      </w:tr>
      <w:tr>
        <w:tc>
          <w:tcPr>
            <w:tcW w:type="dxa" w:w="1728"/>
          </w:tcPr>
          <w:p>
            <w:r>
              <w:t>Brændstofforbrug justeret for lastens vægt. Lavere er bedre.</w:t>
            </w:r>
          </w:p>
        </w:tc>
        <w:tc>
          <w:tcPr>
            <w:tcW w:type="dxa" w:w="1728"/>
          </w:tcPr>
          <w:p>
            <w:r>
              <w:t>1.20 l/100km/t</w:t>
            </w:r>
          </w:p>
        </w:tc>
        <w:tc>
          <w:tcPr>
            <w:tcW w:type="dxa" w:w="1728"/>
          </w:tcPr>
          <w:p>
            <w:r>
              <w:t>1.27 l/100km/t</w:t>
            </w:r>
          </w:p>
        </w:tc>
        <w:tc>
          <w:tcPr>
            <w:tcW w:type="dxa" w:w="1728"/>
          </w:tcPr>
          <w:p>
            <w:r/>
          </w:p>
        </w:tc>
        <w:tc>
          <w:tcPr>
            <w:tcW w:type="dxa" w:w="1728"/>
          </w:tcPr>
          <w:p>
            <w:r>
              <w:rPr>
                <w:color w:val="FF0000"/>
              </w:rPr>
              <w:t>+6.5%</w:t>
            </w:r>
          </w:p>
        </w:tc>
      </w:tr>
      <w:tr>
        <w:tc>
          <w:tcPr>
            <w:tcW w:type="dxa" w:w="1728"/>
          </w:tcPr>
          <w:p>
            <w:r>
              <w:t>Procentdel af køretid over hastighedsgrænsen. Lavere er bedre.</w:t>
            </w:r>
          </w:p>
        </w:tc>
        <w:tc>
          <w:tcPr>
            <w:tcW w:type="dxa" w:w="1728"/>
          </w:tcPr>
          <w:p>
            <w:r>
              <w:t>4.0%</w:t>
            </w:r>
          </w:p>
        </w:tc>
        <w:tc>
          <w:tcPr>
            <w:tcW w:type="dxa" w:w="1728"/>
          </w:tcPr>
          <w:p>
            <w:r>
              <w:t>7.8%</w:t>
            </w:r>
          </w:p>
        </w:tc>
        <w:tc>
          <w:tcPr>
            <w:tcW w:type="dxa" w:w="1728"/>
          </w:tcPr>
          <w:p>
            <w:r/>
          </w:p>
        </w:tc>
        <w:tc>
          <w:tcPr>
            <w:tcW w:type="dxa" w:w="1728"/>
          </w:tcPr>
          <w:p>
            <w:r>
              <w:rPr>
                <w:color w:val="FF0000"/>
              </w:rPr>
              <w:t>+93.1%</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