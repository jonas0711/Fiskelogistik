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December 2024</w:t>
      </w:r>
    </w:p>
    <w:p>
      <w:pPr>
        <w:jc w:val="center"/>
      </w:pPr>
      <w:r>
        <w:t>Genereret: 30-01-2025 10:55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 med følgende virksomhedsmål:</w:t>
        <w:br/>
        <w:br/>
        <w:t>1. Tomgang: Mål på max 5% - Minimering af unødvendig tomgangskørsel</w:t>
        <w:br/>
        <w:t>2. Fartpilot: Mål på minimum 66,5% - Optimal brug af fartpilot ved højere hastigheder</w:t>
        <w:br/>
        <w:t>3. Motorbremse: Mål på minimum 56% - Effektiv brug af motorbremsning</w:t>
        <w:br/>
        <w:t>4. Påløbsdrift: Mål på minimum 7% -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  <w:t>Målene er sat af virksomheden og bruges som reference for optimal kørsel.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Rasmussen, Christian Bæk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13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Nepper, Joachim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Nielsen, Torben Brian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Jensen, Kent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Dimachi, Aurelian-Catalin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Gherasim, Marius-Daniel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Brohus, Kent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27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Murariu, Daniel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29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Nielsen, Hannibal Carl Leen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Sørensen, Jørgen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31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8.0%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11.9%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13.1%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13.2%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15.6%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16.6%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17.4%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17.6%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19.7%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23.4%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28.3%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89.4%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85.5%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84.6%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82.1%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79.8%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79.6%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77.0%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76.5%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73.8%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72.1%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67.5%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65.1%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62.8%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56.6%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55.5%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49.0%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43.8%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33.9%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20.3%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11.2%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54.7%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45.8%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37.3%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37.1%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36.3%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32.6%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23.2%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21.1%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18.0%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17.4%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8.5%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7.0%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3.8%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4.1km/l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3.0km/l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3.0km/l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12.0%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15.2%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17.7%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23.6%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36.9%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42.7%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45.0%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55.8%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57.6%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61.7%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63.5%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68.7%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69.0%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71.8%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80.6%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8817.7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207.4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5884.7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2276.7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291.7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5469.4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126:00:23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117:49:40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08:10:42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72.1%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-3.5%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4.04 km/l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0.90 l/100km/t</w:t>
            </w:r>
          </w:p>
        </w:tc>
        <w:tc>
          <w:tcPr>
            <w:tcW w:type="dxa" w:w="2160"/>
          </w:tcPr>
          <w:p>
            <w:r>
              <w:t>0.86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8660.6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169.8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194.0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99.5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6239.8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1533.5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33.6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3897.5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140:17:53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128:47:26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11:30:27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80.3%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36.3%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3.12 km/l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1.17 l/100km/t</w:t>
            </w:r>
          </w:p>
        </w:tc>
        <w:tc>
          <w:tcPr>
            <w:tcW w:type="dxa" w:w="2160"/>
          </w:tcPr>
          <w:p>
            <w:r>
              <w:t>1.10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Brohus,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199.8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3064.6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3561.3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70:13:23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65:49:33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04:23:49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62.8%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4.15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0.91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5205.8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139.4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3728.9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1923.2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86:50:33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76:40:02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10:10:31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+5.5%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3.90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0.91 l/100km/t</w:t>
            </w:r>
          </w:p>
        </w:tc>
        <w:tc>
          <w:tcPr>
            <w:tcW w:type="dxa" w:w="2160"/>
          </w:tcPr>
          <w:p>
            <w:r>
              <w:t>0.92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927.5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3155.3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1556.5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1191.3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213.2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1802.2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57:47:29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47:09:52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10:37:36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+14.4%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56.6%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+11.7%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21.1%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-5.2%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3.40 km/l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1.09 l/100km/t</w:t>
            </w:r>
          </w:p>
        </w:tc>
        <w:tc>
          <w:tcPr>
            <w:tcW w:type="dxa" w:w="2160"/>
          </w:tcPr>
          <w:p>
            <w:r>
              <w:t>1.03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5225.2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3429.0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880.4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794.4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108:10:34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89:06:40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19:03:53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17.6%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+29.3%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79.6%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+1.3%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-3.8%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3.02 km/l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-6.5%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1.27 l/100km/t</w:t>
            </w:r>
          </w:p>
        </w:tc>
        <w:tc>
          <w:tcPr>
            <w:tcW w:type="dxa" w:w="2160"/>
          </w:tcPr>
          <w:p>
            <w:r>
              <w:t>1.23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+3.7%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15.2%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Dimachi, Aurelian-Catalin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4167.9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16.3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1437.4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2369.4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119.2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2771.3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56:36:32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52:04:16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04:32:15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8.0%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54.7%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3.83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4287.7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38.1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2286.0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790.1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102:55:26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86:52:38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15.6%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74.3%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+12.8%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1.32 l/100km/t</w:t>
            </w:r>
          </w:p>
        </w:tc>
        <w:tc>
          <w:tcPr>
            <w:tcW w:type="dxa" w:w="2160"/>
          </w:tcPr>
          <w:p>
            <w:r>
              <w:t>1.25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Gherasim, Marius-Daniel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2751.5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9672.9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278.3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6218.5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195.1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286.0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7083.0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134:12:35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118:18:02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15:54:32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67.5%</w:t>
            </w:r>
          </w:p>
        </w:tc>
        <w:tc>
          <w:tcPr>
            <w:tcW w:type="dxa" w:w="2160"/>
          </w:tcPr>
          <w:p>
            <w:r>
              <w:t>64.4%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+4.8%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59.4%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-25.1%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3.52 km/l</w:t>
            </w:r>
          </w:p>
        </w:tc>
        <w:tc>
          <w:tcPr>
            <w:tcW w:type="dxa" w:w="2160"/>
          </w:tcPr>
          <w:p>
            <w:r>
              <w:t>3.83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0.90 l/100km/t</w:t>
            </w:r>
          </w:p>
        </w:tc>
        <w:tc>
          <w:tcPr>
            <w:tcW w:type="dxa" w:w="2160"/>
          </w:tcPr>
          <w:p>
            <w:r>
              <w:t>0.84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+7.5%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t>65.0%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420.1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3824.1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1143.5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127.6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1403.6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106:15:31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10:15:06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77.0%</w:t>
            </w:r>
          </w:p>
        </w:tc>
        <w:tc>
          <w:tcPr>
            <w:tcW w:type="dxa" w:w="2160"/>
          </w:tcPr>
          <w:p>
            <w:r>
              <w:t>63.6%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+21.1%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37.3%</w:t>
            </w:r>
          </w:p>
        </w:tc>
        <w:tc>
          <w:tcPr>
            <w:tcW w:type="dxa" w:w="2160"/>
          </w:tcPr>
          <w:p>
            <w:r>
              <w:t>39.7%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3.80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+5.6%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0.96 l/100km/t</w:t>
            </w:r>
          </w:p>
        </w:tc>
        <w:tc>
          <w:tcPr>
            <w:tcW w:type="dxa" w:w="2160"/>
          </w:tcPr>
          <w:p>
            <w:r>
              <w:t>1.04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23.1%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3330.6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2669.2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2942.0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120:23:22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100:27:12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19:56:09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16.6%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+16.2%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+10.9%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0.94 l/100km/t</w:t>
            </w:r>
          </w:p>
        </w:tc>
        <w:tc>
          <w:tcPr>
            <w:tcW w:type="dxa" w:w="2160"/>
          </w:tcPr>
          <w:p>
            <w:r>
              <w:t>0.94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42.7%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1240.0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4855.9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3584.2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782.6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1479.0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77:54:18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68:48:23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09:05:55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-19.4%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82.1%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+9.3%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0.97 l/100km/t</w:t>
            </w:r>
          </w:p>
        </w:tc>
        <w:tc>
          <w:tcPr>
            <w:tcW w:type="dxa" w:w="2160"/>
          </w:tcPr>
          <w:p>
            <w:r>
              <w:t>0.90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1624.0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5382.1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79.2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1668.5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2594.1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2215.6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105:13:32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86:55:44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18:17:48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17.4%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39.9%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8.5%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1.13 l/100km/t</w:t>
            </w:r>
          </w:p>
        </w:tc>
        <w:tc>
          <w:tcPr>
            <w:tcW w:type="dxa" w:w="2160"/>
          </w:tcPr>
          <w:p>
            <w:r>
              <w:t>1.09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+3.5%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41.2%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3334.6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187.2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1367.0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2056.8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60:15:39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52:19:42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07:55:56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13.2%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49.0%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+25.4%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+8.9%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+3.3%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-3.0%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1.18 l/100km/t</w:t>
            </w:r>
          </w:p>
        </w:tc>
        <w:tc>
          <w:tcPr>
            <w:tcW w:type="dxa" w:w="2160"/>
          </w:tcPr>
          <w:p>
            <w:r>
              <w:t>1.09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+7.6%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61.7%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2943.0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11363.0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78.1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8353.8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606.8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7104.1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168:09:53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149:04:23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19:05:29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-27.8%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20.3%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33.1%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0.89 l/100km/t</w:t>
            </w:r>
          </w:p>
        </w:tc>
        <w:tc>
          <w:tcPr>
            <w:tcW w:type="dxa" w:w="2160"/>
          </w:tcPr>
          <w:p>
            <w:r>
              <w:t>0.89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62.5%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1505.5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4963.5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1746.1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2926.4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81.6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113.3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3416.3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71:51:34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65:05:04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06:46:29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9.4%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+70.1%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-29.0%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+40.8%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3.30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-19.3%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0.94 l/100km/t</w:t>
            </w:r>
          </w:p>
        </w:tc>
        <w:tc>
          <w:tcPr>
            <w:tcW w:type="dxa" w:w="2160"/>
          </w:tcPr>
          <w:p>
            <w:r>
              <w:t>0.95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-0.6%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68.8%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7534.5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5890.5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1070.6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166.1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4203.4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114:20:22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105:23:46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08:56:35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7.8%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84.6%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62.2%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-16.0%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0.87 l/100km/t</w:t>
            </w:r>
          </w:p>
        </w:tc>
        <w:tc>
          <w:tcPr>
            <w:tcW w:type="dxa" w:w="2160"/>
          </w:tcPr>
          <w:p>
            <w:r>
              <w:t>0.88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55.8%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962.0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2900.0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174.6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135.3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1671.6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64:13:21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49:10:15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15:03:05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23.4%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+9.4%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65.1%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32.6%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3.01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-6.4%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1.01 l/100km/t</w:t>
            </w:r>
          </w:p>
        </w:tc>
        <w:tc>
          <w:tcPr>
            <w:tcW w:type="dxa" w:w="2160"/>
          </w:tcPr>
          <w:p>
            <w:r>
              <w:t>1.05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57.6%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-1.1%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7219.5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188.9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69.1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4120.8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2250.0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324.8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4978.3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117:08:47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107:31:27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09:37:20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-21.8%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64.7%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28.9%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+13.1%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0.97 l/100km/t</w:t>
            </w:r>
          </w:p>
        </w:tc>
        <w:tc>
          <w:tcPr>
            <w:tcW w:type="dxa" w:w="2160"/>
          </w:tcPr>
          <w:p>
            <w:r>
              <w:t>1.00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Murariu, 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1026.5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3349.6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461.8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961.5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1232.3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170.4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402.0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97:04:00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69:36:04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27:27:55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28.3%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43.8%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3.26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1.31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12.0%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Nepper, Joachim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3128.4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77.9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2032.9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343.9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98.8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717.8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60:06:07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53:12:31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06:53:36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11.5%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85.5%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46.4%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1.16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Hannibal Carl Leen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959.5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3560.5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124.0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2201.2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1099.3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169.1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2259.5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51:07:55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46:10:24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04:57:31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+23.1%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28.0%</w:t>
            </w:r>
          </w:p>
        </w:tc>
        <w:tc>
          <w:tcPr>
            <w:tcW w:type="dxa" w:w="2160"/>
          </w:tcPr>
          <w:p>
            <w:r>
              <w:t>35.4%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-21.0%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3.71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0.96 l/100km/t</w:t>
            </w:r>
          </w:p>
        </w:tc>
        <w:tc>
          <w:tcPr>
            <w:tcW w:type="dxa" w:w="2160"/>
          </w:tcPr>
          <w:p>
            <w:r>
              <w:t>0.89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+7.8%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63.5%</w:t>
            </w:r>
          </w:p>
        </w:tc>
        <w:tc>
          <w:tcPr>
            <w:tcW w:type="dxa" w:w="2160"/>
          </w:tcPr>
          <w:p>
            <w:r>
              <w:t>62.2%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6578.7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957.7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4217.5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109:42:37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95:08:13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14:34:23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+32.4%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23.2%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-9.3%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-24.8%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+4.1%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1.00 l/100km/t</w:t>
            </w:r>
          </w:p>
        </w:tc>
        <w:tc>
          <w:tcPr>
            <w:tcW w:type="dxa" w:w="2160"/>
          </w:tcPr>
          <w:p>
            <w:r>
              <w:t>0.95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+5.7%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+17.4%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4612.5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203.5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2910.8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1033.7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179.4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1235.0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77:13:20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71:40:03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05:33:17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+8.4%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73.8%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5.6%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1.01 l/100km/t</w:t>
            </w:r>
          </w:p>
        </w:tc>
        <w:tc>
          <w:tcPr>
            <w:tcW w:type="dxa" w:w="2160"/>
          </w:tcPr>
          <w:p>
            <w:r>
              <w:t>1.01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3280.0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13182.6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230.6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11117.2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1111.5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9464.1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192:09:36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172:31:11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19:38:24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+5.9%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90.9%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-10.6%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-7.5%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0.88 l/100km/t</w:t>
            </w:r>
          </w:p>
        </w:tc>
        <w:tc>
          <w:tcPr>
            <w:tcW w:type="dxa" w:w="2160"/>
          </w:tcPr>
          <w:p>
            <w:r>
              <w:t>0.84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71.8%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1102.0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2835.6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434.8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76:44:58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61:39:34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15:05:24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19.7%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11.2%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1.06 l/100km/t</w:t>
            </w:r>
          </w:p>
        </w:tc>
        <w:tc>
          <w:tcPr>
            <w:tcW w:type="dxa" w:w="2160"/>
          </w:tcPr>
          <w:p>
            <w:r>
              <w:t>1.03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+3.4%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+174.4%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1869.5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7279.4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4317.7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2364.8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4842.6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107:35:45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11:27:14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+2.8%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64.6%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37.1%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-11.7%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3.89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1.06 l/100km/t</w:t>
            </w:r>
          </w:p>
        </w:tc>
        <w:tc>
          <w:tcPr>
            <w:tcW w:type="dxa" w:w="2160"/>
          </w:tcPr>
          <w:p>
            <w:r>
              <w:t>1.04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Rasmussen, Christian 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2310.0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8778.7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295.0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323.1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7037.3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836.0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5104.2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128:44:51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122:30:42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06:14:09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-15.9%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89.4%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43.5%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t>8.1%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-13.1%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3.80 km/l</w:t>
            </w:r>
          </w:p>
        </w:tc>
        <w:tc>
          <w:tcPr>
            <w:tcW w:type="dxa" w:w="2160"/>
          </w:tcPr>
          <w:p>
            <w:r>
              <w:t>3.68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0.99 l/100km/t</w:t>
            </w:r>
          </w:p>
        </w:tc>
        <w:tc>
          <w:tcPr>
            <w:tcW w:type="dxa" w:w="2160"/>
          </w:tcPr>
          <w:p>
            <w:r>
              <w:t>1.01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49.1%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2612.0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1870.4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573.0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2106.0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36:35:42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32:34:43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04:00:58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-12.4%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1.03 l/100km/t</w:t>
            </w:r>
          </w:p>
        </w:tc>
        <w:tc>
          <w:tcPr>
            <w:tcW w:type="dxa" w:w="2160"/>
          </w:tcPr>
          <w:p>
            <w:r>
              <w:t>1.01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80.6%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Sørensen, Jørgen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636.9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19.0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310.5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22.2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12:31:48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10:53:36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01:38:12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  <w:tc>
          <w:tcPr>
            <w:tcW w:type="dxa" w:w="2160"/>
          </w:tcPr>
          <w:p>
            <w:r>
              <w:t>8.8%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+49.2%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33.9%</w:t>
            </w:r>
          </w:p>
        </w:tc>
        <w:tc>
          <w:tcPr>
            <w:tcW w:type="dxa" w:w="2160"/>
          </w:tcPr>
          <w:p>
            <w:r>
              <w:t>57.8%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-41.4%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17.4%</w:t>
            </w:r>
          </w:p>
        </w:tc>
        <w:tc>
          <w:tcPr>
            <w:tcW w:type="dxa" w:w="2160"/>
          </w:tcPr>
          <w:p>
            <w:r>
              <w:t>31.7%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-45.2%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+11.2%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1.31 l/100km/t</w:t>
            </w:r>
          </w:p>
        </w:tc>
        <w:tc>
          <w:tcPr>
            <w:tcW w:type="dxa" w:w="2160"/>
          </w:tcPr>
          <w:p>
            <w:r>
              <w:t>1.00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+31.6%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17.7%</w:t>
            </w:r>
          </w:p>
        </w:tc>
        <w:tc>
          <w:tcPr>
            <w:tcW w:type="dxa" w:w="2160"/>
          </w:tcPr>
          <w:p>
            <w:r>
              <w:t>33.2%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-46.6%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974.0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3166.5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80.8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95:18:45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64:19:45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30:58:59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Procentdel af total motordriftstid brugt i tomgang. Lavere er bedre.</w:t>
            </w:r>
          </w:p>
        </w:tc>
        <w:tc>
          <w:tcPr>
            <w:tcW w:type="dxa" w:w="2160"/>
          </w:tcPr>
          <w:p>
            <w:r>
              <w:t>32.5%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+19.0%</w:t>
            </w:r>
          </w:p>
        </w:tc>
      </w:tr>
      <w:tr>
        <w:tc>
          <w:tcPr>
            <w:tcW w:type="dxa" w:w="2160"/>
          </w:tcPr>
          <w:p>
            <w:r>
              <w:t>Procentdel af køretid hvor fartpilot er aktivt. Højere er bedre.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-3.6%</w:t>
            </w:r>
          </w:p>
        </w:tc>
      </w:tr>
      <w:tr>
        <w:tc>
          <w:tcPr>
            <w:tcW w:type="dxa" w:w="2160"/>
          </w:tcPr>
          <w:p>
            <w:r>
              <w:t>Procentdel af total bremsning udført med motorbremse. Højere er bedre.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Procentdel af køretid i påløbsdrift. Højere er bedre.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Antal kilometer kørt per liter brændstof. Højere er bedre.</w:t>
            </w:r>
          </w:p>
        </w:tc>
        <w:tc>
          <w:tcPr>
            <w:tcW w:type="dxa" w:w="2160"/>
          </w:tcPr>
          <w:p>
            <w:r>
              <w:t>3.25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Brændstofforbrug justeret for lastens vægt. Lavere er bedre.</w:t>
            </w:r>
          </w:p>
        </w:tc>
        <w:tc>
          <w:tcPr>
            <w:tcW w:type="dxa" w:w="2160"/>
          </w:tcPr>
          <w:p>
            <w:r>
              <w:t>1.20 l/100km/t</w:t>
            </w:r>
          </w:p>
        </w:tc>
        <w:tc>
          <w:tcPr>
            <w:tcW w:type="dxa" w:w="2160"/>
          </w:tcPr>
          <w:p>
            <w:r>
              <w:t>1.13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Procentdel af køretid over hastighedsgrænsen. Lavere er bedre.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+132.4%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