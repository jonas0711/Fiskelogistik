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r>
    </w:p>
    <w:p>
      <w:pPr>
        <w:jc w:val="center"/>
      </w:pPr>
      <w:r>
        <w:rPr>
          <w:sz w:val="48"/>
        </w:rPr>
        <w:t>December 2024</w:t>
      </w:r>
    </w:p>
    <w:p>
      <w:pPr>
        <w:jc w:val="center"/>
      </w:pPr>
      <w:r>
        <w:t>Genereret: 30-01-2025 11:12</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Andersen, Kent René</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24.7</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24.5</w:t>
            </w:r>
          </w:p>
        </w:tc>
      </w:tr>
      <w:tr>
        <w:tc>
          <w:tcPr>
            <w:tcW w:type="dxa" w:w="4320"/>
          </w:tcPr>
          <w:p>
            <w:r>
              <w:t>Forbrug [l]</w:t>
            </w:r>
          </w:p>
        </w:tc>
        <w:tc>
          <w:tcPr>
            <w:tcW w:type="dxa" w:w="4320"/>
          </w:tcPr>
          <w:p>
            <w:r>
              <w:t>2180.5</w:t>
            </w:r>
          </w:p>
        </w:tc>
      </w:tr>
      <w:tr>
        <w:tc>
          <w:tcPr>
            <w:tcW w:type="dxa" w:w="4320"/>
          </w:tcPr>
          <w:p>
            <w:r>
              <w:t>Kørestrækning [km]</w:t>
            </w:r>
          </w:p>
        </w:tc>
        <w:tc>
          <w:tcPr>
            <w:tcW w:type="dxa" w:w="4320"/>
          </w:tcPr>
          <w:p>
            <w:r>
              <w:t>8817.7</w:t>
            </w:r>
          </w:p>
        </w:tc>
      </w:tr>
      <w:tr>
        <w:tc>
          <w:tcPr>
            <w:tcW w:type="dxa" w:w="4320"/>
          </w:tcPr>
          <w:p>
            <w:r>
              <w:t>Ø totalvægt [t]</w:t>
            </w:r>
          </w:p>
        </w:tc>
        <w:tc>
          <w:tcPr>
            <w:tcW w:type="dxa" w:w="4320"/>
          </w:tcPr>
          <w:p>
            <w:r>
              <w:t>27.4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231.1</w:t>
            </w:r>
          </w:p>
        </w:tc>
      </w:tr>
      <w:tr>
        <w:tc>
          <w:tcPr>
            <w:tcW w:type="dxa" w:w="4320"/>
          </w:tcPr>
          <w:p>
            <w:r>
              <w:t>Afstand i påløbsdrift [km]</w:t>
            </w:r>
          </w:p>
        </w:tc>
        <w:tc>
          <w:tcPr>
            <w:tcW w:type="dxa" w:w="4320"/>
          </w:tcPr>
          <w:p>
            <w:r>
              <w:t>207.4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5884.7</w:t>
            </w:r>
          </w:p>
        </w:tc>
      </w:tr>
      <w:tr>
        <w:tc>
          <w:tcPr>
            <w:tcW w:type="dxa" w:w="4320"/>
          </w:tcPr>
          <w:p>
            <w:r>
              <w:t>Afstand &gt; 50 km/h uden kørehastighedsregulering [km]</w:t>
            </w:r>
          </w:p>
        </w:tc>
        <w:tc>
          <w:tcPr>
            <w:tcW w:type="dxa" w:w="4320"/>
          </w:tcPr>
          <w:p>
            <w:r>
              <w:t>2276.7</w:t>
            </w:r>
          </w:p>
        </w:tc>
      </w:tr>
      <w:tr>
        <w:tc>
          <w:tcPr>
            <w:tcW w:type="dxa" w:w="4320"/>
          </w:tcPr>
          <w:p>
            <w:r>
              <w:t>Forbrug med kørehastighedsregulering [l/100km]</w:t>
            </w:r>
          </w:p>
        </w:tc>
        <w:tc>
          <w:tcPr>
            <w:tcW w:type="dxa" w:w="4320"/>
          </w:tcPr>
          <w:p>
            <w:r>
              <w:t>22.1</w:t>
            </w:r>
          </w:p>
        </w:tc>
      </w:tr>
      <w:tr>
        <w:tc>
          <w:tcPr>
            <w:tcW w:type="dxa" w:w="4320"/>
          </w:tcPr>
          <w:p>
            <w:r>
              <w:t>Forbrug uden kørehastighedsregulering [l/100km]</w:t>
            </w:r>
          </w:p>
        </w:tc>
        <w:tc>
          <w:tcPr>
            <w:tcW w:type="dxa" w:w="4320"/>
          </w:tcPr>
          <w:p>
            <w:r>
              <w:t>28.1</w:t>
            </w:r>
          </w:p>
        </w:tc>
      </w:tr>
      <w:tr>
        <w:tc>
          <w:tcPr>
            <w:tcW w:type="dxa" w:w="4320"/>
          </w:tcPr>
          <w:p>
            <w:r>
              <w:t>Driftsbremse (km) [km]</w:t>
            </w:r>
          </w:p>
        </w:tc>
        <w:tc>
          <w:tcPr>
            <w:tcW w:type="dxa" w:w="4320"/>
          </w:tcPr>
          <w:p>
            <w:r>
              <w:t>291.7</w:t>
            </w:r>
          </w:p>
        </w:tc>
      </w:tr>
      <w:tr>
        <w:tc>
          <w:tcPr>
            <w:tcW w:type="dxa" w:w="4320"/>
          </w:tcPr>
          <w:p>
            <w:r>
              <w:t>Afstand motorbremse [km]</w:t>
            </w:r>
          </w:p>
        </w:tc>
        <w:tc>
          <w:tcPr>
            <w:tcW w:type="dxa" w:w="4320"/>
          </w:tcPr>
          <w:p>
            <w:r>
              <w:t>242.8</w:t>
            </w:r>
          </w:p>
        </w:tc>
      </w:tr>
      <w:tr>
        <w:tc>
          <w:tcPr>
            <w:tcW w:type="dxa" w:w="4320"/>
          </w:tcPr>
          <w:p>
            <w:r>
              <w:t>Overspeed (km uden påløbsdrift) [km]</w:t>
            </w:r>
          </w:p>
        </w:tc>
        <w:tc>
          <w:tcPr>
            <w:tcW w:type="dxa" w:w="4320"/>
          </w:tcPr>
          <w:p>
            <w:r>
              <w:t>5469.4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126:00:23</w:t>
            </w:r>
          </w:p>
        </w:tc>
      </w:tr>
      <w:tr>
        <w:tc>
          <w:tcPr>
            <w:tcW w:type="dxa" w:w="4320"/>
          </w:tcPr>
          <w:p>
            <w:r>
              <w:t>Køretid [hh:mm:ss]</w:t>
            </w:r>
          </w:p>
        </w:tc>
        <w:tc>
          <w:tcPr>
            <w:tcW w:type="dxa" w:w="4320"/>
          </w:tcPr>
          <w:p>
            <w:r>
              <w:t>117:49:40</w:t>
            </w:r>
          </w:p>
        </w:tc>
      </w:tr>
      <w:tr>
        <w:tc>
          <w:tcPr>
            <w:tcW w:type="dxa" w:w="4320"/>
          </w:tcPr>
          <w:p>
            <w:r>
              <w:t>Tomgang / stilstandstid [hh:mm:ss]</w:t>
            </w:r>
          </w:p>
        </w:tc>
        <w:tc>
          <w:tcPr>
            <w:tcW w:type="dxa" w:w="4320"/>
          </w:tcPr>
          <w:p>
            <w:r>
              <w:t>08:10:42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6.2%</w:t>
            </w:r>
          </w:p>
        </w:tc>
        <w:tc>
          <w:tcPr>
            <w:tcW w:type="dxa" w:w="1728"/>
          </w:tcPr>
          <w:p>
            <w:r>
              <w:t>6.5%</w:t>
            </w:r>
          </w:p>
        </w:tc>
        <w:tc>
          <w:tcPr>
            <w:tcW w:type="dxa" w:w="1728"/>
          </w:tcPr>
          <w:p>
            <w:r>
              <w:t>Under 5%</w:t>
            </w:r>
          </w:p>
        </w:tc>
        <w:tc>
          <w:tcPr>
            <w:tcW w:type="dxa" w:w="1728"/>
          </w:tcPr>
          <w:p>
            <w:r>
              <w:rPr>
                <w:color w:val="FF0000"/>
              </w:rPr>
              <w:t>+3.9%</w:t>
            </w:r>
          </w:p>
        </w:tc>
      </w:tr>
      <w:tr>
        <w:tc>
          <w:tcPr>
            <w:tcW w:type="dxa" w:w="1728"/>
          </w:tcPr>
          <w:p>
            <w:r>
              <w:t>Procentdel af køretid hvor fartpilot er aktivt. Højere er bedre.</w:t>
            </w:r>
          </w:p>
        </w:tc>
        <w:tc>
          <w:tcPr>
            <w:tcW w:type="dxa" w:w="1728"/>
          </w:tcPr>
          <w:p>
            <w:r>
              <w:t>70.2%</w:t>
            </w:r>
          </w:p>
        </w:tc>
        <w:tc>
          <w:tcPr>
            <w:tcW w:type="dxa" w:w="1728"/>
          </w:tcPr>
          <w:p>
            <w:r>
              <w:t>72.1%</w:t>
            </w:r>
          </w:p>
        </w:tc>
        <w:tc>
          <w:tcPr>
            <w:tcW w:type="dxa" w:w="1728"/>
          </w:tcPr>
          <w:p>
            <w:r>
              <w:t>Over 66,5%</w:t>
            </w:r>
          </w:p>
        </w:tc>
        <w:tc>
          <w:tcPr>
            <w:tcW w:type="dxa" w:w="1728"/>
          </w:tcPr>
          <w:p>
            <w:r>
              <w:rPr>
                <w:color w:val="008000"/>
              </w:rPr>
              <w:t>+2.7%</w:t>
            </w:r>
          </w:p>
        </w:tc>
      </w:tr>
      <w:tr>
        <w:tc>
          <w:tcPr>
            <w:tcW w:type="dxa" w:w="1728"/>
          </w:tcPr>
          <w:p>
            <w:r>
              <w:t>Procentdel af total bremsning udført med motorbremse. Højere er bedre.</w:t>
            </w:r>
          </w:p>
        </w:tc>
        <w:tc>
          <w:tcPr>
            <w:tcW w:type="dxa" w:w="1728"/>
          </w:tcPr>
          <w:p>
            <w:r>
              <w:t>47.1%</w:t>
            </w:r>
          </w:p>
        </w:tc>
        <w:tc>
          <w:tcPr>
            <w:tcW w:type="dxa" w:w="1728"/>
          </w:tcPr>
          <w:p>
            <w:r>
              <w:t>45.4%</w:t>
            </w:r>
          </w:p>
        </w:tc>
        <w:tc>
          <w:tcPr>
            <w:tcW w:type="dxa" w:w="1728"/>
          </w:tcPr>
          <w:p>
            <w:r>
              <w:t>Over 56%</w:t>
            </w:r>
          </w:p>
        </w:tc>
        <w:tc>
          <w:tcPr>
            <w:tcW w:type="dxa" w:w="1728"/>
          </w:tcPr>
          <w:p>
            <w:r>
              <w:rPr>
                <w:color w:val="FF0000"/>
              </w:rPr>
              <w:t>-3.5%</w:t>
            </w:r>
          </w:p>
        </w:tc>
      </w:tr>
      <w:tr>
        <w:tc>
          <w:tcPr>
            <w:tcW w:type="dxa" w:w="1728"/>
          </w:tcPr>
          <w:p>
            <w:r>
              <w:t>Procentdel af køretid i påløbsdrift. Højere er bedre.</w:t>
            </w:r>
          </w:p>
        </w:tc>
        <w:tc>
          <w:tcPr>
            <w:tcW w:type="dxa" w:w="1728"/>
          </w:tcPr>
          <w:p>
            <w:r>
              <w:t>5.2%</w:t>
            </w:r>
          </w:p>
        </w:tc>
        <w:tc>
          <w:tcPr>
            <w:tcW w:type="dxa" w:w="1728"/>
          </w:tcPr>
          <w:p>
            <w:r>
              <w:t>5.0%</w:t>
            </w:r>
          </w:p>
        </w:tc>
        <w:tc>
          <w:tcPr>
            <w:tcW w:type="dxa" w:w="1728"/>
          </w:tcPr>
          <w:p>
            <w:r>
              <w:t>Over 7%</w:t>
            </w:r>
          </w:p>
        </w:tc>
        <w:tc>
          <w:tcPr>
            <w:tcW w:type="dxa" w:w="1728"/>
          </w:tcPr>
          <w:p>
            <w:r>
              <w:rPr>
                <w:color w:val="FF0000"/>
              </w:rPr>
              <w:t>-4.5%</w:t>
            </w:r>
          </w:p>
        </w:tc>
      </w:tr>
      <w:tr>
        <w:tc>
          <w:tcPr>
            <w:tcW w:type="dxa" w:w="1728"/>
          </w:tcPr>
          <w:p>
            <w:r>
              <w:t>Antal kilometer kørt per liter brændstof. Højere er bedre.</w:t>
            </w:r>
          </w:p>
        </w:tc>
        <w:tc>
          <w:tcPr>
            <w:tcW w:type="dxa" w:w="1728"/>
          </w:tcPr>
          <w:p>
            <w:r>
              <w:t>4.33 km/l</w:t>
            </w:r>
          </w:p>
        </w:tc>
        <w:tc>
          <w:tcPr>
            <w:tcW w:type="dxa" w:w="1728"/>
          </w:tcPr>
          <w:p>
            <w:r>
              <w:t>4.04 km/l</w:t>
            </w:r>
          </w:p>
        </w:tc>
        <w:tc>
          <w:tcPr>
            <w:tcW w:type="dxa" w:w="1728"/>
          </w:tcPr>
          <w:p>
            <w:r/>
          </w:p>
        </w:tc>
        <w:tc>
          <w:tcPr>
            <w:tcW w:type="dxa" w:w="1728"/>
          </w:tcPr>
          <w:p>
            <w:r>
              <w:rPr>
                <w:color w:val="FF0000"/>
              </w:rPr>
              <w:t>-6.6%</w:t>
            </w:r>
          </w:p>
        </w:tc>
      </w:tr>
      <w:tr>
        <w:tc>
          <w:tcPr>
            <w:tcW w:type="dxa" w:w="1728"/>
          </w:tcPr>
          <w:p>
            <w:r>
              <w:t>Brændstofforbrug justeret for lastens vægt. Lavere er bedre.</w:t>
            </w:r>
          </w:p>
        </w:tc>
        <w:tc>
          <w:tcPr>
            <w:tcW w:type="dxa" w:w="1728"/>
          </w:tcPr>
          <w:p>
            <w:r>
              <w:t>0.86 l/100km/t</w:t>
            </w:r>
          </w:p>
        </w:tc>
        <w:tc>
          <w:tcPr>
            <w:tcW w:type="dxa" w:w="1728"/>
          </w:tcPr>
          <w:p>
            <w:r>
              <w:t>0.90 l/100km/t</w:t>
            </w:r>
          </w:p>
        </w:tc>
        <w:tc>
          <w:tcPr>
            <w:tcW w:type="dxa" w:w="1728"/>
          </w:tcPr>
          <w:p>
            <w:r/>
          </w:p>
        </w:tc>
        <w:tc>
          <w:tcPr>
            <w:tcW w:type="dxa" w:w="1728"/>
          </w:tcPr>
          <w:p>
            <w:r>
              <w:rPr>
                <w:color w:val="FF0000"/>
              </w:rPr>
              <w:t>+4.7%</w:t>
            </w:r>
          </w:p>
        </w:tc>
      </w:tr>
      <w:tr>
        <w:tc>
          <w:tcPr>
            <w:tcW w:type="dxa" w:w="1728"/>
          </w:tcPr>
          <w:p>
            <w:r>
              <w:t>Procentdel af køretid over hastighedsgrænsen. Lavere er bedre.</w:t>
            </w:r>
          </w:p>
        </w:tc>
        <w:tc>
          <w:tcPr>
            <w:tcW w:type="dxa" w:w="1728"/>
          </w:tcPr>
          <w:p>
            <w:r>
              <w:t>60.4%</w:t>
            </w:r>
          </w:p>
        </w:tc>
        <w:tc>
          <w:tcPr>
            <w:tcW w:type="dxa" w:w="1728"/>
          </w:tcPr>
          <w:p>
            <w:r>
              <w:t>62.0%</w:t>
            </w:r>
          </w:p>
        </w:tc>
        <w:tc>
          <w:tcPr>
            <w:tcW w:type="dxa" w:w="1728"/>
          </w:tcPr>
          <w:p>
            <w:r/>
          </w:p>
        </w:tc>
        <w:tc>
          <w:tcPr>
            <w:tcW w:type="dxa" w:w="1728"/>
          </w:tcPr>
          <w:p>
            <w:r>
              <w:rPr>
                <w:color w:val="FF0000"/>
              </w:rPr>
              <w:t>+2.7%</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Bering, Claus Holtet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32.0</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2771.5</w:t>
            </w:r>
          </w:p>
        </w:tc>
      </w:tr>
      <w:tr>
        <w:tc>
          <w:tcPr>
            <w:tcW w:type="dxa" w:w="4320"/>
          </w:tcPr>
          <w:p>
            <w:r>
              <w:t>Kørestrækning [km]</w:t>
            </w:r>
          </w:p>
        </w:tc>
        <w:tc>
          <w:tcPr>
            <w:tcW w:type="dxa" w:w="4320"/>
          </w:tcPr>
          <w:p>
            <w:r>
              <w:t>8660.6</w:t>
            </w:r>
          </w:p>
        </w:tc>
      </w:tr>
      <w:tr>
        <w:tc>
          <w:tcPr>
            <w:tcW w:type="dxa" w:w="4320"/>
          </w:tcPr>
          <w:p>
            <w:r>
              <w:t>Ø totalvægt [t]</w:t>
            </w:r>
          </w:p>
        </w:tc>
        <w:tc>
          <w:tcPr>
            <w:tcW w:type="dxa" w:w="4320"/>
          </w:tcPr>
          <w:p>
            <w:r>
              <w:t>27.3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169.8</w:t>
            </w:r>
          </w:p>
        </w:tc>
      </w:tr>
      <w:tr>
        <w:tc>
          <w:tcPr>
            <w:tcW w:type="dxa" w:w="4320"/>
          </w:tcPr>
          <w:p>
            <w:r>
              <w:t>Afstand i påløbsdrift [km]</w:t>
            </w:r>
          </w:p>
        </w:tc>
        <w:tc>
          <w:tcPr>
            <w:tcW w:type="dxa" w:w="4320"/>
          </w:tcPr>
          <w:p>
            <w:r>
              <w:t>194.0</w:t>
            </w:r>
          </w:p>
        </w:tc>
      </w:tr>
      <w:tr>
        <w:tc>
          <w:tcPr>
            <w:tcW w:type="dxa" w:w="4320"/>
          </w:tcPr>
          <w:p>
            <w:r>
              <w:t>Kickdown (km) [km]</w:t>
            </w:r>
          </w:p>
        </w:tc>
        <w:tc>
          <w:tcPr>
            <w:tcW w:type="dxa" w:w="4320"/>
          </w:tcPr>
          <w:p>
            <w:r>
              <w:t>99.5</w:t>
            </w:r>
          </w:p>
        </w:tc>
      </w:tr>
      <w:tr>
        <w:tc>
          <w:tcPr>
            <w:tcW w:type="dxa" w:w="4320"/>
          </w:tcPr>
          <w:p>
            <w:r>
              <w:t>Afstand med kørehastighedsregulering (&gt; 50 km/h) [km]</w:t>
            </w:r>
          </w:p>
        </w:tc>
        <w:tc>
          <w:tcPr>
            <w:tcW w:type="dxa" w:w="4320"/>
          </w:tcPr>
          <w:p>
            <w:r>
              <w:t>6239.8</w:t>
            </w:r>
          </w:p>
        </w:tc>
      </w:tr>
      <w:tr>
        <w:tc>
          <w:tcPr>
            <w:tcW w:type="dxa" w:w="4320"/>
          </w:tcPr>
          <w:p>
            <w:r>
              <w:t>Afstand &gt; 50 km/h uden kørehastighedsregulering [km]</w:t>
            </w:r>
          </w:p>
        </w:tc>
        <w:tc>
          <w:tcPr>
            <w:tcW w:type="dxa" w:w="4320"/>
          </w:tcPr>
          <w:p>
            <w:r>
              <w:t>1533.5</w:t>
            </w:r>
          </w:p>
        </w:tc>
      </w:tr>
      <w:tr>
        <w:tc>
          <w:tcPr>
            <w:tcW w:type="dxa" w:w="4320"/>
          </w:tcPr>
          <w:p>
            <w:r>
              <w:t>Forbrug med kørehastighedsregulering [l/100km]</w:t>
            </w:r>
          </w:p>
        </w:tc>
        <w:tc>
          <w:tcPr>
            <w:tcW w:type="dxa" w:w="4320"/>
          </w:tcPr>
          <w:p>
            <w:r>
              <w:t>29.9</w:t>
            </w:r>
          </w:p>
        </w:tc>
      </w:tr>
      <w:tr>
        <w:tc>
          <w:tcPr>
            <w:tcW w:type="dxa" w:w="4320"/>
          </w:tcPr>
          <w:p>
            <w:r>
              <w:t>Forbrug uden kørehastighedsregulering [l/100km]</w:t>
            </w:r>
          </w:p>
        </w:tc>
        <w:tc>
          <w:tcPr>
            <w:tcW w:type="dxa" w:w="4320"/>
          </w:tcPr>
          <w:p>
            <w:r>
              <w:t>33.6</w:t>
            </w:r>
          </w:p>
        </w:tc>
      </w:tr>
      <w:tr>
        <w:tc>
          <w:tcPr>
            <w:tcW w:type="dxa" w:w="4320"/>
          </w:tcPr>
          <w:p>
            <w:r>
              <w:t>Driftsbremse (km) [km]</w:t>
            </w:r>
          </w:p>
        </w:tc>
        <w:tc>
          <w:tcPr>
            <w:tcW w:type="dxa" w:w="4320"/>
          </w:tcPr>
          <w:p>
            <w:r>
              <w:t>372.0</w:t>
            </w:r>
          </w:p>
        </w:tc>
      </w:tr>
      <w:tr>
        <w:tc>
          <w:tcPr>
            <w:tcW w:type="dxa" w:w="4320"/>
          </w:tcPr>
          <w:p>
            <w:r>
              <w:t>Afstand motorbremse [km]</w:t>
            </w:r>
          </w:p>
        </w:tc>
        <w:tc>
          <w:tcPr>
            <w:tcW w:type="dxa" w:w="4320"/>
          </w:tcPr>
          <w:p>
            <w:r>
              <w:t>212.3</w:t>
            </w:r>
          </w:p>
        </w:tc>
      </w:tr>
      <w:tr>
        <w:tc>
          <w:tcPr>
            <w:tcW w:type="dxa" w:w="4320"/>
          </w:tcPr>
          <w:p>
            <w:r>
              <w:t>Overspeed (km uden påløbsdrift) [km]</w:t>
            </w:r>
          </w:p>
        </w:tc>
        <w:tc>
          <w:tcPr>
            <w:tcW w:type="dxa" w:w="4320"/>
          </w:tcPr>
          <w:p>
            <w:r>
              <w:t>3897.5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140:17:53</w:t>
            </w:r>
          </w:p>
        </w:tc>
      </w:tr>
      <w:tr>
        <w:tc>
          <w:tcPr>
            <w:tcW w:type="dxa" w:w="4320"/>
          </w:tcPr>
          <w:p>
            <w:r>
              <w:t>Køretid [hh:mm:ss]</w:t>
            </w:r>
          </w:p>
        </w:tc>
        <w:tc>
          <w:tcPr>
            <w:tcW w:type="dxa" w:w="4320"/>
          </w:tcPr>
          <w:p>
            <w:r>
              <w:t>128:47:26</w:t>
            </w:r>
          </w:p>
        </w:tc>
      </w:tr>
      <w:tr>
        <w:tc>
          <w:tcPr>
            <w:tcW w:type="dxa" w:w="4320"/>
          </w:tcPr>
          <w:p>
            <w:r>
              <w:t>Tomgang / stilstandstid [hh:mm:ss]</w:t>
            </w:r>
          </w:p>
        </w:tc>
        <w:tc>
          <w:tcPr>
            <w:tcW w:type="dxa" w:w="4320"/>
          </w:tcPr>
          <w:p>
            <w:r>
              <w:t>11:30:27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7.6%</w:t>
            </w:r>
          </w:p>
        </w:tc>
        <w:tc>
          <w:tcPr>
            <w:tcW w:type="dxa" w:w="1728"/>
          </w:tcPr>
          <w:p>
            <w:r>
              <w:t>8.2%</w:t>
            </w:r>
          </w:p>
        </w:tc>
        <w:tc>
          <w:tcPr>
            <w:tcW w:type="dxa" w:w="1728"/>
          </w:tcPr>
          <w:p>
            <w:r>
              <w:t>Under 5%</w:t>
            </w:r>
          </w:p>
        </w:tc>
        <w:tc>
          <w:tcPr>
            <w:tcW w:type="dxa" w:w="1728"/>
          </w:tcPr>
          <w:p>
            <w:r>
              <w:rPr>
                <w:color w:val="FF0000"/>
              </w:rPr>
              <w:t>+7.3%</w:t>
            </w:r>
          </w:p>
        </w:tc>
      </w:tr>
      <w:tr>
        <w:tc>
          <w:tcPr>
            <w:tcW w:type="dxa" w:w="1728"/>
          </w:tcPr>
          <w:p>
            <w:r>
              <w:t>Procentdel af køretid hvor fartpilot er aktivt. Højere er bedre.</w:t>
            </w:r>
          </w:p>
        </w:tc>
        <w:tc>
          <w:tcPr>
            <w:tcW w:type="dxa" w:w="1728"/>
          </w:tcPr>
          <w:p>
            <w:r>
              <w:t>80.0%</w:t>
            </w:r>
          </w:p>
        </w:tc>
        <w:tc>
          <w:tcPr>
            <w:tcW w:type="dxa" w:w="1728"/>
          </w:tcPr>
          <w:p>
            <w:r>
              <w:t>80.3%</w:t>
            </w:r>
          </w:p>
        </w:tc>
        <w:tc>
          <w:tcPr>
            <w:tcW w:type="dxa" w:w="1728"/>
          </w:tcPr>
          <w:p>
            <w:r>
              <w:t>Over 66,5%</w:t>
            </w:r>
          </w:p>
        </w:tc>
        <w:tc>
          <w:tcPr>
            <w:tcW w:type="dxa" w:w="1728"/>
          </w:tcPr>
          <w:p>
            <w:r>
              <w:rPr>
                <w:color w:val="008000"/>
              </w:rPr>
              <w:t>+0.3%</w:t>
            </w:r>
          </w:p>
        </w:tc>
      </w:tr>
      <w:tr>
        <w:tc>
          <w:tcPr>
            <w:tcW w:type="dxa" w:w="1728"/>
          </w:tcPr>
          <w:p>
            <w:r>
              <w:t>Procentdel af total bremsning udført med motorbremse. Højere er bedre.</w:t>
            </w:r>
          </w:p>
        </w:tc>
        <w:tc>
          <w:tcPr>
            <w:tcW w:type="dxa" w:w="1728"/>
          </w:tcPr>
          <w:p>
            <w:r>
              <w:t>42.1%</w:t>
            </w:r>
          </w:p>
        </w:tc>
        <w:tc>
          <w:tcPr>
            <w:tcW w:type="dxa" w:w="1728"/>
          </w:tcPr>
          <w:p>
            <w:r>
              <w:t>36.3%</w:t>
            </w:r>
          </w:p>
        </w:tc>
        <w:tc>
          <w:tcPr>
            <w:tcW w:type="dxa" w:w="1728"/>
          </w:tcPr>
          <w:p>
            <w:r>
              <w:t>Over 56%</w:t>
            </w:r>
          </w:p>
        </w:tc>
        <w:tc>
          <w:tcPr>
            <w:tcW w:type="dxa" w:w="1728"/>
          </w:tcPr>
          <w:p>
            <w:r>
              <w:rPr>
                <w:color w:val="FF0000"/>
              </w:rPr>
              <w:t>-13.8%</w:t>
            </w:r>
          </w:p>
        </w:tc>
      </w:tr>
      <w:tr>
        <w:tc>
          <w:tcPr>
            <w:tcW w:type="dxa" w:w="1728"/>
          </w:tcPr>
          <w:p>
            <w:r>
              <w:t>Procentdel af køretid i påløbsdrift. Højere er bedre.</w:t>
            </w:r>
          </w:p>
        </w:tc>
        <w:tc>
          <w:tcPr>
            <w:tcW w:type="dxa" w:w="1728"/>
          </w:tcPr>
          <w:p>
            <w:r>
              <w:t>4.8%</w:t>
            </w:r>
          </w:p>
        </w:tc>
        <w:tc>
          <w:tcPr>
            <w:tcW w:type="dxa" w:w="1728"/>
          </w:tcPr>
          <w:p>
            <w:r>
              <w:t>4.2%</w:t>
            </w:r>
          </w:p>
        </w:tc>
        <w:tc>
          <w:tcPr>
            <w:tcW w:type="dxa" w:w="1728"/>
          </w:tcPr>
          <w:p>
            <w:r>
              <w:t>Over 7%</w:t>
            </w:r>
          </w:p>
        </w:tc>
        <w:tc>
          <w:tcPr>
            <w:tcW w:type="dxa" w:w="1728"/>
          </w:tcPr>
          <w:p>
            <w:r>
              <w:rPr>
                <w:color w:val="FF0000"/>
              </w:rPr>
              <w:t>-12.6%</w:t>
            </w:r>
          </w:p>
        </w:tc>
      </w:tr>
      <w:tr>
        <w:tc>
          <w:tcPr>
            <w:tcW w:type="dxa" w:w="1728"/>
          </w:tcPr>
          <w:p>
            <w:r>
              <w:t>Antal kilometer kørt per liter brændstof. Højere er bedre.</w:t>
            </w:r>
          </w:p>
        </w:tc>
        <w:tc>
          <w:tcPr>
            <w:tcW w:type="dxa" w:w="1728"/>
          </w:tcPr>
          <w:p>
            <w:r>
              <w:t>3.38 km/l</w:t>
            </w:r>
          </w:p>
        </w:tc>
        <w:tc>
          <w:tcPr>
            <w:tcW w:type="dxa" w:w="1728"/>
          </w:tcPr>
          <w:p>
            <w:r>
              <w:t>3.12 km/l</w:t>
            </w:r>
          </w:p>
        </w:tc>
        <w:tc>
          <w:tcPr>
            <w:tcW w:type="dxa" w:w="1728"/>
          </w:tcPr>
          <w:p>
            <w:r/>
          </w:p>
        </w:tc>
        <w:tc>
          <w:tcPr>
            <w:tcW w:type="dxa" w:w="1728"/>
          </w:tcPr>
          <w:p>
            <w:r>
              <w:rPr>
                <w:color w:val="FF0000"/>
              </w:rPr>
              <w:t>-7.6%</w:t>
            </w:r>
          </w:p>
        </w:tc>
      </w:tr>
      <w:tr>
        <w:tc>
          <w:tcPr>
            <w:tcW w:type="dxa" w:w="1728"/>
          </w:tcPr>
          <w:p>
            <w:r>
              <w:t>Brændstofforbrug justeret for lastens vægt. Lavere er bedre.</w:t>
            </w:r>
          </w:p>
        </w:tc>
        <w:tc>
          <w:tcPr>
            <w:tcW w:type="dxa" w:w="1728"/>
          </w:tcPr>
          <w:p>
            <w:r>
              <w:t>1.10 l/100km/t</w:t>
            </w:r>
          </w:p>
        </w:tc>
        <w:tc>
          <w:tcPr>
            <w:tcW w:type="dxa" w:w="1728"/>
          </w:tcPr>
          <w:p>
            <w:r>
              <w:t>1.17 l/100km/t</w:t>
            </w:r>
          </w:p>
        </w:tc>
        <w:tc>
          <w:tcPr>
            <w:tcW w:type="dxa" w:w="1728"/>
          </w:tcPr>
          <w:p>
            <w:r/>
          </w:p>
        </w:tc>
        <w:tc>
          <w:tcPr>
            <w:tcW w:type="dxa" w:w="1728"/>
          </w:tcPr>
          <w:p>
            <w:r>
              <w:rPr>
                <w:color w:val="FF0000"/>
              </w:rPr>
              <w:t>+6.7%</w:t>
            </w:r>
          </w:p>
        </w:tc>
      </w:tr>
      <w:tr>
        <w:tc>
          <w:tcPr>
            <w:tcW w:type="dxa" w:w="1728"/>
          </w:tcPr>
          <w:p>
            <w:r>
              <w:t>Procentdel af køretid over hastighedsgrænsen. Lavere er bedre.</w:t>
            </w:r>
          </w:p>
        </w:tc>
        <w:tc>
          <w:tcPr>
            <w:tcW w:type="dxa" w:w="1728"/>
          </w:tcPr>
          <w:p>
            <w:r>
              <w:t>44.5%</w:t>
            </w:r>
          </w:p>
        </w:tc>
        <w:tc>
          <w:tcPr>
            <w:tcW w:type="dxa" w:w="1728"/>
          </w:tcPr>
          <w:p>
            <w:r>
              <w:t>45.0%</w:t>
            </w:r>
          </w:p>
        </w:tc>
        <w:tc>
          <w:tcPr>
            <w:tcW w:type="dxa" w:w="1728"/>
          </w:tcPr>
          <w:p>
            <w:r/>
          </w:p>
        </w:tc>
        <w:tc>
          <w:tcPr>
            <w:tcW w:type="dxa" w:w="1728"/>
          </w:tcPr>
          <w:p>
            <w:r>
              <w:rPr>
                <w:color w:val="FF0000"/>
              </w:rPr>
              <w:t>+1.2%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Brohus,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24.1</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23.9</w:t>
            </w:r>
          </w:p>
        </w:tc>
      </w:tr>
      <w:tr>
        <w:tc>
          <w:tcPr>
            <w:tcW w:type="dxa" w:w="4320"/>
          </w:tcPr>
          <w:p>
            <w:r>
              <w:t>Forbrug [l]</w:t>
            </w:r>
          </w:p>
        </w:tc>
        <w:tc>
          <w:tcPr>
            <w:tcW w:type="dxa" w:w="4320"/>
          </w:tcPr>
          <w:p>
            <w:r>
              <w:t>1250.0</w:t>
            </w:r>
          </w:p>
        </w:tc>
      </w:tr>
      <w:tr>
        <w:tc>
          <w:tcPr>
            <w:tcW w:type="dxa" w:w="4320"/>
          </w:tcPr>
          <w:p>
            <w:r>
              <w:t>Kørestrækning [km]</w:t>
            </w:r>
          </w:p>
        </w:tc>
        <w:tc>
          <w:tcPr>
            <w:tcW w:type="dxa" w:w="4320"/>
          </w:tcPr>
          <w:p>
            <w:r>
              <w:t>5185.1</w:t>
            </w:r>
          </w:p>
        </w:tc>
      </w:tr>
      <w:tr>
        <w:tc>
          <w:tcPr>
            <w:tcW w:type="dxa" w:w="4320"/>
          </w:tcPr>
          <w:p>
            <w:r>
              <w:t>Ø totalvægt [t]</w:t>
            </w:r>
          </w:p>
        </w:tc>
        <w:tc>
          <w:tcPr>
            <w:tcW w:type="dxa" w:w="4320"/>
          </w:tcPr>
          <w:p>
            <w:r>
              <w:t>26.5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123.8</w:t>
            </w:r>
          </w:p>
        </w:tc>
      </w:tr>
      <w:tr>
        <w:tc>
          <w:tcPr>
            <w:tcW w:type="dxa" w:w="4320"/>
          </w:tcPr>
          <w:p>
            <w:r>
              <w:t>Afstand i påløbsdrift [km]</w:t>
            </w:r>
          </w:p>
        </w:tc>
        <w:tc>
          <w:tcPr>
            <w:tcW w:type="dxa" w:w="4320"/>
          </w:tcPr>
          <w:p>
            <w:r>
              <w:t>100.9</w:t>
            </w:r>
          </w:p>
        </w:tc>
      </w:tr>
      <w:tr>
        <w:tc>
          <w:tcPr>
            <w:tcW w:type="dxa" w:w="4320"/>
          </w:tcPr>
          <w:p>
            <w:r>
              <w:t>Kickdown (km) [km]</w:t>
            </w:r>
          </w:p>
        </w:tc>
        <w:tc>
          <w:tcPr>
            <w:tcW w:type="dxa" w:w="4320"/>
          </w:tcPr>
          <w:p>
            <w:r>
              <w:t>199.8</w:t>
            </w:r>
          </w:p>
        </w:tc>
      </w:tr>
      <w:tr>
        <w:tc>
          <w:tcPr>
            <w:tcW w:type="dxa" w:w="4320"/>
          </w:tcPr>
          <w:p>
            <w:r>
              <w:t>Afstand med kørehastighedsregulering (&gt; 50 km/h) [km]</w:t>
            </w:r>
          </w:p>
        </w:tc>
        <w:tc>
          <w:tcPr>
            <w:tcW w:type="dxa" w:w="4320"/>
          </w:tcPr>
          <w:p>
            <w:r>
              <w:t>3064.6</w:t>
            </w:r>
          </w:p>
        </w:tc>
      </w:tr>
      <w:tr>
        <w:tc>
          <w:tcPr>
            <w:tcW w:type="dxa" w:w="4320"/>
          </w:tcPr>
          <w:p>
            <w:r>
              <w:t>Afstand &gt; 50 km/h uden kørehastighedsregulering [km]</w:t>
            </w:r>
          </w:p>
        </w:tc>
        <w:tc>
          <w:tcPr>
            <w:tcW w:type="dxa" w:w="4320"/>
          </w:tcPr>
          <w:p>
            <w:r>
              <w:t>1815.6</w:t>
            </w:r>
          </w:p>
        </w:tc>
      </w:tr>
      <w:tr>
        <w:tc>
          <w:tcPr>
            <w:tcW w:type="dxa" w:w="4320"/>
          </w:tcPr>
          <w:p>
            <w:r>
              <w:t>Forbrug med kørehastighedsregulering [l/100km]</w:t>
            </w:r>
          </w:p>
        </w:tc>
        <w:tc>
          <w:tcPr>
            <w:tcW w:type="dxa" w:w="4320"/>
          </w:tcPr>
          <w:p>
            <w:r>
              <w:t>21.6</w:t>
            </w:r>
          </w:p>
        </w:tc>
      </w:tr>
      <w:tr>
        <w:tc>
          <w:tcPr>
            <w:tcW w:type="dxa" w:w="4320"/>
          </w:tcPr>
          <w:p>
            <w:r>
              <w:t>Forbrug uden kørehastighedsregulering [l/100km]</w:t>
            </w:r>
          </w:p>
        </w:tc>
        <w:tc>
          <w:tcPr>
            <w:tcW w:type="dxa" w:w="4320"/>
          </w:tcPr>
          <w:p>
            <w:r>
              <w:t>27.1</w:t>
            </w:r>
          </w:p>
        </w:tc>
      </w:tr>
      <w:tr>
        <w:tc>
          <w:tcPr>
            <w:tcW w:type="dxa" w:w="4320"/>
          </w:tcPr>
          <w:p>
            <w:r>
              <w:t>Driftsbremse (km) [km]</w:t>
            </w:r>
          </w:p>
        </w:tc>
        <w:tc>
          <w:tcPr>
            <w:tcW w:type="dxa" w:w="4320"/>
          </w:tcPr>
          <w:p>
            <w:r>
              <w:t>116.5</w:t>
            </w:r>
          </w:p>
        </w:tc>
      </w:tr>
      <w:tr>
        <w:tc>
          <w:tcPr>
            <w:tcW w:type="dxa" w:w="4320"/>
          </w:tcPr>
          <w:p>
            <w:r>
              <w:t>Afstand motorbremse [km]</w:t>
            </w:r>
          </w:p>
        </w:tc>
        <w:tc>
          <w:tcPr>
            <w:tcW w:type="dxa" w:w="4320"/>
          </w:tcPr>
          <w:p>
            <w:r>
              <w:t>102.4</w:t>
            </w:r>
          </w:p>
        </w:tc>
      </w:tr>
      <w:tr>
        <w:tc>
          <w:tcPr>
            <w:tcW w:type="dxa" w:w="4320"/>
          </w:tcPr>
          <w:p>
            <w:r>
              <w:t>Overspeed (km uden påløbsdrift) [km]</w:t>
            </w:r>
          </w:p>
        </w:tc>
        <w:tc>
          <w:tcPr>
            <w:tcW w:type="dxa" w:w="4320"/>
          </w:tcPr>
          <w:p>
            <w:r>
              <w:t>3561.3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70:13:23</w:t>
            </w:r>
          </w:p>
        </w:tc>
      </w:tr>
      <w:tr>
        <w:tc>
          <w:tcPr>
            <w:tcW w:type="dxa" w:w="4320"/>
          </w:tcPr>
          <w:p>
            <w:r>
              <w:t>Køretid [hh:mm:ss]</w:t>
            </w:r>
          </w:p>
        </w:tc>
        <w:tc>
          <w:tcPr>
            <w:tcW w:type="dxa" w:w="4320"/>
          </w:tcPr>
          <w:p>
            <w:r>
              <w:t>65:49:33</w:t>
            </w:r>
          </w:p>
        </w:tc>
      </w:tr>
      <w:tr>
        <w:tc>
          <w:tcPr>
            <w:tcW w:type="dxa" w:w="4320"/>
          </w:tcPr>
          <w:p>
            <w:r>
              <w:t>Tomgang / stilstandstid [hh:mm:ss]</w:t>
            </w:r>
          </w:p>
        </w:tc>
        <w:tc>
          <w:tcPr>
            <w:tcW w:type="dxa" w:w="4320"/>
          </w:tcPr>
          <w:p>
            <w:r>
              <w:t>04:23:49</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Ingen data</w:t>
            </w:r>
          </w:p>
        </w:tc>
        <w:tc>
          <w:tcPr>
            <w:tcW w:type="dxa" w:w="1728"/>
          </w:tcPr>
          <w:p>
            <w:r>
              <w:t>6.3%</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62.8%</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46.8%</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4.3%</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4.15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0.91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68.7%</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Christoffersen, Tommy</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25.6</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25.2</w:t>
            </w:r>
          </w:p>
        </w:tc>
      </w:tr>
      <w:tr>
        <w:tc>
          <w:tcPr>
            <w:tcW w:type="dxa" w:w="4320"/>
          </w:tcPr>
          <w:p>
            <w:r>
              <w:t>Forbrug [l]</w:t>
            </w:r>
          </w:p>
        </w:tc>
        <w:tc>
          <w:tcPr>
            <w:tcW w:type="dxa" w:w="4320"/>
          </w:tcPr>
          <w:p>
            <w:r>
              <w:t>1334.5</w:t>
            </w:r>
          </w:p>
        </w:tc>
      </w:tr>
      <w:tr>
        <w:tc>
          <w:tcPr>
            <w:tcW w:type="dxa" w:w="4320"/>
          </w:tcPr>
          <w:p>
            <w:r>
              <w:t>Kørestrækning [km]</w:t>
            </w:r>
          </w:p>
        </w:tc>
        <w:tc>
          <w:tcPr>
            <w:tcW w:type="dxa" w:w="4320"/>
          </w:tcPr>
          <w:p>
            <w:r>
              <w:t>5205.8</w:t>
            </w:r>
          </w:p>
        </w:tc>
      </w:tr>
      <w:tr>
        <w:tc>
          <w:tcPr>
            <w:tcW w:type="dxa" w:w="4320"/>
          </w:tcPr>
          <w:p>
            <w:r>
              <w:t>Ø totalvægt [t]</w:t>
            </w:r>
          </w:p>
        </w:tc>
        <w:tc>
          <w:tcPr>
            <w:tcW w:type="dxa" w:w="4320"/>
          </w:tcPr>
          <w:p>
            <w:r>
              <w:t>28.3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109.0</w:t>
            </w:r>
          </w:p>
        </w:tc>
      </w:tr>
      <w:tr>
        <w:tc>
          <w:tcPr>
            <w:tcW w:type="dxa" w:w="4320"/>
          </w:tcPr>
          <w:p>
            <w:r>
              <w:t>Afstand i påløbsdrift [km]</w:t>
            </w:r>
          </w:p>
        </w:tc>
        <w:tc>
          <w:tcPr>
            <w:tcW w:type="dxa" w:w="4320"/>
          </w:tcPr>
          <w:p>
            <w:r>
              <w:t>139.4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3728.9</w:t>
            </w:r>
          </w:p>
        </w:tc>
      </w:tr>
      <w:tr>
        <w:tc>
          <w:tcPr>
            <w:tcW w:type="dxa" w:w="4320"/>
          </w:tcPr>
          <w:p>
            <w:r>
              <w:t>Afstand &gt; 50 km/h uden kørehastighedsregulering [km]</w:t>
            </w:r>
          </w:p>
        </w:tc>
        <w:tc>
          <w:tcPr>
            <w:tcW w:type="dxa" w:w="4320"/>
          </w:tcPr>
          <w:p>
            <w:r>
              <w:t>942.3</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28.2</w:t>
            </w:r>
          </w:p>
        </w:tc>
      </w:tr>
      <w:tr>
        <w:tc>
          <w:tcPr>
            <w:tcW w:type="dxa" w:w="4320"/>
          </w:tcPr>
          <w:p>
            <w:r>
              <w:t>Driftsbremse (km) [km]</w:t>
            </w:r>
          </w:p>
        </w:tc>
        <w:tc>
          <w:tcPr>
            <w:tcW w:type="dxa" w:w="4320"/>
          </w:tcPr>
          <w:p>
            <w:r>
              <w:t>204.7</w:t>
            </w:r>
          </w:p>
        </w:tc>
      </w:tr>
      <w:tr>
        <w:tc>
          <w:tcPr>
            <w:tcW w:type="dxa" w:w="4320"/>
          </w:tcPr>
          <w:p>
            <w:r>
              <w:t>Afstand motorbremse [km]</w:t>
            </w:r>
          </w:p>
        </w:tc>
        <w:tc>
          <w:tcPr>
            <w:tcW w:type="dxa" w:w="4320"/>
          </w:tcPr>
          <w:p>
            <w:r>
              <w:t>105.9</w:t>
            </w:r>
          </w:p>
        </w:tc>
      </w:tr>
      <w:tr>
        <w:tc>
          <w:tcPr>
            <w:tcW w:type="dxa" w:w="4320"/>
          </w:tcPr>
          <w:p>
            <w:r>
              <w:t>Overspeed (km uden påløbsdrift) [km]</w:t>
            </w:r>
          </w:p>
        </w:tc>
        <w:tc>
          <w:tcPr>
            <w:tcW w:type="dxa" w:w="4320"/>
          </w:tcPr>
          <w:p>
            <w:r>
              <w:t>1923.2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86:50:33</w:t>
            </w:r>
          </w:p>
        </w:tc>
      </w:tr>
      <w:tr>
        <w:tc>
          <w:tcPr>
            <w:tcW w:type="dxa" w:w="4320"/>
          </w:tcPr>
          <w:p>
            <w:r>
              <w:t>Køretid [hh:mm:ss]</w:t>
            </w:r>
          </w:p>
        </w:tc>
        <w:tc>
          <w:tcPr>
            <w:tcW w:type="dxa" w:w="4320"/>
          </w:tcPr>
          <w:p>
            <w:r>
              <w:t>76:40:02</w:t>
            </w:r>
          </w:p>
        </w:tc>
      </w:tr>
      <w:tr>
        <w:tc>
          <w:tcPr>
            <w:tcW w:type="dxa" w:w="4320"/>
          </w:tcPr>
          <w:p>
            <w:r>
              <w:t>Tomgang / stilstandstid [hh:mm:ss]</w:t>
            </w:r>
          </w:p>
        </w:tc>
        <w:tc>
          <w:tcPr>
            <w:tcW w:type="dxa" w:w="4320"/>
          </w:tcPr>
          <w:p>
            <w:r>
              <w:t>10:10:31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11.1%</w:t>
            </w:r>
          </w:p>
        </w:tc>
        <w:tc>
          <w:tcPr>
            <w:tcW w:type="dxa" w:w="1728"/>
          </w:tcPr>
          <w:p>
            <w:r>
              <w:t>11.7%</w:t>
            </w:r>
          </w:p>
        </w:tc>
        <w:tc>
          <w:tcPr>
            <w:tcW w:type="dxa" w:w="1728"/>
          </w:tcPr>
          <w:p>
            <w:r>
              <w:t>Under 5%</w:t>
            </w:r>
          </w:p>
        </w:tc>
        <w:tc>
          <w:tcPr>
            <w:tcW w:type="dxa" w:w="1728"/>
          </w:tcPr>
          <w:p>
            <w:r>
              <w:rPr>
                <w:color w:val="FF0000"/>
              </w:rPr>
              <w:t>+5.5%</w:t>
            </w:r>
          </w:p>
        </w:tc>
      </w:tr>
      <w:tr>
        <w:tc>
          <w:tcPr>
            <w:tcW w:type="dxa" w:w="1728"/>
          </w:tcPr>
          <w:p>
            <w:r>
              <w:t>Procentdel af køretid hvor fartpilot er aktivt. Højere er bedre.</w:t>
            </w:r>
          </w:p>
        </w:tc>
        <w:tc>
          <w:tcPr>
            <w:tcW w:type="dxa" w:w="1728"/>
          </w:tcPr>
          <w:p>
            <w:r>
              <w:t>78.9%</w:t>
            </w:r>
          </w:p>
        </w:tc>
        <w:tc>
          <w:tcPr>
            <w:tcW w:type="dxa" w:w="1728"/>
          </w:tcPr>
          <w:p>
            <w:r>
              <w:t>79.8%</w:t>
            </w:r>
          </w:p>
        </w:tc>
        <w:tc>
          <w:tcPr>
            <w:tcW w:type="dxa" w:w="1728"/>
          </w:tcPr>
          <w:p>
            <w:r>
              <w:t>Over 66,5%</w:t>
            </w:r>
          </w:p>
        </w:tc>
        <w:tc>
          <w:tcPr>
            <w:tcW w:type="dxa" w:w="1728"/>
          </w:tcPr>
          <w:p>
            <w:r>
              <w:rPr>
                <w:color w:val="008000"/>
              </w:rPr>
              <w:t>+1.2%</w:t>
            </w:r>
          </w:p>
        </w:tc>
      </w:tr>
      <w:tr>
        <w:tc>
          <w:tcPr>
            <w:tcW w:type="dxa" w:w="1728"/>
          </w:tcPr>
          <w:p>
            <w:r>
              <w:t>Procentdel af total bremsning udført med motorbremse. Højere er bedre.</w:t>
            </w:r>
          </w:p>
        </w:tc>
        <w:tc>
          <w:tcPr>
            <w:tcW w:type="dxa" w:w="1728"/>
          </w:tcPr>
          <w:p>
            <w:r>
              <w:t>32.9%</w:t>
            </w:r>
          </w:p>
        </w:tc>
        <w:tc>
          <w:tcPr>
            <w:tcW w:type="dxa" w:w="1728"/>
          </w:tcPr>
          <w:p>
            <w:r>
              <w:t>34.1%</w:t>
            </w:r>
          </w:p>
        </w:tc>
        <w:tc>
          <w:tcPr>
            <w:tcW w:type="dxa" w:w="1728"/>
          </w:tcPr>
          <w:p>
            <w:r>
              <w:t>Over 56%</w:t>
            </w:r>
          </w:p>
        </w:tc>
        <w:tc>
          <w:tcPr>
            <w:tcW w:type="dxa" w:w="1728"/>
          </w:tcPr>
          <w:p>
            <w:r>
              <w:rPr>
                <w:color w:val="008000"/>
              </w:rPr>
              <w:t>+3.6%</w:t>
            </w:r>
          </w:p>
        </w:tc>
      </w:tr>
      <w:tr>
        <w:tc>
          <w:tcPr>
            <w:tcW w:type="dxa" w:w="1728"/>
          </w:tcPr>
          <w:p>
            <w:r>
              <w:t>Procentdel af køretid i påløbsdrift. Højere er bedre.</w:t>
            </w:r>
          </w:p>
        </w:tc>
        <w:tc>
          <w:tcPr>
            <w:tcW w:type="dxa" w:w="1728"/>
          </w:tcPr>
          <w:p>
            <w:r>
              <w:t>4.6%</w:t>
            </w:r>
          </w:p>
        </w:tc>
        <w:tc>
          <w:tcPr>
            <w:tcW w:type="dxa" w:w="1728"/>
          </w:tcPr>
          <w:p>
            <w:r>
              <w:t>4.8%</w:t>
            </w:r>
          </w:p>
        </w:tc>
        <w:tc>
          <w:tcPr>
            <w:tcW w:type="dxa" w:w="1728"/>
          </w:tcPr>
          <w:p>
            <w:r>
              <w:t>Over 7%</w:t>
            </w:r>
          </w:p>
        </w:tc>
        <w:tc>
          <w:tcPr>
            <w:tcW w:type="dxa" w:w="1728"/>
          </w:tcPr>
          <w:p>
            <w:r>
              <w:rPr>
                <w:color w:val="008000"/>
              </w:rPr>
              <w:t>+2.7%</w:t>
            </w:r>
          </w:p>
        </w:tc>
      </w:tr>
      <w:tr>
        <w:tc>
          <w:tcPr>
            <w:tcW w:type="dxa" w:w="1728"/>
          </w:tcPr>
          <w:p>
            <w:r>
              <w:t>Antal kilometer kørt per liter brændstof. Højere er bedre.</w:t>
            </w:r>
          </w:p>
        </w:tc>
        <w:tc>
          <w:tcPr>
            <w:tcW w:type="dxa" w:w="1728"/>
          </w:tcPr>
          <w:p>
            <w:r>
              <w:t>4.09 km/l</w:t>
            </w:r>
          </w:p>
        </w:tc>
        <w:tc>
          <w:tcPr>
            <w:tcW w:type="dxa" w:w="1728"/>
          </w:tcPr>
          <w:p>
            <w:r>
              <w:t>3.90 km/l</w:t>
            </w:r>
          </w:p>
        </w:tc>
        <w:tc>
          <w:tcPr>
            <w:tcW w:type="dxa" w:w="1728"/>
          </w:tcPr>
          <w:p>
            <w:r/>
          </w:p>
        </w:tc>
        <w:tc>
          <w:tcPr>
            <w:tcW w:type="dxa" w:w="1728"/>
          </w:tcPr>
          <w:p>
            <w:r>
              <w:rPr>
                <w:color w:val="FF0000"/>
              </w:rPr>
              <w:t>-4.6%</w:t>
            </w:r>
          </w:p>
        </w:tc>
      </w:tr>
      <w:tr>
        <w:tc>
          <w:tcPr>
            <w:tcW w:type="dxa" w:w="1728"/>
          </w:tcPr>
          <w:p>
            <w:r>
              <w:t>Brændstofforbrug justeret for lastens vægt. Lavere er bedre.</w:t>
            </w:r>
          </w:p>
        </w:tc>
        <w:tc>
          <w:tcPr>
            <w:tcW w:type="dxa" w:w="1728"/>
          </w:tcPr>
          <w:p>
            <w:r>
              <w:t>0.92 l/100km/t</w:t>
            </w:r>
          </w:p>
        </w:tc>
        <w:tc>
          <w:tcPr>
            <w:tcW w:type="dxa" w:w="1728"/>
          </w:tcPr>
          <w:p>
            <w:r>
              <w:t>0.91 l/100km/t</w:t>
            </w:r>
          </w:p>
        </w:tc>
        <w:tc>
          <w:tcPr>
            <w:tcW w:type="dxa" w:w="1728"/>
          </w:tcPr>
          <w:p>
            <w:r/>
          </w:p>
        </w:tc>
        <w:tc>
          <w:tcPr>
            <w:tcW w:type="dxa" w:w="1728"/>
          </w:tcPr>
          <w:p>
            <w:r>
              <w:rPr>
                <w:color w:val="008000"/>
              </w:rPr>
              <w:t>-1.1%</w:t>
            </w:r>
          </w:p>
        </w:tc>
      </w:tr>
      <w:tr>
        <w:tc>
          <w:tcPr>
            <w:tcW w:type="dxa" w:w="1728"/>
          </w:tcPr>
          <w:p>
            <w:r>
              <w:t>Procentdel af køretid over hastighedsgrænsen. Lavere er bedre.</w:t>
            </w:r>
          </w:p>
        </w:tc>
        <w:tc>
          <w:tcPr>
            <w:tcW w:type="dxa" w:w="1728"/>
          </w:tcPr>
          <w:p>
            <w:r>
              <w:t>39.0%</w:t>
            </w:r>
          </w:p>
        </w:tc>
        <w:tc>
          <w:tcPr>
            <w:tcW w:type="dxa" w:w="1728"/>
          </w:tcPr>
          <w:p>
            <w:r>
              <w:t>36.9%</w:t>
            </w:r>
          </w:p>
        </w:tc>
        <w:tc>
          <w:tcPr>
            <w:tcW w:type="dxa" w:w="1728"/>
          </w:tcPr>
          <w:p>
            <w:r/>
          </w:p>
        </w:tc>
        <w:tc>
          <w:tcPr>
            <w:tcW w:type="dxa" w:w="1728"/>
          </w:tcPr>
          <w:p>
            <w:r>
              <w:rPr>
                <w:color w:val="008000"/>
              </w:rPr>
              <w:t>-5.3%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Clausen, Jesper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29.4</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28.6</w:t>
            </w:r>
          </w:p>
        </w:tc>
      </w:tr>
      <w:tr>
        <w:tc>
          <w:tcPr>
            <w:tcW w:type="dxa" w:w="4320"/>
          </w:tcPr>
          <w:p>
            <w:r>
              <w:t>Forbrug [l]</w:t>
            </w:r>
          </w:p>
        </w:tc>
        <w:tc>
          <w:tcPr>
            <w:tcW w:type="dxa" w:w="4320"/>
          </w:tcPr>
          <w:p>
            <w:r>
              <w:t>927.5</w:t>
            </w:r>
          </w:p>
        </w:tc>
      </w:tr>
      <w:tr>
        <w:tc>
          <w:tcPr>
            <w:tcW w:type="dxa" w:w="4320"/>
          </w:tcPr>
          <w:p>
            <w:r>
              <w:t>Kørestrækning [km]</w:t>
            </w:r>
          </w:p>
        </w:tc>
        <w:tc>
          <w:tcPr>
            <w:tcW w:type="dxa" w:w="4320"/>
          </w:tcPr>
          <w:p>
            <w:r>
              <w:t>3155.3</w:t>
            </w:r>
          </w:p>
        </w:tc>
      </w:tr>
      <w:tr>
        <w:tc>
          <w:tcPr>
            <w:tcW w:type="dxa" w:w="4320"/>
          </w:tcPr>
          <w:p>
            <w:r>
              <w:t>Ø totalvægt [t]</w:t>
            </w:r>
          </w:p>
        </w:tc>
        <w:tc>
          <w:tcPr>
            <w:tcW w:type="dxa" w:w="4320"/>
          </w:tcPr>
          <w:p>
            <w:r>
              <w:t>26.9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113.7</w:t>
            </w:r>
          </w:p>
        </w:tc>
      </w:tr>
      <w:tr>
        <w:tc>
          <w:tcPr>
            <w:tcW w:type="dxa" w:w="4320"/>
          </w:tcPr>
          <w:p>
            <w:r>
              <w:t>Afstand i påløbsdrift [km]</w:t>
            </w:r>
          </w:p>
        </w:tc>
        <w:tc>
          <w:tcPr>
            <w:tcW w:type="dxa" w:w="4320"/>
          </w:tcPr>
          <w:p>
            <w:r>
              <w:t>31.3</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1556.5</w:t>
            </w:r>
          </w:p>
        </w:tc>
      </w:tr>
      <w:tr>
        <w:tc>
          <w:tcPr>
            <w:tcW w:type="dxa" w:w="4320"/>
          </w:tcPr>
          <w:p>
            <w:r>
              <w:t>Afstand &gt; 50 km/h uden kørehastighedsregulering [km]</w:t>
            </w:r>
          </w:p>
        </w:tc>
        <w:tc>
          <w:tcPr>
            <w:tcW w:type="dxa" w:w="4320"/>
          </w:tcPr>
          <w:p>
            <w:r>
              <w:t>1191.3</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213.2</w:t>
            </w:r>
          </w:p>
        </w:tc>
      </w:tr>
      <w:tr>
        <w:tc>
          <w:tcPr>
            <w:tcW w:type="dxa" w:w="4320"/>
          </w:tcPr>
          <w:p>
            <w:r>
              <w:t>Afstand motorbremse [km]</w:t>
            </w:r>
          </w:p>
        </w:tc>
        <w:tc>
          <w:tcPr>
            <w:tcW w:type="dxa" w:w="4320"/>
          </w:tcPr>
          <w:p>
            <w:r>
              <w:t>57.0</w:t>
            </w:r>
          </w:p>
        </w:tc>
      </w:tr>
      <w:tr>
        <w:tc>
          <w:tcPr>
            <w:tcW w:type="dxa" w:w="4320"/>
          </w:tcPr>
          <w:p>
            <w:r>
              <w:t>Overspeed (km uden påløbsdrift) [km]</w:t>
            </w:r>
          </w:p>
        </w:tc>
        <w:tc>
          <w:tcPr>
            <w:tcW w:type="dxa" w:w="4320"/>
          </w:tcPr>
          <w:p>
            <w:r>
              <w:t>1802.2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57:47:29</w:t>
            </w:r>
          </w:p>
        </w:tc>
      </w:tr>
      <w:tr>
        <w:tc>
          <w:tcPr>
            <w:tcW w:type="dxa" w:w="4320"/>
          </w:tcPr>
          <w:p>
            <w:r>
              <w:t>Køretid [hh:mm:ss]</w:t>
            </w:r>
          </w:p>
        </w:tc>
        <w:tc>
          <w:tcPr>
            <w:tcW w:type="dxa" w:w="4320"/>
          </w:tcPr>
          <w:p>
            <w:r>
              <w:t>47:09:52</w:t>
            </w:r>
          </w:p>
        </w:tc>
      </w:tr>
      <w:tr>
        <w:tc>
          <w:tcPr>
            <w:tcW w:type="dxa" w:w="4320"/>
          </w:tcPr>
          <w:p>
            <w:r>
              <w:t>Tomgang / stilstandstid [hh:mm:ss]</w:t>
            </w:r>
          </w:p>
        </w:tc>
        <w:tc>
          <w:tcPr>
            <w:tcW w:type="dxa" w:w="4320"/>
          </w:tcPr>
          <w:p>
            <w:r>
              <w:t>10:37:36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16.1%</w:t>
            </w:r>
          </w:p>
        </w:tc>
        <w:tc>
          <w:tcPr>
            <w:tcW w:type="dxa" w:w="1728"/>
          </w:tcPr>
          <w:p>
            <w:r>
              <w:t>18.4%</w:t>
            </w:r>
          </w:p>
        </w:tc>
        <w:tc>
          <w:tcPr>
            <w:tcW w:type="dxa" w:w="1728"/>
          </w:tcPr>
          <w:p>
            <w:r>
              <w:t>Under 5%</w:t>
            </w:r>
          </w:p>
        </w:tc>
        <w:tc>
          <w:tcPr>
            <w:tcW w:type="dxa" w:w="1728"/>
          </w:tcPr>
          <w:p>
            <w:r>
              <w:rPr>
                <w:color w:val="FF0000"/>
              </w:rPr>
              <w:t>+14.4%</w:t>
            </w:r>
          </w:p>
        </w:tc>
      </w:tr>
      <w:tr>
        <w:tc>
          <w:tcPr>
            <w:tcW w:type="dxa" w:w="1728"/>
          </w:tcPr>
          <w:p>
            <w:r>
              <w:t>Procentdel af køretid hvor fartpilot er aktivt. Højere er bedre.</w:t>
            </w:r>
          </w:p>
        </w:tc>
        <w:tc>
          <w:tcPr>
            <w:tcW w:type="dxa" w:w="1728"/>
          </w:tcPr>
          <w:p>
            <w:r>
              <w:t>50.7%</w:t>
            </w:r>
          </w:p>
        </w:tc>
        <w:tc>
          <w:tcPr>
            <w:tcW w:type="dxa" w:w="1728"/>
          </w:tcPr>
          <w:p>
            <w:r>
              <w:t>56.6%</w:t>
            </w:r>
          </w:p>
        </w:tc>
        <w:tc>
          <w:tcPr>
            <w:tcW w:type="dxa" w:w="1728"/>
          </w:tcPr>
          <w:p>
            <w:r>
              <w:t>Over 66,5%</w:t>
            </w:r>
          </w:p>
        </w:tc>
        <w:tc>
          <w:tcPr>
            <w:tcW w:type="dxa" w:w="1728"/>
          </w:tcPr>
          <w:p>
            <w:r>
              <w:rPr>
                <w:color w:val="008000"/>
              </w:rPr>
              <w:t>+11.7%</w:t>
            </w:r>
          </w:p>
        </w:tc>
      </w:tr>
      <w:tr>
        <w:tc>
          <w:tcPr>
            <w:tcW w:type="dxa" w:w="1728"/>
          </w:tcPr>
          <w:p>
            <w:r>
              <w:t>Procentdel af total bremsning udført med motorbremse. Højere er bedre.</w:t>
            </w:r>
          </w:p>
        </w:tc>
        <w:tc>
          <w:tcPr>
            <w:tcW w:type="dxa" w:w="1728"/>
          </w:tcPr>
          <w:p>
            <w:r>
              <w:t>22.3%</w:t>
            </w:r>
          </w:p>
        </w:tc>
        <w:tc>
          <w:tcPr>
            <w:tcW w:type="dxa" w:w="1728"/>
          </w:tcPr>
          <w:p>
            <w:r>
              <w:t>21.1%</w:t>
            </w:r>
          </w:p>
        </w:tc>
        <w:tc>
          <w:tcPr>
            <w:tcW w:type="dxa" w:w="1728"/>
          </w:tcPr>
          <w:p>
            <w:r>
              <w:t>Over 56%</w:t>
            </w:r>
          </w:p>
        </w:tc>
        <w:tc>
          <w:tcPr>
            <w:tcW w:type="dxa" w:w="1728"/>
          </w:tcPr>
          <w:p>
            <w:r>
              <w:rPr>
                <w:color w:val="FF0000"/>
              </w:rPr>
              <w:t>-5.2%</w:t>
            </w:r>
          </w:p>
        </w:tc>
      </w:tr>
      <w:tr>
        <w:tc>
          <w:tcPr>
            <w:tcW w:type="dxa" w:w="1728"/>
          </w:tcPr>
          <w:p>
            <w:r>
              <w:t>Procentdel af køretid i påløbsdrift. Højere er bedre.</w:t>
            </w:r>
          </w:p>
        </w:tc>
        <w:tc>
          <w:tcPr>
            <w:tcW w:type="dxa" w:w="1728"/>
          </w:tcPr>
          <w:p>
            <w:r>
              <w:t>4.5%</w:t>
            </w:r>
          </w:p>
        </w:tc>
        <w:tc>
          <w:tcPr>
            <w:tcW w:type="dxa" w:w="1728"/>
          </w:tcPr>
          <w:p>
            <w:r>
              <w:t>4.6%</w:t>
            </w:r>
          </w:p>
        </w:tc>
        <w:tc>
          <w:tcPr>
            <w:tcW w:type="dxa" w:w="1728"/>
          </w:tcPr>
          <w:p>
            <w:r>
              <w:t>Over 7%</w:t>
            </w:r>
          </w:p>
        </w:tc>
        <w:tc>
          <w:tcPr>
            <w:tcW w:type="dxa" w:w="1728"/>
          </w:tcPr>
          <w:p>
            <w:r>
              <w:rPr>
                <w:color w:val="008000"/>
              </w:rPr>
              <w:t>+1.6%</w:t>
            </w:r>
          </w:p>
        </w:tc>
      </w:tr>
      <w:tr>
        <w:tc>
          <w:tcPr>
            <w:tcW w:type="dxa" w:w="1728"/>
          </w:tcPr>
          <w:p>
            <w:r>
              <w:t>Antal kilometer kørt per liter brændstof. Højere er bedre.</w:t>
            </w:r>
          </w:p>
        </w:tc>
        <w:tc>
          <w:tcPr>
            <w:tcW w:type="dxa" w:w="1728"/>
          </w:tcPr>
          <w:p>
            <w:r>
              <w:t>3.57 km/l</w:t>
            </w:r>
          </w:p>
        </w:tc>
        <w:tc>
          <w:tcPr>
            <w:tcW w:type="dxa" w:w="1728"/>
          </w:tcPr>
          <w:p>
            <w:r>
              <w:t>3.40 km/l</w:t>
            </w:r>
          </w:p>
        </w:tc>
        <w:tc>
          <w:tcPr>
            <w:tcW w:type="dxa" w:w="1728"/>
          </w:tcPr>
          <w:p>
            <w:r/>
          </w:p>
        </w:tc>
        <w:tc>
          <w:tcPr>
            <w:tcW w:type="dxa" w:w="1728"/>
          </w:tcPr>
          <w:p>
            <w:r>
              <w:rPr>
                <w:color w:val="FF0000"/>
              </w:rPr>
              <w:t>-4.6%</w:t>
            </w:r>
          </w:p>
        </w:tc>
      </w:tr>
      <w:tr>
        <w:tc>
          <w:tcPr>
            <w:tcW w:type="dxa" w:w="1728"/>
          </w:tcPr>
          <w:p>
            <w:r>
              <w:t>Brændstofforbrug justeret for lastens vægt. Lavere er bedre.</w:t>
            </w:r>
          </w:p>
        </w:tc>
        <w:tc>
          <w:tcPr>
            <w:tcW w:type="dxa" w:w="1728"/>
          </w:tcPr>
          <w:p>
            <w:r>
              <w:t>1.03 l/100km/t</w:t>
            </w:r>
          </w:p>
        </w:tc>
        <w:tc>
          <w:tcPr>
            <w:tcW w:type="dxa" w:w="1728"/>
          </w:tcPr>
          <w:p>
            <w:r>
              <w:t>1.09 l/100km/t</w:t>
            </w:r>
          </w:p>
        </w:tc>
        <w:tc>
          <w:tcPr>
            <w:tcW w:type="dxa" w:w="1728"/>
          </w:tcPr>
          <w:p>
            <w:r/>
          </w:p>
        </w:tc>
        <w:tc>
          <w:tcPr>
            <w:tcW w:type="dxa" w:w="1728"/>
          </w:tcPr>
          <w:p>
            <w:r>
              <w:rPr>
                <w:color w:val="FF0000"/>
              </w:rPr>
              <w:t>+6.0%</w:t>
            </w:r>
          </w:p>
        </w:tc>
      </w:tr>
      <w:tr>
        <w:tc>
          <w:tcPr>
            <w:tcW w:type="dxa" w:w="1728"/>
          </w:tcPr>
          <w:p>
            <w:r>
              <w:t>Procentdel af køretid over hastighedsgrænsen. Lavere er bedre.</w:t>
            </w:r>
          </w:p>
        </w:tc>
        <w:tc>
          <w:tcPr>
            <w:tcW w:type="dxa" w:w="1728"/>
          </w:tcPr>
          <w:p>
            <w:r>
              <w:t>57.4%</w:t>
            </w:r>
          </w:p>
        </w:tc>
        <w:tc>
          <w:tcPr>
            <w:tcW w:type="dxa" w:w="1728"/>
          </w:tcPr>
          <w:p>
            <w:r>
              <w:t>57.1%</w:t>
            </w:r>
          </w:p>
        </w:tc>
        <w:tc>
          <w:tcPr>
            <w:tcW w:type="dxa" w:w="1728"/>
          </w:tcPr>
          <w:p>
            <w:r/>
          </w:p>
        </w:tc>
        <w:tc>
          <w:tcPr>
            <w:tcW w:type="dxa" w:w="1728"/>
          </w:tcPr>
          <w:p>
            <w:r>
              <w:rPr>
                <w:color w:val="008000"/>
              </w:rPr>
              <w:t>-0.5%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Dan, Robert-Alexandru</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33.1</w:t>
            </w:r>
          </w:p>
        </w:tc>
      </w:tr>
      <w:tr>
        <w:tc>
          <w:tcPr>
            <w:tcW w:type="dxa" w:w="4320"/>
          </w:tcPr>
          <w:p>
            <w:r>
              <w:t>Ø Rækkevidde ved forbrug [km/l]</w:t>
            </w:r>
          </w:p>
        </w:tc>
        <w:tc>
          <w:tcPr>
            <w:tcW w:type="dxa" w:w="4320"/>
          </w:tcPr>
          <w:p>
            <w:r>
              <w:t>3.0</w:t>
            </w:r>
          </w:p>
        </w:tc>
      </w:tr>
      <w:tr>
        <w:tc>
          <w:tcPr>
            <w:tcW w:type="dxa" w:w="4320"/>
          </w:tcPr>
          <w:p>
            <w:r>
              <w:t>Ø Forbrug ved kørsel [l/100km]</w:t>
            </w:r>
          </w:p>
        </w:tc>
        <w:tc>
          <w:tcPr>
            <w:tcW w:type="dxa" w:w="4320"/>
          </w:tcPr>
          <w:p>
            <w:r>
              <w:t>32.2</w:t>
            </w:r>
          </w:p>
        </w:tc>
      </w:tr>
      <w:tr>
        <w:tc>
          <w:tcPr>
            <w:tcW w:type="dxa" w:w="4320"/>
          </w:tcPr>
          <w:p>
            <w:r>
              <w:t>Forbrug [l]</w:t>
            </w:r>
          </w:p>
        </w:tc>
        <w:tc>
          <w:tcPr>
            <w:tcW w:type="dxa" w:w="4320"/>
          </w:tcPr>
          <w:p>
            <w:r>
              <w:t>1732.0</w:t>
            </w:r>
          </w:p>
        </w:tc>
      </w:tr>
      <w:tr>
        <w:tc>
          <w:tcPr>
            <w:tcW w:type="dxa" w:w="4320"/>
          </w:tcPr>
          <w:p>
            <w:r>
              <w:t>Kørestrækning [km]</w:t>
            </w:r>
          </w:p>
        </w:tc>
        <w:tc>
          <w:tcPr>
            <w:tcW w:type="dxa" w:w="4320"/>
          </w:tcPr>
          <w:p>
            <w:r>
              <w:t>5225.2</w:t>
            </w:r>
          </w:p>
        </w:tc>
      </w:tr>
      <w:tr>
        <w:tc>
          <w:tcPr>
            <w:tcW w:type="dxa" w:w="4320"/>
          </w:tcPr>
          <w:p>
            <w:r>
              <w:t>Ø totalvægt [t]</w:t>
            </w:r>
          </w:p>
        </w:tc>
        <w:tc>
          <w:tcPr>
            <w:tcW w:type="dxa" w:w="4320"/>
          </w:tcPr>
          <w:p>
            <w:r>
              <w:t>26.0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232.0</w:t>
            </w:r>
          </w:p>
        </w:tc>
      </w:tr>
      <w:tr>
        <w:tc>
          <w:tcPr>
            <w:tcW w:type="dxa" w:w="4320"/>
          </w:tcPr>
          <w:p>
            <w:r>
              <w:t>Afstand i påløbsdrift [km]</w:t>
            </w:r>
          </w:p>
        </w:tc>
        <w:tc>
          <w:tcPr>
            <w:tcW w:type="dxa" w:w="4320"/>
          </w:tcPr>
          <w:p>
            <w:r>
              <w:t>108.3</w:t>
            </w:r>
          </w:p>
        </w:tc>
      </w:tr>
      <w:tr>
        <w:tc>
          <w:tcPr>
            <w:tcW w:type="dxa" w:w="4320"/>
          </w:tcPr>
          <w:p>
            <w:r>
              <w:t>Kickdown (km) [km]</w:t>
            </w:r>
          </w:p>
        </w:tc>
        <w:tc>
          <w:tcPr>
            <w:tcW w:type="dxa" w:w="4320"/>
          </w:tcPr>
          <w:p>
            <w:r>
              <w:t>2.4</w:t>
            </w:r>
          </w:p>
        </w:tc>
      </w:tr>
      <w:tr>
        <w:tc>
          <w:tcPr>
            <w:tcW w:type="dxa" w:w="4320"/>
          </w:tcPr>
          <w:p>
            <w:r>
              <w:t>Afstand med kørehastighedsregulering (&gt; 50 km/h) [km]</w:t>
            </w:r>
          </w:p>
        </w:tc>
        <w:tc>
          <w:tcPr>
            <w:tcW w:type="dxa" w:w="4320"/>
          </w:tcPr>
          <w:p>
            <w:r>
              <w:t>3429.0</w:t>
            </w:r>
          </w:p>
        </w:tc>
      </w:tr>
      <w:tr>
        <w:tc>
          <w:tcPr>
            <w:tcW w:type="dxa" w:w="4320"/>
          </w:tcPr>
          <w:p>
            <w:r>
              <w:t>Afstand &gt; 50 km/h uden kørehastighedsregulering [km]</w:t>
            </w:r>
          </w:p>
        </w:tc>
        <w:tc>
          <w:tcPr>
            <w:tcW w:type="dxa" w:w="4320"/>
          </w:tcPr>
          <w:p>
            <w:r>
              <w:t>880.4</w:t>
            </w:r>
          </w:p>
        </w:tc>
      </w:tr>
      <w:tr>
        <w:tc>
          <w:tcPr>
            <w:tcW w:type="dxa" w:w="4320"/>
          </w:tcPr>
          <w:p>
            <w:r>
              <w:t>Forbrug med kørehastighedsregulering [l/100km]</w:t>
            </w:r>
          </w:p>
        </w:tc>
        <w:tc>
          <w:tcPr>
            <w:tcW w:type="dxa" w:w="4320"/>
          </w:tcPr>
          <w:p>
            <w:r>
              <w:t>29.7</w:t>
            </w:r>
          </w:p>
        </w:tc>
      </w:tr>
      <w:tr>
        <w:tc>
          <w:tcPr>
            <w:tcW w:type="dxa" w:w="4320"/>
          </w:tcPr>
          <w:p>
            <w:r>
              <w:t>Forbrug uden kørehastighedsregulering [l/100km]</w:t>
            </w:r>
          </w:p>
        </w:tc>
        <w:tc>
          <w:tcPr>
            <w:tcW w:type="dxa" w:w="4320"/>
          </w:tcPr>
          <w:p>
            <w:r>
              <w:t>35.8</w:t>
            </w:r>
          </w:p>
        </w:tc>
      </w:tr>
      <w:tr>
        <w:tc>
          <w:tcPr>
            <w:tcW w:type="dxa" w:w="4320"/>
          </w:tcPr>
          <w:p>
            <w:r>
              <w:t>Driftsbremse (km) [km]</w:t>
            </w:r>
          </w:p>
        </w:tc>
        <w:tc>
          <w:tcPr>
            <w:tcW w:type="dxa" w:w="4320"/>
          </w:tcPr>
          <w:p>
            <w:r>
              <w:t>268.9</w:t>
            </w:r>
          </w:p>
        </w:tc>
      </w:tr>
      <w:tr>
        <w:tc>
          <w:tcPr>
            <w:tcW w:type="dxa" w:w="4320"/>
          </w:tcPr>
          <w:p>
            <w:r>
              <w:t>Afstand motorbremse [km]</w:t>
            </w:r>
          </w:p>
        </w:tc>
        <w:tc>
          <w:tcPr>
            <w:tcW w:type="dxa" w:w="4320"/>
          </w:tcPr>
          <w:p>
            <w:r>
              <w:t>102.4</w:t>
            </w:r>
          </w:p>
        </w:tc>
      </w:tr>
      <w:tr>
        <w:tc>
          <w:tcPr>
            <w:tcW w:type="dxa" w:w="4320"/>
          </w:tcPr>
          <w:p>
            <w:r>
              <w:t>Overspeed (km uden påløbsdrift) [km]</w:t>
            </w:r>
          </w:p>
        </w:tc>
        <w:tc>
          <w:tcPr>
            <w:tcW w:type="dxa" w:w="4320"/>
          </w:tcPr>
          <w:p>
            <w:r>
              <w:t>794.4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108:10:34</w:t>
            </w:r>
          </w:p>
        </w:tc>
      </w:tr>
      <w:tr>
        <w:tc>
          <w:tcPr>
            <w:tcW w:type="dxa" w:w="4320"/>
          </w:tcPr>
          <w:p>
            <w:r>
              <w:t>Køretid [hh:mm:ss]</w:t>
            </w:r>
          </w:p>
        </w:tc>
        <w:tc>
          <w:tcPr>
            <w:tcW w:type="dxa" w:w="4320"/>
          </w:tcPr>
          <w:p>
            <w:r>
              <w:t>89:06:40</w:t>
            </w:r>
          </w:p>
        </w:tc>
      </w:tr>
      <w:tr>
        <w:tc>
          <w:tcPr>
            <w:tcW w:type="dxa" w:w="4320"/>
          </w:tcPr>
          <w:p>
            <w:r>
              <w:t>Tomgang / stilstandstid [hh:mm:ss]</w:t>
            </w:r>
          </w:p>
        </w:tc>
        <w:tc>
          <w:tcPr>
            <w:tcW w:type="dxa" w:w="4320"/>
          </w:tcPr>
          <w:p>
            <w:r>
              <w:t>19:03:53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13.6%</w:t>
            </w:r>
          </w:p>
        </w:tc>
        <w:tc>
          <w:tcPr>
            <w:tcW w:type="dxa" w:w="1728"/>
          </w:tcPr>
          <w:p>
            <w:r>
              <w:t>17.6%</w:t>
            </w:r>
          </w:p>
        </w:tc>
        <w:tc>
          <w:tcPr>
            <w:tcW w:type="dxa" w:w="1728"/>
          </w:tcPr>
          <w:p>
            <w:r>
              <w:t>Under 5%</w:t>
            </w:r>
          </w:p>
        </w:tc>
        <w:tc>
          <w:tcPr>
            <w:tcW w:type="dxa" w:w="1728"/>
          </w:tcPr>
          <w:p>
            <w:r>
              <w:rPr>
                <w:color w:val="FF0000"/>
              </w:rPr>
              <w:t>+29.3%</w:t>
            </w:r>
          </w:p>
        </w:tc>
      </w:tr>
      <w:tr>
        <w:tc>
          <w:tcPr>
            <w:tcW w:type="dxa" w:w="1728"/>
          </w:tcPr>
          <w:p>
            <w:r>
              <w:t>Procentdel af køretid hvor fartpilot er aktivt. Højere er bedre.</w:t>
            </w:r>
          </w:p>
        </w:tc>
        <w:tc>
          <w:tcPr>
            <w:tcW w:type="dxa" w:w="1728"/>
          </w:tcPr>
          <w:p>
            <w:r>
              <w:t>77.3%</w:t>
            </w:r>
          </w:p>
        </w:tc>
        <w:tc>
          <w:tcPr>
            <w:tcW w:type="dxa" w:w="1728"/>
          </w:tcPr>
          <w:p>
            <w:r>
              <w:t>79.6%</w:t>
            </w:r>
          </w:p>
        </w:tc>
        <w:tc>
          <w:tcPr>
            <w:tcW w:type="dxa" w:w="1728"/>
          </w:tcPr>
          <w:p>
            <w:r>
              <w:t>Over 66,5%</w:t>
            </w:r>
          </w:p>
        </w:tc>
        <w:tc>
          <w:tcPr>
            <w:tcW w:type="dxa" w:w="1728"/>
          </w:tcPr>
          <w:p>
            <w:r>
              <w:rPr>
                <w:color w:val="008000"/>
              </w:rPr>
              <w:t>+2.9%</w:t>
            </w:r>
          </w:p>
        </w:tc>
      </w:tr>
      <w:tr>
        <w:tc>
          <w:tcPr>
            <w:tcW w:type="dxa" w:w="1728"/>
          </w:tcPr>
          <w:p>
            <w:r>
              <w:t>Procentdel af total bremsning udført med motorbremse. Højere er bedre.</w:t>
            </w:r>
          </w:p>
        </w:tc>
        <w:tc>
          <w:tcPr>
            <w:tcW w:type="dxa" w:w="1728"/>
          </w:tcPr>
          <w:p>
            <w:r>
              <w:t>27.2%</w:t>
            </w:r>
          </w:p>
        </w:tc>
        <w:tc>
          <w:tcPr>
            <w:tcW w:type="dxa" w:w="1728"/>
          </w:tcPr>
          <w:p>
            <w:r>
              <w:t>27.6%</w:t>
            </w:r>
          </w:p>
        </w:tc>
        <w:tc>
          <w:tcPr>
            <w:tcW w:type="dxa" w:w="1728"/>
          </w:tcPr>
          <w:p>
            <w:r>
              <w:t>Over 56%</w:t>
            </w:r>
          </w:p>
        </w:tc>
        <w:tc>
          <w:tcPr>
            <w:tcW w:type="dxa" w:w="1728"/>
          </w:tcPr>
          <w:p>
            <w:r>
              <w:rPr>
                <w:color w:val="008000"/>
              </w:rPr>
              <w:t>+1.3%</w:t>
            </w:r>
          </w:p>
        </w:tc>
      </w:tr>
      <w:tr>
        <w:tc>
          <w:tcPr>
            <w:tcW w:type="dxa" w:w="1728"/>
          </w:tcPr>
          <w:p>
            <w:r>
              <w:t>Procentdel af køretid i påløbsdrift. Højere er bedre.</w:t>
            </w:r>
          </w:p>
        </w:tc>
        <w:tc>
          <w:tcPr>
            <w:tcW w:type="dxa" w:w="1728"/>
          </w:tcPr>
          <w:p>
            <w:r>
              <w:t>6.8%</w:t>
            </w:r>
          </w:p>
        </w:tc>
        <w:tc>
          <w:tcPr>
            <w:tcW w:type="dxa" w:w="1728"/>
          </w:tcPr>
          <w:p>
            <w:r>
              <w:t>6.5%</w:t>
            </w:r>
          </w:p>
        </w:tc>
        <w:tc>
          <w:tcPr>
            <w:tcW w:type="dxa" w:w="1728"/>
          </w:tcPr>
          <w:p>
            <w:r>
              <w:t>Over 7%</w:t>
            </w:r>
          </w:p>
        </w:tc>
        <w:tc>
          <w:tcPr>
            <w:tcW w:type="dxa" w:w="1728"/>
          </w:tcPr>
          <w:p>
            <w:r>
              <w:rPr>
                <w:color w:val="FF0000"/>
              </w:rPr>
              <w:t>-3.8%</w:t>
            </w:r>
          </w:p>
        </w:tc>
      </w:tr>
      <w:tr>
        <w:tc>
          <w:tcPr>
            <w:tcW w:type="dxa" w:w="1728"/>
          </w:tcPr>
          <w:p>
            <w:r>
              <w:t>Antal kilometer kørt per liter brændstof. Højere er bedre.</w:t>
            </w:r>
          </w:p>
        </w:tc>
        <w:tc>
          <w:tcPr>
            <w:tcW w:type="dxa" w:w="1728"/>
          </w:tcPr>
          <w:p>
            <w:r>
              <w:t>3.23 km/l</w:t>
            </w:r>
          </w:p>
        </w:tc>
        <w:tc>
          <w:tcPr>
            <w:tcW w:type="dxa" w:w="1728"/>
          </w:tcPr>
          <w:p>
            <w:r>
              <w:t>3.02 km/l</w:t>
            </w:r>
          </w:p>
        </w:tc>
        <w:tc>
          <w:tcPr>
            <w:tcW w:type="dxa" w:w="1728"/>
          </w:tcPr>
          <w:p>
            <w:r/>
          </w:p>
        </w:tc>
        <w:tc>
          <w:tcPr>
            <w:tcW w:type="dxa" w:w="1728"/>
          </w:tcPr>
          <w:p>
            <w:r>
              <w:rPr>
                <w:color w:val="FF0000"/>
              </w:rPr>
              <w:t>-6.5%</w:t>
            </w:r>
          </w:p>
        </w:tc>
      </w:tr>
      <w:tr>
        <w:tc>
          <w:tcPr>
            <w:tcW w:type="dxa" w:w="1728"/>
          </w:tcPr>
          <w:p>
            <w:r>
              <w:t>Brændstofforbrug justeret for lastens vægt. Lavere er bedre.</w:t>
            </w:r>
          </w:p>
        </w:tc>
        <w:tc>
          <w:tcPr>
            <w:tcW w:type="dxa" w:w="1728"/>
          </w:tcPr>
          <w:p>
            <w:r>
              <w:t>1.23 l/100km/t</w:t>
            </w:r>
          </w:p>
        </w:tc>
        <w:tc>
          <w:tcPr>
            <w:tcW w:type="dxa" w:w="1728"/>
          </w:tcPr>
          <w:p>
            <w:r>
              <w:t>1.27 l/100km/t</w:t>
            </w:r>
          </w:p>
        </w:tc>
        <w:tc>
          <w:tcPr>
            <w:tcW w:type="dxa" w:w="1728"/>
          </w:tcPr>
          <w:p>
            <w:r/>
          </w:p>
        </w:tc>
        <w:tc>
          <w:tcPr>
            <w:tcW w:type="dxa" w:w="1728"/>
          </w:tcPr>
          <w:p>
            <w:r>
              <w:rPr>
                <w:color w:val="FF0000"/>
              </w:rPr>
              <w:t>+3.7%</w:t>
            </w:r>
          </w:p>
        </w:tc>
      </w:tr>
      <w:tr>
        <w:tc>
          <w:tcPr>
            <w:tcW w:type="dxa" w:w="1728"/>
          </w:tcPr>
          <w:p>
            <w:r>
              <w:t>Procentdel af køretid over hastighedsgrænsen. Lavere er bedre.</w:t>
            </w:r>
          </w:p>
        </w:tc>
        <w:tc>
          <w:tcPr>
            <w:tcW w:type="dxa" w:w="1728"/>
          </w:tcPr>
          <w:p>
            <w:r>
              <w:t>16.5%</w:t>
            </w:r>
          </w:p>
        </w:tc>
        <w:tc>
          <w:tcPr>
            <w:tcW w:type="dxa" w:w="1728"/>
          </w:tcPr>
          <w:p>
            <w:r>
              <w:t>15.2%</w:t>
            </w:r>
          </w:p>
        </w:tc>
        <w:tc>
          <w:tcPr>
            <w:tcW w:type="dxa" w:w="1728"/>
          </w:tcPr>
          <w:p>
            <w:r/>
          </w:p>
        </w:tc>
        <w:tc>
          <w:tcPr>
            <w:tcW w:type="dxa" w:w="1728"/>
          </w:tcPr>
          <w:p>
            <w:r>
              <w:rPr>
                <w:color w:val="008000"/>
              </w:rPr>
              <w:t>-7.7%</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Dimachi, Aurelian-Catalin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26.1</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25.9</w:t>
            </w:r>
          </w:p>
        </w:tc>
      </w:tr>
      <w:tr>
        <w:tc>
          <w:tcPr>
            <w:tcW w:type="dxa" w:w="4320"/>
          </w:tcPr>
          <w:p>
            <w:r>
              <w:t>Forbrug [l]</w:t>
            </w:r>
          </w:p>
        </w:tc>
        <w:tc>
          <w:tcPr>
            <w:tcW w:type="dxa" w:w="4320"/>
          </w:tcPr>
          <w:p>
            <w:r>
              <w:t>1089.0</w:t>
            </w:r>
          </w:p>
        </w:tc>
      </w:tr>
      <w:tr>
        <w:tc>
          <w:tcPr>
            <w:tcW w:type="dxa" w:w="4320"/>
          </w:tcPr>
          <w:p>
            <w:r>
              <w:t>Kørestrækning [km]</w:t>
            </w:r>
          </w:p>
        </w:tc>
        <w:tc>
          <w:tcPr>
            <w:tcW w:type="dxa" w:w="4320"/>
          </w:tcPr>
          <w:p>
            <w:r>
              <w:t>4167.9</w:t>
            </w:r>
          </w:p>
        </w:tc>
      </w:tr>
      <w:tr>
        <w:tc>
          <w:tcPr>
            <w:tcW w:type="dxa" w:w="4320"/>
          </w:tcPr>
          <w:p>
            <w:r>
              <w:t>Ø totalvægt [t]</w:t>
            </w:r>
          </w:p>
        </w:tc>
        <w:tc>
          <w:tcPr>
            <w:tcW w:type="dxa" w:w="4320"/>
          </w:tcPr>
          <w:p>
            <w:r>
              <w:t>27.6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221.4</w:t>
            </w:r>
          </w:p>
        </w:tc>
      </w:tr>
      <w:tr>
        <w:tc>
          <w:tcPr>
            <w:tcW w:type="dxa" w:w="4320"/>
          </w:tcPr>
          <w:p>
            <w:r>
              <w:t>Afstand i påløbsdrift [km]</w:t>
            </w:r>
          </w:p>
        </w:tc>
        <w:tc>
          <w:tcPr>
            <w:tcW w:type="dxa" w:w="4320"/>
          </w:tcPr>
          <w:p>
            <w:r>
              <w:t>16.3</w:t>
            </w:r>
          </w:p>
        </w:tc>
      </w:tr>
      <w:tr>
        <w:tc>
          <w:tcPr>
            <w:tcW w:type="dxa" w:w="4320"/>
          </w:tcPr>
          <w:p>
            <w:r>
              <w:t>Kickdown (km) [km]</w:t>
            </w:r>
          </w:p>
        </w:tc>
        <w:tc>
          <w:tcPr>
            <w:tcW w:type="dxa" w:w="4320"/>
          </w:tcPr>
          <w:p>
            <w:r>
              <w:t>28.2</w:t>
            </w:r>
          </w:p>
        </w:tc>
      </w:tr>
      <w:tr>
        <w:tc>
          <w:tcPr>
            <w:tcW w:type="dxa" w:w="4320"/>
          </w:tcPr>
          <w:p>
            <w:r>
              <w:t>Afstand med kørehastighedsregulering (&gt; 50 km/h) [km]</w:t>
            </w:r>
          </w:p>
        </w:tc>
        <w:tc>
          <w:tcPr>
            <w:tcW w:type="dxa" w:w="4320"/>
          </w:tcPr>
          <w:p>
            <w:r>
              <w:t>1437.4</w:t>
            </w:r>
          </w:p>
        </w:tc>
      </w:tr>
      <w:tr>
        <w:tc>
          <w:tcPr>
            <w:tcW w:type="dxa" w:w="4320"/>
          </w:tcPr>
          <w:p>
            <w:r>
              <w:t>Afstand &gt; 50 km/h uden kørehastighedsregulering [km]</w:t>
            </w:r>
          </w:p>
        </w:tc>
        <w:tc>
          <w:tcPr>
            <w:tcW w:type="dxa" w:w="4320"/>
          </w:tcPr>
          <w:p>
            <w:r>
              <w:t>2369.4</w:t>
            </w:r>
          </w:p>
        </w:tc>
      </w:tr>
      <w:tr>
        <w:tc>
          <w:tcPr>
            <w:tcW w:type="dxa" w:w="4320"/>
          </w:tcPr>
          <w:p>
            <w:r>
              <w:t>Forbrug med kørehastighedsregulering [l/100km]</w:t>
            </w:r>
          </w:p>
        </w:tc>
        <w:tc>
          <w:tcPr>
            <w:tcW w:type="dxa" w:w="4320"/>
          </w:tcPr>
          <w:p>
            <w:r>
              <w:t>22.3</w:t>
            </w:r>
          </w:p>
        </w:tc>
      </w:tr>
      <w:tr>
        <w:tc>
          <w:tcPr>
            <w:tcW w:type="dxa" w:w="4320"/>
          </w:tcPr>
          <w:p>
            <w:r>
              <w:t>Forbrug uden kørehastighedsregulering [l/100km]</w:t>
            </w:r>
          </w:p>
        </w:tc>
        <w:tc>
          <w:tcPr>
            <w:tcW w:type="dxa" w:w="4320"/>
          </w:tcPr>
          <w:p>
            <w:r>
              <w:t>29.1</w:t>
            </w:r>
          </w:p>
        </w:tc>
      </w:tr>
      <w:tr>
        <w:tc>
          <w:tcPr>
            <w:tcW w:type="dxa" w:w="4320"/>
          </w:tcPr>
          <w:p>
            <w:r>
              <w:t>Driftsbremse (km) [km]</w:t>
            </w:r>
          </w:p>
        </w:tc>
        <w:tc>
          <w:tcPr>
            <w:tcW w:type="dxa" w:w="4320"/>
          </w:tcPr>
          <w:p>
            <w:r>
              <w:t>98.6</w:t>
            </w:r>
          </w:p>
        </w:tc>
      </w:tr>
      <w:tr>
        <w:tc>
          <w:tcPr>
            <w:tcW w:type="dxa" w:w="4320"/>
          </w:tcPr>
          <w:p>
            <w:r>
              <w:t>Afstand motorbremse [km]</w:t>
            </w:r>
          </w:p>
        </w:tc>
        <w:tc>
          <w:tcPr>
            <w:tcW w:type="dxa" w:w="4320"/>
          </w:tcPr>
          <w:p>
            <w:r>
              <w:t>119.2</w:t>
            </w:r>
          </w:p>
        </w:tc>
      </w:tr>
      <w:tr>
        <w:tc>
          <w:tcPr>
            <w:tcW w:type="dxa" w:w="4320"/>
          </w:tcPr>
          <w:p>
            <w:r>
              <w:t>Overspeed (km uden påløbsdrift) [km]</w:t>
            </w:r>
          </w:p>
        </w:tc>
        <w:tc>
          <w:tcPr>
            <w:tcW w:type="dxa" w:w="4320"/>
          </w:tcPr>
          <w:p>
            <w:r>
              <w:t>2771.3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56:36:32</w:t>
            </w:r>
          </w:p>
        </w:tc>
      </w:tr>
      <w:tr>
        <w:tc>
          <w:tcPr>
            <w:tcW w:type="dxa" w:w="4320"/>
          </w:tcPr>
          <w:p>
            <w:r>
              <w:t>Køretid [hh:mm:ss]</w:t>
            </w:r>
          </w:p>
        </w:tc>
        <w:tc>
          <w:tcPr>
            <w:tcW w:type="dxa" w:w="4320"/>
          </w:tcPr>
          <w:p>
            <w:r>
              <w:t>52:04:16</w:t>
            </w:r>
          </w:p>
        </w:tc>
      </w:tr>
      <w:tr>
        <w:tc>
          <w:tcPr>
            <w:tcW w:type="dxa" w:w="4320"/>
          </w:tcPr>
          <w:p>
            <w:r>
              <w:t>Tomgang / stilstandstid [hh:mm:ss]</w:t>
            </w:r>
          </w:p>
        </w:tc>
        <w:tc>
          <w:tcPr>
            <w:tcW w:type="dxa" w:w="4320"/>
          </w:tcPr>
          <w:p>
            <w:r>
              <w:t>04:32:15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Ingen data</w:t>
            </w:r>
          </w:p>
        </w:tc>
        <w:tc>
          <w:tcPr>
            <w:tcW w:type="dxa" w:w="1728"/>
          </w:tcPr>
          <w:p>
            <w:r>
              <w:t>8.0%</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37.8%</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54.7%</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5.7%</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3.83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0.95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66.5%</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Flyvbjerg, Gunnar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31.1</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29.9</w:t>
            </w:r>
          </w:p>
        </w:tc>
      </w:tr>
      <w:tr>
        <w:tc>
          <w:tcPr>
            <w:tcW w:type="dxa" w:w="4320"/>
          </w:tcPr>
          <w:p>
            <w:r>
              <w:t>Forbrug [l]</w:t>
            </w:r>
          </w:p>
        </w:tc>
        <w:tc>
          <w:tcPr>
            <w:tcW w:type="dxa" w:w="4320"/>
          </w:tcPr>
          <w:p>
            <w:r>
              <w:t>1332.0</w:t>
            </w:r>
          </w:p>
        </w:tc>
      </w:tr>
      <w:tr>
        <w:tc>
          <w:tcPr>
            <w:tcW w:type="dxa" w:w="4320"/>
          </w:tcPr>
          <w:p>
            <w:r>
              <w:t>Kørestrækning [km]</w:t>
            </w:r>
          </w:p>
        </w:tc>
        <w:tc>
          <w:tcPr>
            <w:tcW w:type="dxa" w:w="4320"/>
          </w:tcPr>
          <w:p>
            <w:r>
              <w:t>4287.7</w:t>
            </w:r>
          </w:p>
        </w:tc>
      </w:tr>
      <w:tr>
        <w:tc>
          <w:tcPr>
            <w:tcW w:type="dxa" w:w="4320"/>
          </w:tcPr>
          <w:p>
            <w:r>
              <w:t>Ø totalvægt [t]</w:t>
            </w:r>
          </w:p>
        </w:tc>
        <w:tc>
          <w:tcPr>
            <w:tcW w:type="dxa" w:w="4320"/>
          </w:tcPr>
          <w:p>
            <w:r>
              <w:t>23.5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342.0</w:t>
            </w:r>
          </w:p>
        </w:tc>
      </w:tr>
      <w:tr>
        <w:tc>
          <w:tcPr>
            <w:tcW w:type="dxa" w:w="4320"/>
          </w:tcPr>
          <w:p>
            <w:r>
              <w:t>Afstand i påløbsdrift [km]</w:t>
            </w:r>
          </w:p>
        </w:tc>
        <w:tc>
          <w:tcPr>
            <w:tcW w:type="dxa" w:w="4320"/>
          </w:tcPr>
          <w:p>
            <w:r>
              <w:t>38.1</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2286.0</w:t>
            </w:r>
          </w:p>
        </w:tc>
      </w:tr>
      <w:tr>
        <w:tc>
          <w:tcPr>
            <w:tcW w:type="dxa" w:w="4320"/>
          </w:tcPr>
          <w:p>
            <w:r>
              <w:t>Afstand &gt; 50 km/h uden kørehastighedsregulering [km]</w:t>
            </w:r>
          </w:p>
        </w:tc>
        <w:tc>
          <w:tcPr>
            <w:tcW w:type="dxa" w:w="4320"/>
          </w:tcPr>
          <w:p>
            <w:r>
              <w:t>790.1</w:t>
            </w:r>
          </w:p>
        </w:tc>
      </w:tr>
      <w:tr>
        <w:tc>
          <w:tcPr>
            <w:tcW w:type="dxa" w:w="4320"/>
          </w:tcPr>
          <w:p>
            <w:r>
              <w:t>Forbrug med kørehastighedsregulering [l/100km]</w:t>
            </w:r>
          </w:p>
        </w:tc>
        <w:tc>
          <w:tcPr>
            <w:tcW w:type="dxa" w:w="4320"/>
          </w:tcPr>
          <w:p>
            <w:r>
              <w:t>27.8</w:t>
            </w:r>
          </w:p>
        </w:tc>
      </w:tr>
      <w:tr>
        <w:tc>
          <w:tcPr>
            <w:tcW w:type="dxa" w:w="4320"/>
          </w:tcPr>
          <w:p>
            <w:r>
              <w:t>Forbrug uden kørehastighedsregulering [l/100km]</w:t>
            </w:r>
          </w:p>
        </w:tc>
        <w:tc>
          <w:tcPr>
            <w:tcW w:type="dxa" w:w="4320"/>
          </w:tcPr>
          <w:p>
            <w:r>
              <w:t>32.8</w:t>
            </w:r>
          </w:p>
        </w:tc>
      </w:tr>
      <w:tr>
        <w:tc>
          <w:tcPr>
            <w:tcW w:type="dxa" w:w="4320"/>
          </w:tcPr>
          <w:p>
            <w:r>
              <w:t>Driftsbremse (km) [km]</w:t>
            </w:r>
          </w:p>
        </w:tc>
        <w:tc>
          <w:tcPr>
            <w:tcW w:type="dxa" w:w="4320"/>
          </w:tcPr>
          <w:p>
            <w:r>
              <w:t>263.3</w:t>
            </w:r>
          </w:p>
        </w:tc>
      </w:tr>
      <w:tr>
        <w:tc>
          <w:tcPr>
            <w:tcW w:type="dxa" w:w="4320"/>
          </w:tcPr>
          <w:p>
            <w:r>
              <w:t>Afstand motorbremse [km]</w:t>
            </w:r>
          </w:p>
        </w:tc>
        <w:tc>
          <w:tcPr>
            <w:tcW w:type="dxa" w:w="4320"/>
          </w:tcPr>
          <w:p>
            <w:r>
              <w:t>100.6</w:t>
            </w:r>
          </w:p>
        </w:tc>
      </w:tr>
      <w:tr>
        <w:tc>
          <w:tcPr>
            <w:tcW w:type="dxa" w:w="4320"/>
          </w:tcPr>
          <w:p>
            <w:r>
              <w:t>Overspeed (km uden påløbsdrift) [km]</w:t>
            </w:r>
          </w:p>
        </w:tc>
        <w:tc>
          <w:tcPr>
            <w:tcW w:type="dxa" w:w="4320"/>
          </w:tcPr>
          <w:p>
            <w:r>
              <w:t>1011.7</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102:55:26</w:t>
            </w:r>
          </w:p>
        </w:tc>
      </w:tr>
      <w:tr>
        <w:tc>
          <w:tcPr>
            <w:tcW w:type="dxa" w:w="4320"/>
          </w:tcPr>
          <w:p>
            <w:r>
              <w:t>Køretid [hh:mm:ss]</w:t>
            </w:r>
          </w:p>
        </w:tc>
        <w:tc>
          <w:tcPr>
            <w:tcW w:type="dxa" w:w="4320"/>
          </w:tcPr>
          <w:p>
            <w:r>
              <w:t>86:52:38</w:t>
            </w:r>
          </w:p>
        </w:tc>
      </w:tr>
      <w:tr>
        <w:tc>
          <w:tcPr>
            <w:tcW w:type="dxa" w:w="4320"/>
          </w:tcPr>
          <w:p>
            <w:r>
              <w:t>Tomgang / stilstandstid [hh:mm:ss]</w:t>
            </w:r>
          </w:p>
        </w:tc>
        <w:tc>
          <w:tcPr>
            <w:tcW w:type="dxa" w:w="4320"/>
          </w:tcPr>
          <w:p>
            <w:r>
              <w:t>16:02:48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13.5%</w:t>
            </w:r>
          </w:p>
        </w:tc>
        <w:tc>
          <w:tcPr>
            <w:tcW w:type="dxa" w:w="1728"/>
          </w:tcPr>
          <w:p>
            <w:r>
              <w:t>15.6%</w:t>
            </w:r>
          </w:p>
        </w:tc>
        <w:tc>
          <w:tcPr>
            <w:tcW w:type="dxa" w:w="1728"/>
          </w:tcPr>
          <w:p>
            <w:r>
              <w:t>Under 5%</w:t>
            </w:r>
          </w:p>
        </w:tc>
        <w:tc>
          <w:tcPr>
            <w:tcW w:type="dxa" w:w="1728"/>
          </w:tcPr>
          <w:p>
            <w:r>
              <w:rPr>
                <w:color w:val="FF0000"/>
              </w:rPr>
              <w:t>+15.4%</w:t>
            </w:r>
          </w:p>
        </w:tc>
      </w:tr>
      <w:tr>
        <w:tc>
          <w:tcPr>
            <w:tcW w:type="dxa" w:w="1728"/>
          </w:tcPr>
          <w:p>
            <w:r>
              <w:t>Procentdel af køretid hvor fartpilot er aktivt. Højere er bedre.</w:t>
            </w:r>
          </w:p>
        </w:tc>
        <w:tc>
          <w:tcPr>
            <w:tcW w:type="dxa" w:w="1728"/>
          </w:tcPr>
          <w:p>
            <w:r>
              <w:t>70.5%</w:t>
            </w:r>
          </w:p>
        </w:tc>
        <w:tc>
          <w:tcPr>
            <w:tcW w:type="dxa" w:w="1728"/>
          </w:tcPr>
          <w:p>
            <w:r>
              <w:t>74.3%</w:t>
            </w:r>
          </w:p>
        </w:tc>
        <w:tc>
          <w:tcPr>
            <w:tcW w:type="dxa" w:w="1728"/>
          </w:tcPr>
          <w:p>
            <w:r>
              <w:t>Over 66,5%</w:t>
            </w:r>
          </w:p>
        </w:tc>
        <w:tc>
          <w:tcPr>
            <w:tcW w:type="dxa" w:w="1728"/>
          </w:tcPr>
          <w:p>
            <w:r>
              <w:rPr>
                <w:color w:val="008000"/>
              </w:rPr>
              <w:t>+5.4%</w:t>
            </w:r>
          </w:p>
        </w:tc>
      </w:tr>
      <w:tr>
        <w:tc>
          <w:tcPr>
            <w:tcW w:type="dxa" w:w="1728"/>
          </w:tcPr>
          <w:p>
            <w:r>
              <w:t>Procentdel af total bremsning udført med motorbremse. Højere er bedre.</w:t>
            </w:r>
          </w:p>
        </w:tc>
        <w:tc>
          <w:tcPr>
            <w:tcW w:type="dxa" w:w="1728"/>
          </w:tcPr>
          <w:p>
            <w:r>
              <w:t>24.5%</w:t>
            </w:r>
          </w:p>
        </w:tc>
        <w:tc>
          <w:tcPr>
            <w:tcW w:type="dxa" w:w="1728"/>
          </w:tcPr>
          <w:p>
            <w:r>
              <w:t>27.6%</w:t>
            </w:r>
          </w:p>
        </w:tc>
        <w:tc>
          <w:tcPr>
            <w:tcW w:type="dxa" w:w="1728"/>
          </w:tcPr>
          <w:p>
            <w:r>
              <w:t>Over 56%</w:t>
            </w:r>
          </w:p>
        </w:tc>
        <w:tc>
          <w:tcPr>
            <w:tcW w:type="dxa" w:w="1728"/>
          </w:tcPr>
          <w:p>
            <w:r>
              <w:rPr>
                <w:color w:val="008000"/>
              </w:rPr>
              <w:t>+12.8%</w:t>
            </w:r>
          </w:p>
        </w:tc>
      </w:tr>
      <w:tr>
        <w:tc>
          <w:tcPr>
            <w:tcW w:type="dxa" w:w="1728"/>
          </w:tcPr>
          <w:p>
            <w:r>
              <w:t>Procentdel af køretid i påløbsdrift. Højere er bedre.</w:t>
            </w:r>
          </w:p>
        </w:tc>
        <w:tc>
          <w:tcPr>
            <w:tcW w:type="dxa" w:w="1728"/>
          </w:tcPr>
          <w:p>
            <w:r>
              <w:t>10.0%</w:t>
            </w:r>
          </w:p>
        </w:tc>
        <w:tc>
          <w:tcPr>
            <w:tcW w:type="dxa" w:w="1728"/>
          </w:tcPr>
          <w:p>
            <w:r>
              <w:t>8.9%</w:t>
            </w:r>
          </w:p>
        </w:tc>
        <w:tc>
          <w:tcPr>
            <w:tcW w:type="dxa" w:w="1728"/>
          </w:tcPr>
          <w:p>
            <w:r>
              <w:t>Over 7%</w:t>
            </w:r>
          </w:p>
        </w:tc>
        <w:tc>
          <w:tcPr>
            <w:tcW w:type="dxa" w:w="1728"/>
          </w:tcPr>
          <w:p>
            <w:r>
              <w:rPr>
                <w:color w:val="FF0000"/>
              </w:rPr>
              <w:t>-11.2%</w:t>
            </w:r>
          </w:p>
        </w:tc>
      </w:tr>
      <w:tr>
        <w:tc>
          <w:tcPr>
            <w:tcW w:type="dxa" w:w="1728"/>
          </w:tcPr>
          <w:p>
            <w:r>
              <w:t>Antal kilometer kørt per liter brændstof. Højere er bedre.</w:t>
            </w:r>
          </w:p>
        </w:tc>
        <w:tc>
          <w:tcPr>
            <w:tcW w:type="dxa" w:w="1728"/>
          </w:tcPr>
          <w:p>
            <w:r>
              <w:t>3.22 km/l</w:t>
            </w:r>
          </w:p>
        </w:tc>
        <w:tc>
          <w:tcPr>
            <w:tcW w:type="dxa" w:w="1728"/>
          </w:tcPr>
          <w:p>
            <w:r>
              <w:t>3.22 km/l</w:t>
            </w:r>
          </w:p>
        </w:tc>
        <w:tc>
          <w:tcPr>
            <w:tcW w:type="dxa" w:w="1728"/>
          </w:tcPr>
          <w:p>
            <w:r/>
          </w:p>
        </w:tc>
        <w:tc>
          <w:tcPr>
            <w:tcW w:type="dxa" w:w="1728"/>
          </w:tcPr>
          <w:p>
            <w:r>
              <w:rPr>
                <w:color w:val="FF0000"/>
              </w:rPr>
              <w:t>-0.1%</w:t>
            </w:r>
          </w:p>
        </w:tc>
      </w:tr>
      <w:tr>
        <w:tc>
          <w:tcPr>
            <w:tcW w:type="dxa" w:w="1728"/>
          </w:tcPr>
          <w:p>
            <w:r>
              <w:t>Brændstofforbrug justeret for lastens vægt. Lavere er bedre.</w:t>
            </w:r>
          </w:p>
        </w:tc>
        <w:tc>
          <w:tcPr>
            <w:tcW w:type="dxa" w:w="1728"/>
          </w:tcPr>
          <w:p>
            <w:r>
              <w:t>1.25 l/100km/t</w:t>
            </w:r>
          </w:p>
        </w:tc>
        <w:tc>
          <w:tcPr>
            <w:tcW w:type="dxa" w:w="1728"/>
          </w:tcPr>
          <w:p>
            <w:r>
              <w:t>1.32 l/100km/t</w:t>
            </w:r>
          </w:p>
        </w:tc>
        <w:tc>
          <w:tcPr>
            <w:tcW w:type="dxa" w:w="1728"/>
          </w:tcPr>
          <w:p>
            <w:r/>
          </w:p>
        </w:tc>
        <w:tc>
          <w:tcPr>
            <w:tcW w:type="dxa" w:w="1728"/>
          </w:tcPr>
          <w:p>
            <w:r>
              <w:rPr>
                <w:color w:val="FF0000"/>
              </w:rPr>
              <w:t>+6.0%</w:t>
            </w:r>
          </w:p>
        </w:tc>
      </w:tr>
      <w:tr>
        <w:tc>
          <w:tcPr>
            <w:tcW w:type="dxa" w:w="1728"/>
          </w:tcPr>
          <w:p>
            <w:r>
              <w:t>Procentdel af køretid over hastighedsgrænsen. Lavere er bedre.</w:t>
            </w:r>
          </w:p>
        </w:tc>
        <w:tc>
          <w:tcPr>
            <w:tcW w:type="dxa" w:w="1728"/>
          </w:tcPr>
          <w:p>
            <w:r>
              <w:t>22.4%</w:t>
            </w:r>
          </w:p>
        </w:tc>
        <w:tc>
          <w:tcPr>
            <w:tcW w:type="dxa" w:w="1728"/>
          </w:tcPr>
          <w:p>
            <w:r>
              <w:t>23.6%</w:t>
            </w:r>
          </w:p>
        </w:tc>
        <w:tc>
          <w:tcPr>
            <w:tcW w:type="dxa" w:w="1728"/>
          </w:tcPr>
          <w:p>
            <w:r/>
          </w:p>
        </w:tc>
        <w:tc>
          <w:tcPr>
            <w:tcW w:type="dxa" w:w="1728"/>
          </w:tcPr>
          <w:p>
            <w:r>
              <w:rPr>
                <w:color w:val="FF0000"/>
              </w:rPr>
              <w:t>+5.2%</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Gherasim, Marius-Daniel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28.4</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28.0</w:t>
            </w:r>
          </w:p>
        </w:tc>
      </w:tr>
      <w:tr>
        <w:tc>
          <w:tcPr>
            <w:tcW w:type="dxa" w:w="4320"/>
          </w:tcPr>
          <w:p>
            <w:r>
              <w:t>Forbrug [l]</w:t>
            </w:r>
          </w:p>
        </w:tc>
        <w:tc>
          <w:tcPr>
            <w:tcW w:type="dxa" w:w="4320"/>
          </w:tcPr>
          <w:p>
            <w:r>
              <w:t>2751.5</w:t>
            </w:r>
          </w:p>
        </w:tc>
      </w:tr>
      <w:tr>
        <w:tc>
          <w:tcPr>
            <w:tcW w:type="dxa" w:w="4320"/>
          </w:tcPr>
          <w:p>
            <w:r>
              <w:t>Kørestrækning [km]</w:t>
            </w:r>
          </w:p>
        </w:tc>
        <w:tc>
          <w:tcPr>
            <w:tcW w:type="dxa" w:w="4320"/>
          </w:tcPr>
          <w:p>
            <w:r>
              <w:t>9672.9</w:t>
            </w:r>
          </w:p>
        </w:tc>
      </w:tr>
      <w:tr>
        <w:tc>
          <w:tcPr>
            <w:tcW w:type="dxa" w:w="4320"/>
          </w:tcPr>
          <w:p>
            <w:r>
              <w:t>Ø totalvægt [t]</w:t>
            </w:r>
          </w:p>
        </w:tc>
        <w:tc>
          <w:tcPr>
            <w:tcW w:type="dxa" w:w="4320"/>
          </w:tcPr>
          <w:p>
            <w:r>
              <w:t>31.5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222.1</w:t>
            </w:r>
          </w:p>
        </w:tc>
      </w:tr>
      <w:tr>
        <w:tc>
          <w:tcPr>
            <w:tcW w:type="dxa" w:w="4320"/>
          </w:tcPr>
          <w:p>
            <w:r>
              <w:t>Afstand i påløbsdrift [km]</w:t>
            </w:r>
          </w:p>
        </w:tc>
        <w:tc>
          <w:tcPr>
            <w:tcW w:type="dxa" w:w="4320"/>
          </w:tcPr>
          <w:p>
            <w:r>
              <w:t>278.3</w:t>
            </w:r>
          </w:p>
        </w:tc>
      </w:tr>
      <w:tr>
        <w:tc>
          <w:tcPr>
            <w:tcW w:type="dxa" w:w="4320"/>
          </w:tcPr>
          <w:p>
            <w:r>
              <w:t>Kickdown (km) [km]</w:t>
            </w:r>
          </w:p>
        </w:tc>
        <w:tc>
          <w:tcPr>
            <w:tcW w:type="dxa" w:w="4320"/>
          </w:tcPr>
          <w:p>
            <w:r>
              <w:t>15.6</w:t>
            </w:r>
          </w:p>
        </w:tc>
      </w:tr>
      <w:tr>
        <w:tc>
          <w:tcPr>
            <w:tcW w:type="dxa" w:w="4320"/>
          </w:tcPr>
          <w:p>
            <w:r>
              <w:t>Afstand med kørehastighedsregulering (&gt; 50 km/h) [km]</w:t>
            </w:r>
          </w:p>
        </w:tc>
        <w:tc>
          <w:tcPr>
            <w:tcW w:type="dxa" w:w="4320"/>
          </w:tcPr>
          <w:p>
            <w:r>
              <w:t>6218.5</w:t>
            </w:r>
          </w:p>
        </w:tc>
      </w:tr>
      <w:tr>
        <w:tc>
          <w:tcPr>
            <w:tcW w:type="dxa" w:w="4320"/>
          </w:tcPr>
          <w:p>
            <w:r>
              <w:t>Afstand &gt; 50 km/h uden kørehastighedsregulering [km]</w:t>
            </w:r>
          </w:p>
        </w:tc>
        <w:tc>
          <w:tcPr>
            <w:tcW w:type="dxa" w:w="4320"/>
          </w:tcPr>
          <w:p>
            <w:r>
              <w:t>2997.1</w:t>
            </w:r>
          </w:p>
        </w:tc>
      </w:tr>
      <w:tr>
        <w:tc>
          <w:tcPr>
            <w:tcW w:type="dxa" w:w="4320"/>
          </w:tcPr>
          <w:p>
            <w:r>
              <w:t>Forbrug med kørehastighedsregulering [l/100km]</w:t>
            </w:r>
          </w:p>
        </w:tc>
        <w:tc>
          <w:tcPr>
            <w:tcW w:type="dxa" w:w="4320"/>
          </w:tcPr>
          <w:p>
            <w:r>
              <w:t>25.9</w:t>
            </w:r>
          </w:p>
        </w:tc>
      </w:tr>
      <w:tr>
        <w:tc>
          <w:tcPr>
            <w:tcW w:type="dxa" w:w="4320"/>
          </w:tcPr>
          <w:p>
            <w:r>
              <w:t>Forbrug uden kørehastighedsregulering [l/100km]</w:t>
            </w:r>
          </w:p>
        </w:tc>
        <w:tc>
          <w:tcPr>
            <w:tcW w:type="dxa" w:w="4320"/>
          </w:tcPr>
          <w:p>
            <w:r>
              <w:t>32.7</w:t>
            </w:r>
          </w:p>
        </w:tc>
      </w:tr>
      <w:tr>
        <w:tc>
          <w:tcPr>
            <w:tcW w:type="dxa" w:w="4320"/>
          </w:tcPr>
          <w:p>
            <w:r>
              <w:t>Driftsbremse (km) [km]</w:t>
            </w:r>
          </w:p>
        </w:tc>
        <w:tc>
          <w:tcPr>
            <w:tcW w:type="dxa" w:w="4320"/>
          </w:tcPr>
          <w:p>
            <w:r>
              <w:t>195.1</w:t>
            </w:r>
          </w:p>
        </w:tc>
      </w:tr>
      <w:tr>
        <w:tc>
          <w:tcPr>
            <w:tcW w:type="dxa" w:w="4320"/>
          </w:tcPr>
          <w:p>
            <w:r>
              <w:t>Afstand motorbremse [km]</w:t>
            </w:r>
          </w:p>
        </w:tc>
        <w:tc>
          <w:tcPr>
            <w:tcW w:type="dxa" w:w="4320"/>
          </w:tcPr>
          <w:p>
            <w:r>
              <w:t>286.0</w:t>
            </w:r>
          </w:p>
        </w:tc>
      </w:tr>
      <w:tr>
        <w:tc>
          <w:tcPr>
            <w:tcW w:type="dxa" w:w="4320"/>
          </w:tcPr>
          <w:p>
            <w:r>
              <w:t>Overspeed (km uden påløbsdrift) [km]</w:t>
            </w:r>
          </w:p>
        </w:tc>
        <w:tc>
          <w:tcPr>
            <w:tcW w:type="dxa" w:w="4320"/>
          </w:tcPr>
          <w:p>
            <w:r>
              <w:t>7083.0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134:12:35</w:t>
            </w:r>
          </w:p>
        </w:tc>
      </w:tr>
      <w:tr>
        <w:tc>
          <w:tcPr>
            <w:tcW w:type="dxa" w:w="4320"/>
          </w:tcPr>
          <w:p>
            <w:r>
              <w:t>Køretid [hh:mm:ss]</w:t>
            </w:r>
          </w:p>
        </w:tc>
        <w:tc>
          <w:tcPr>
            <w:tcW w:type="dxa" w:w="4320"/>
          </w:tcPr>
          <w:p>
            <w:r>
              <w:t>118:18:02</w:t>
            </w:r>
          </w:p>
        </w:tc>
      </w:tr>
      <w:tr>
        <w:tc>
          <w:tcPr>
            <w:tcW w:type="dxa" w:w="4320"/>
          </w:tcPr>
          <w:p>
            <w:r>
              <w:t>Tomgang / stilstandstid [hh:mm:ss]</w:t>
            </w:r>
          </w:p>
        </w:tc>
        <w:tc>
          <w:tcPr>
            <w:tcW w:type="dxa" w:w="4320"/>
          </w:tcPr>
          <w:p>
            <w:r>
              <w:t>15:54:32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(August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12.2%</w:t>
            </w:r>
          </w:p>
        </w:tc>
        <w:tc>
          <w:tcPr>
            <w:tcW w:type="dxa" w:w="1728"/>
          </w:tcPr>
          <w:p>
            <w:r>
              <w:t>11.9%</w:t>
            </w:r>
          </w:p>
        </w:tc>
        <w:tc>
          <w:tcPr>
            <w:tcW w:type="dxa" w:w="1728"/>
          </w:tcPr>
          <w:p>
            <w:r>
              <w:t>Under 5%</w:t>
            </w:r>
          </w:p>
        </w:tc>
        <w:tc>
          <w:tcPr>
            <w:tcW w:type="dxa" w:w="1728"/>
          </w:tcPr>
          <w:p>
            <w:r>
              <w:rPr>
                <w:color w:val="008000"/>
              </w:rPr>
              <w:t>-3.1%</w:t>
            </w:r>
          </w:p>
        </w:tc>
      </w:tr>
      <w:tr>
        <w:tc>
          <w:tcPr>
            <w:tcW w:type="dxa" w:w="1728"/>
          </w:tcPr>
          <w:p>
            <w:r>
              <w:t>Procentdel af køretid hvor fartpilot er aktivt. Højere er bedre.</w:t>
            </w:r>
          </w:p>
        </w:tc>
        <w:tc>
          <w:tcPr>
            <w:tcW w:type="dxa" w:w="1728"/>
          </w:tcPr>
          <w:p>
            <w:r>
              <w:t>64.4%</w:t>
            </w:r>
          </w:p>
        </w:tc>
        <w:tc>
          <w:tcPr>
            <w:tcW w:type="dxa" w:w="1728"/>
          </w:tcPr>
          <w:p>
            <w:r>
              <w:t>67.5%</w:t>
            </w:r>
          </w:p>
        </w:tc>
        <w:tc>
          <w:tcPr>
            <w:tcW w:type="dxa" w:w="1728"/>
          </w:tcPr>
          <w:p>
            <w:r>
              <w:t>Over 66,5%</w:t>
            </w:r>
          </w:p>
        </w:tc>
        <w:tc>
          <w:tcPr>
            <w:tcW w:type="dxa" w:w="1728"/>
          </w:tcPr>
          <w:p>
            <w:r>
              <w:rPr>
                <w:color w:val="008000"/>
              </w:rPr>
              <w:t>+4.8%</w:t>
            </w:r>
          </w:p>
        </w:tc>
      </w:tr>
      <w:tr>
        <w:tc>
          <w:tcPr>
            <w:tcW w:type="dxa" w:w="1728"/>
          </w:tcPr>
          <w:p>
            <w:r>
              <w:t>Procentdel af total bremsning udført med motorbremse. Højere er bedre.</w:t>
            </w:r>
          </w:p>
        </w:tc>
        <w:tc>
          <w:tcPr>
            <w:tcW w:type="dxa" w:w="1728"/>
          </w:tcPr>
          <w:p>
            <w:r>
              <w:t>51.5%</w:t>
            </w:r>
          </w:p>
        </w:tc>
        <w:tc>
          <w:tcPr>
            <w:tcW w:type="dxa" w:w="1728"/>
          </w:tcPr>
          <w:p>
            <w:r>
              <w:t>59.4%</w:t>
            </w:r>
          </w:p>
        </w:tc>
        <w:tc>
          <w:tcPr>
            <w:tcW w:type="dxa" w:w="1728"/>
          </w:tcPr>
          <w:p>
            <w:r>
              <w:t>Over 56%</w:t>
            </w:r>
          </w:p>
        </w:tc>
        <w:tc>
          <w:tcPr>
            <w:tcW w:type="dxa" w:w="1728"/>
          </w:tcPr>
          <w:p>
            <w:r>
              <w:rPr>
                <w:color w:val="008000"/>
              </w:rPr>
              <w:t>+15.4%</w:t>
            </w:r>
          </w:p>
        </w:tc>
      </w:tr>
      <w:tr>
        <w:tc>
          <w:tcPr>
            <w:tcW w:type="dxa" w:w="1728"/>
          </w:tcPr>
          <w:p>
            <w:r>
              <w:t>Procentdel af køretid i påløbsdrift. Højere er bedre.</w:t>
            </w:r>
          </w:p>
        </w:tc>
        <w:tc>
          <w:tcPr>
            <w:tcW w:type="dxa" w:w="1728"/>
          </w:tcPr>
          <w:p>
            <w:r>
              <w:t>6.9%</w:t>
            </w:r>
          </w:p>
        </w:tc>
        <w:tc>
          <w:tcPr>
            <w:tcW w:type="dxa" w:w="1728"/>
          </w:tcPr>
          <w:p>
            <w:r>
              <w:t>5.2%</w:t>
            </w:r>
          </w:p>
        </w:tc>
        <w:tc>
          <w:tcPr>
            <w:tcW w:type="dxa" w:w="1728"/>
          </w:tcPr>
          <w:p>
            <w:r>
              <w:t>Over 7%</w:t>
            </w:r>
          </w:p>
        </w:tc>
        <w:tc>
          <w:tcPr>
            <w:tcW w:type="dxa" w:w="1728"/>
          </w:tcPr>
          <w:p>
            <w:r>
              <w:rPr>
                <w:color w:val="FF0000"/>
              </w:rPr>
              <w:t>-25.1%</w:t>
            </w:r>
          </w:p>
        </w:tc>
      </w:tr>
      <w:tr>
        <w:tc>
          <w:tcPr>
            <w:tcW w:type="dxa" w:w="1728"/>
          </w:tcPr>
          <w:p>
            <w:r>
              <w:t>Antal kilometer kørt per liter brændstof. Højere er bedre.</w:t>
            </w:r>
          </w:p>
        </w:tc>
        <w:tc>
          <w:tcPr>
            <w:tcW w:type="dxa" w:w="1728"/>
          </w:tcPr>
          <w:p>
            <w:r>
              <w:t>3.83 km/l</w:t>
            </w:r>
          </w:p>
        </w:tc>
        <w:tc>
          <w:tcPr>
            <w:tcW w:type="dxa" w:w="1728"/>
          </w:tcPr>
          <w:p>
            <w:r>
              <w:t>3.52 km/l</w:t>
            </w:r>
          </w:p>
        </w:tc>
        <w:tc>
          <w:tcPr>
            <w:tcW w:type="dxa" w:w="1728"/>
          </w:tcPr>
          <w:p>
            <w:r/>
          </w:p>
        </w:tc>
        <w:tc>
          <w:tcPr>
            <w:tcW w:type="dxa" w:w="1728"/>
          </w:tcPr>
          <w:p>
            <w:r>
              <w:rPr>
                <w:color w:val="FF0000"/>
              </w:rPr>
              <w:t>-8.2%</w:t>
            </w:r>
          </w:p>
        </w:tc>
      </w:tr>
      <w:tr>
        <w:tc>
          <w:tcPr>
            <w:tcW w:type="dxa" w:w="1728"/>
          </w:tcPr>
          <w:p>
            <w:r>
              <w:t>Brændstofforbrug justeret for lastens vægt. Lavere er bedre.</w:t>
            </w:r>
          </w:p>
        </w:tc>
        <w:tc>
          <w:tcPr>
            <w:tcW w:type="dxa" w:w="1728"/>
          </w:tcPr>
          <w:p>
            <w:r>
              <w:t>0.84 l/100km/t</w:t>
            </w:r>
          </w:p>
        </w:tc>
        <w:tc>
          <w:tcPr>
            <w:tcW w:type="dxa" w:w="1728"/>
          </w:tcPr>
          <w:p>
            <w:r>
              <w:t>0.90 l/100km/t</w:t>
            </w:r>
          </w:p>
        </w:tc>
        <w:tc>
          <w:tcPr>
            <w:tcW w:type="dxa" w:w="1728"/>
          </w:tcPr>
          <w:p>
            <w:r/>
          </w:p>
        </w:tc>
        <w:tc>
          <w:tcPr>
            <w:tcW w:type="dxa" w:w="1728"/>
          </w:tcPr>
          <w:p>
            <w:r>
              <w:rPr>
                <w:color w:val="FF0000"/>
              </w:rPr>
              <w:t>+7.5%</w:t>
            </w:r>
          </w:p>
        </w:tc>
      </w:tr>
      <w:tr>
        <w:tc>
          <w:tcPr>
            <w:tcW w:type="dxa" w:w="1728"/>
          </w:tcPr>
          <w:p>
            <w:r>
              <w:t>Procentdel af køretid over hastighedsgrænsen. Lavere er bedre.</w:t>
            </w:r>
          </w:p>
        </w:tc>
        <w:tc>
          <w:tcPr>
            <w:tcW w:type="dxa" w:w="1728"/>
          </w:tcPr>
          <w:p>
            <w:r>
              <w:t>65.0%</w:t>
            </w:r>
          </w:p>
        </w:tc>
        <w:tc>
          <w:tcPr>
            <w:tcW w:type="dxa" w:w="1728"/>
          </w:tcPr>
          <w:p>
            <w:r>
              <w:t>73.2%</w:t>
            </w:r>
          </w:p>
        </w:tc>
        <w:tc>
          <w:tcPr>
            <w:tcW w:type="dxa" w:w="1728"/>
          </w:tcPr>
          <w:p>
            <w:r/>
          </w:p>
        </w:tc>
        <w:tc>
          <w:tcPr>
            <w:tcW w:type="dxa" w:w="1728"/>
          </w:tcPr>
          <w:p>
            <w:r>
              <w:rPr>
                <w:color w:val="FF0000"/>
              </w:rPr>
              <w:t>+12.6%</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Jensen,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26.3</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25.8</w:t>
            </w:r>
          </w:p>
        </w:tc>
      </w:tr>
      <w:tr>
        <w:tc>
          <w:tcPr>
            <w:tcW w:type="dxa" w:w="4320"/>
          </w:tcPr>
          <w:p>
            <w:r>
              <w:t>Forbrug [l]</w:t>
            </w:r>
          </w:p>
        </w:tc>
        <w:tc>
          <w:tcPr>
            <w:tcW w:type="dxa" w:w="4320"/>
          </w:tcPr>
          <w:p>
            <w:r>
              <w:t>1598.5</w:t>
            </w:r>
          </w:p>
        </w:tc>
      </w:tr>
      <w:tr>
        <w:tc>
          <w:tcPr>
            <w:tcW w:type="dxa" w:w="4320"/>
          </w:tcPr>
          <w:p>
            <w:r>
              <w:t>Kørestrækning [km]</w:t>
            </w:r>
          </w:p>
        </w:tc>
        <w:tc>
          <w:tcPr>
            <w:tcW w:type="dxa" w:w="4320"/>
          </w:tcPr>
          <w:p>
            <w:r>
              <w:t>6072.1</w:t>
            </w:r>
          </w:p>
        </w:tc>
      </w:tr>
      <w:tr>
        <w:tc>
          <w:tcPr>
            <w:tcW w:type="dxa" w:w="4320"/>
          </w:tcPr>
          <w:p>
            <w:r>
              <w:t>Ø totalvægt [t]</w:t>
            </w:r>
          </w:p>
        </w:tc>
        <w:tc>
          <w:tcPr>
            <w:tcW w:type="dxa" w:w="4320"/>
          </w:tcPr>
          <w:p>
            <w:r>
              <w:t>27.4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420.1</w:t>
            </w:r>
          </w:p>
        </w:tc>
      </w:tr>
      <w:tr>
        <w:tc>
          <w:tcPr>
            <w:tcW w:type="dxa" w:w="4320"/>
          </w:tcPr>
          <w:p>
            <w:r>
              <w:t>Afstand i påløbsdrift [km]</w:t>
            </w:r>
          </w:p>
        </w:tc>
        <w:tc>
          <w:tcPr>
            <w:tcW w:type="dxa" w:w="4320"/>
          </w:tcPr>
          <w:p>
            <w:r>
              <w:t>225.8</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3824.1</w:t>
            </w:r>
          </w:p>
        </w:tc>
      </w:tr>
      <w:tr>
        <w:tc>
          <w:tcPr>
            <w:tcW w:type="dxa" w:w="4320"/>
          </w:tcPr>
          <w:p>
            <w:r>
              <w:t>Afstand &gt; 50 km/h uden kørehastighedsregulering [km]</w:t>
            </w:r>
          </w:p>
        </w:tc>
        <w:tc>
          <w:tcPr>
            <w:tcW w:type="dxa" w:w="4320"/>
          </w:tcPr>
          <w:p>
            <w:r>
              <w:t>1143.5</w:t>
            </w:r>
          </w:p>
        </w:tc>
      </w:tr>
      <w:tr>
        <w:tc>
          <w:tcPr>
            <w:tcW w:type="dxa" w:w="4320"/>
          </w:tcPr>
          <w:p>
            <w:r>
              <w:t>Forbrug med kørehastighedsregulering [l/100km]</w:t>
            </w:r>
          </w:p>
        </w:tc>
        <w:tc>
          <w:tcPr>
            <w:tcW w:type="dxa" w:w="4320"/>
          </w:tcPr>
          <w:p>
            <w:r>
              <w:t>22.8</w:t>
            </w:r>
          </w:p>
        </w:tc>
      </w:tr>
      <w:tr>
        <w:tc>
          <w:tcPr>
            <w:tcW w:type="dxa" w:w="4320"/>
          </w:tcPr>
          <w:p>
            <w:r>
              <w:t>Forbrug uden kørehastighedsregulering [l/100km]</w:t>
            </w:r>
          </w:p>
        </w:tc>
        <w:tc>
          <w:tcPr>
            <w:tcW w:type="dxa" w:w="4320"/>
          </w:tcPr>
          <w:p>
            <w:r>
              <w:t>26.8</w:t>
            </w:r>
          </w:p>
        </w:tc>
      </w:tr>
      <w:tr>
        <w:tc>
          <w:tcPr>
            <w:tcW w:type="dxa" w:w="4320"/>
          </w:tcPr>
          <w:p>
            <w:r>
              <w:t>Driftsbremse (km) [km]</w:t>
            </w:r>
          </w:p>
        </w:tc>
        <w:tc>
          <w:tcPr>
            <w:tcW w:type="dxa" w:w="4320"/>
          </w:tcPr>
          <w:p>
            <w:r>
              <w:t>214.1</w:t>
            </w:r>
          </w:p>
        </w:tc>
      </w:tr>
      <w:tr>
        <w:tc>
          <w:tcPr>
            <w:tcW w:type="dxa" w:w="4320"/>
          </w:tcPr>
          <w:p>
            <w:r>
              <w:t>Afstand motorbremse [km]</w:t>
            </w:r>
          </w:p>
        </w:tc>
        <w:tc>
          <w:tcPr>
            <w:tcW w:type="dxa" w:w="4320"/>
          </w:tcPr>
          <w:p>
            <w:r>
              <w:t>127.6</w:t>
            </w:r>
          </w:p>
        </w:tc>
      </w:tr>
      <w:tr>
        <w:tc>
          <w:tcPr>
            <w:tcW w:type="dxa" w:w="4320"/>
          </w:tcPr>
          <w:p>
            <w:r>
              <w:t>Overspeed (km uden påløbsdrift) [km]</w:t>
            </w:r>
          </w:p>
        </w:tc>
        <w:tc>
          <w:tcPr>
            <w:tcW w:type="dxa" w:w="4320"/>
          </w:tcPr>
          <w:p>
            <w:r>
              <w:t>1403.6</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106:15:31</w:t>
            </w:r>
          </w:p>
        </w:tc>
      </w:tr>
      <w:tr>
        <w:tc>
          <w:tcPr>
            <w:tcW w:type="dxa" w:w="4320"/>
          </w:tcPr>
          <w:p>
            <w:r>
              <w:t>Køretid [hh:mm:ss]</w:t>
            </w:r>
          </w:p>
        </w:tc>
        <w:tc>
          <w:tcPr>
            <w:tcW w:type="dxa" w:w="4320"/>
          </w:tcPr>
          <w:p>
            <w:r>
              <w:t>96:00:24</w:t>
            </w:r>
          </w:p>
        </w:tc>
      </w:tr>
      <w:tr>
        <w:tc>
          <w:tcPr>
            <w:tcW w:type="dxa" w:w="4320"/>
          </w:tcPr>
          <w:p>
            <w:r>
              <w:t>Tomgang / stilstandstid [hh:mm:ss]</w:t>
            </w:r>
          </w:p>
        </w:tc>
        <w:tc>
          <w:tcPr>
            <w:tcW w:type="dxa" w:w="4320"/>
          </w:tcPr>
          <w:p>
            <w:r>
              <w:t>10:15:06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(August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9.9%</w:t>
            </w:r>
          </w:p>
        </w:tc>
        <w:tc>
          <w:tcPr>
            <w:tcW w:type="dxa" w:w="1728"/>
          </w:tcPr>
          <w:p>
            <w:r>
              <w:t>9.6%</w:t>
            </w:r>
          </w:p>
        </w:tc>
        <w:tc>
          <w:tcPr>
            <w:tcW w:type="dxa" w:w="1728"/>
          </w:tcPr>
          <w:p>
            <w:r>
              <w:t>Under 5%</w:t>
            </w:r>
          </w:p>
        </w:tc>
        <w:tc>
          <w:tcPr>
            <w:tcW w:type="dxa" w:w="1728"/>
          </w:tcPr>
          <w:p>
            <w:r>
              <w:rPr>
                <w:color w:val="008000"/>
              </w:rPr>
              <w:t>-2.2%</w:t>
            </w:r>
          </w:p>
        </w:tc>
      </w:tr>
      <w:tr>
        <w:tc>
          <w:tcPr>
            <w:tcW w:type="dxa" w:w="1728"/>
          </w:tcPr>
          <w:p>
            <w:r>
              <w:t>Procentdel af køretid hvor fartpilot er aktivt. Højere er bedre.</w:t>
            </w:r>
          </w:p>
        </w:tc>
        <w:tc>
          <w:tcPr>
            <w:tcW w:type="dxa" w:w="1728"/>
          </w:tcPr>
          <w:p>
            <w:r>
              <w:t>63.6%</w:t>
            </w:r>
          </w:p>
        </w:tc>
        <w:tc>
          <w:tcPr>
            <w:tcW w:type="dxa" w:w="1728"/>
          </w:tcPr>
          <w:p>
            <w:r>
              <w:t>77.0%</w:t>
            </w:r>
          </w:p>
        </w:tc>
        <w:tc>
          <w:tcPr>
            <w:tcW w:type="dxa" w:w="1728"/>
          </w:tcPr>
          <w:p>
            <w:r>
              <w:t>Over 66,5%</w:t>
            </w:r>
          </w:p>
        </w:tc>
        <w:tc>
          <w:tcPr>
            <w:tcW w:type="dxa" w:w="1728"/>
          </w:tcPr>
          <w:p>
            <w:r>
              <w:rPr>
                <w:color w:val="008000"/>
              </w:rPr>
              <w:t>+21.1%</w:t>
            </w:r>
          </w:p>
        </w:tc>
      </w:tr>
      <w:tr>
        <w:tc>
          <w:tcPr>
            <w:tcW w:type="dxa" w:w="1728"/>
          </w:tcPr>
          <w:p>
            <w:r>
              <w:t>Procentdel af total bremsning udført med motorbremse. Højere er bedre.</w:t>
            </w:r>
          </w:p>
        </w:tc>
        <w:tc>
          <w:tcPr>
            <w:tcW w:type="dxa" w:w="1728"/>
          </w:tcPr>
          <w:p>
            <w:r>
              <w:t>39.7%</w:t>
            </w:r>
          </w:p>
        </w:tc>
        <w:tc>
          <w:tcPr>
            <w:tcW w:type="dxa" w:w="1728"/>
          </w:tcPr>
          <w:p>
            <w:r>
              <w:t>37.3%</w:t>
            </w:r>
          </w:p>
        </w:tc>
        <w:tc>
          <w:tcPr>
            <w:tcW w:type="dxa" w:w="1728"/>
          </w:tcPr>
          <w:p>
            <w:r>
              <w:t>Over 56%</w:t>
            </w:r>
          </w:p>
        </w:tc>
        <w:tc>
          <w:tcPr>
            <w:tcW w:type="dxa" w:w="1728"/>
          </w:tcPr>
          <w:p>
            <w:r>
              <w:rPr>
                <w:color w:val="FF0000"/>
              </w:rPr>
              <w:t>-5.8%</w:t>
            </w:r>
          </w:p>
        </w:tc>
      </w:tr>
      <w:tr>
        <w:tc>
          <w:tcPr>
            <w:tcW w:type="dxa" w:w="1728"/>
          </w:tcPr>
          <w:p>
            <w:r>
              <w:t>Procentdel af køretid i påløbsdrift. Højere er bedre.</w:t>
            </w:r>
          </w:p>
        </w:tc>
        <w:tc>
          <w:tcPr>
            <w:tcW w:type="dxa" w:w="1728"/>
          </w:tcPr>
          <w:p>
            <w:r>
              <w:t>10.2%</w:t>
            </w:r>
          </w:p>
        </w:tc>
        <w:tc>
          <w:tcPr>
            <w:tcW w:type="dxa" w:w="1728"/>
          </w:tcPr>
          <w:p>
            <w:r>
              <w:t>10.6%</w:t>
            </w:r>
          </w:p>
        </w:tc>
        <w:tc>
          <w:tcPr>
            <w:tcW w:type="dxa" w:w="1728"/>
          </w:tcPr>
          <w:p>
            <w:r>
              <w:t>Over 7%</w:t>
            </w:r>
          </w:p>
        </w:tc>
        <w:tc>
          <w:tcPr>
            <w:tcW w:type="dxa" w:w="1728"/>
          </w:tcPr>
          <w:p>
            <w:r>
              <w:rPr>
                <w:color w:val="008000"/>
              </w:rPr>
              <w:t>+3.8%</w:t>
            </w:r>
          </w:p>
        </w:tc>
      </w:tr>
      <w:tr>
        <w:tc>
          <w:tcPr>
            <w:tcW w:type="dxa" w:w="1728"/>
          </w:tcPr>
          <w:p>
            <w:r>
              <w:t>Antal kilometer kørt per liter brændstof. Højere er bedre.</w:t>
            </w:r>
          </w:p>
        </w:tc>
        <w:tc>
          <w:tcPr>
            <w:tcW w:type="dxa" w:w="1728"/>
          </w:tcPr>
          <w:p>
            <w:r>
              <w:t>3.60 km/l</w:t>
            </w:r>
          </w:p>
        </w:tc>
        <w:tc>
          <w:tcPr>
            <w:tcW w:type="dxa" w:w="1728"/>
          </w:tcPr>
          <w:p>
            <w:r>
              <w:t>3.80 km/l</w:t>
            </w:r>
          </w:p>
        </w:tc>
        <w:tc>
          <w:tcPr>
            <w:tcW w:type="dxa" w:w="1728"/>
          </w:tcPr>
          <w:p>
            <w:r/>
          </w:p>
        </w:tc>
        <w:tc>
          <w:tcPr>
            <w:tcW w:type="dxa" w:w="1728"/>
          </w:tcPr>
          <w:p>
            <w:r>
              <w:rPr>
                <w:color w:val="008000"/>
              </w:rPr>
              <w:t>+5.6%</w:t>
            </w:r>
          </w:p>
        </w:tc>
      </w:tr>
      <w:tr>
        <w:tc>
          <w:tcPr>
            <w:tcW w:type="dxa" w:w="1728"/>
          </w:tcPr>
          <w:p>
            <w:r>
              <w:t>Brændstofforbrug justeret for lastens vægt. Lavere er bedre.</w:t>
            </w:r>
          </w:p>
        </w:tc>
        <w:tc>
          <w:tcPr>
            <w:tcW w:type="dxa" w:w="1728"/>
          </w:tcPr>
          <w:p>
            <w:r>
              <w:t>1.04 l/100km/t</w:t>
            </w:r>
          </w:p>
        </w:tc>
        <w:tc>
          <w:tcPr>
            <w:tcW w:type="dxa" w:w="1728"/>
          </w:tcPr>
          <w:p>
            <w:r>
              <w:t>0.96 l/100km/t</w:t>
            </w:r>
          </w:p>
        </w:tc>
        <w:tc>
          <w:tcPr>
            <w:tcW w:type="dxa" w:w="1728"/>
          </w:tcPr>
          <w:p>
            <w:r/>
          </w:p>
        </w:tc>
        <w:tc>
          <w:tcPr>
            <w:tcW w:type="dxa" w:w="1728"/>
          </w:tcPr>
          <w:p>
            <w:r>
              <w:rPr>
                <w:color w:val="008000"/>
              </w:rPr>
              <w:t>-7.4%</w:t>
            </w:r>
          </w:p>
        </w:tc>
      </w:tr>
      <w:tr>
        <w:tc>
          <w:tcPr>
            <w:tcW w:type="dxa" w:w="1728"/>
          </w:tcPr>
          <w:p>
            <w:r>
              <w:t>Procentdel af køretid over hastighedsgrænsen. Lavere er bedre.</w:t>
            </w:r>
          </w:p>
        </w:tc>
        <w:tc>
          <w:tcPr>
            <w:tcW w:type="dxa" w:w="1728"/>
          </w:tcPr>
          <w:p>
            <w:r>
              <w:t>27.6%</w:t>
            </w:r>
          </w:p>
        </w:tc>
        <w:tc>
          <w:tcPr>
            <w:tcW w:type="dxa" w:w="1728"/>
          </w:tcPr>
          <w:p>
            <w:r>
              <w:t>23.1%</w:t>
            </w:r>
          </w:p>
        </w:tc>
        <w:tc>
          <w:tcPr>
            <w:tcW w:type="dxa" w:w="1728"/>
          </w:tcPr>
          <w:p>
            <w:r/>
          </w:p>
        </w:tc>
        <w:tc>
          <w:tcPr>
            <w:tcW w:type="dxa" w:w="1728"/>
          </w:tcPr>
          <w:p>
            <w:r>
              <w:rPr>
                <w:color w:val="008000"/>
              </w:rPr>
              <w:t>-16.3%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Jensen, Lars Henrik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28.3</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27.6</w:t>
            </w:r>
          </w:p>
        </w:tc>
      </w:tr>
      <w:tr>
        <w:tc>
          <w:tcPr>
            <w:tcW w:type="dxa" w:w="4320"/>
          </w:tcPr>
          <w:p>
            <w:r>
              <w:t>Forbrug [l]</w:t>
            </w:r>
          </w:p>
        </w:tc>
        <w:tc>
          <w:tcPr>
            <w:tcW w:type="dxa" w:w="4320"/>
          </w:tcPr>
          <w:p>
            <w:r>
              <w:t>1948.5</w:t>
            </w:r>
          </w:p>
        </w:tc>
      </w:tr>
      <w:tr>
        <w:tc>
          <w:tcPr>
            <w:tcW w:type="dxa" w:w="4320"/>
          </w:tcPr>
          <w:p>
            <w:r>
              <w:t>Kørestrækning [km]</w:t>
            </w:r>
          </w:p>
        </w:tc>
        <w:tc>
          <w:tcPr>
            <w:tcW w:type="dxa" w:w="4320"/>
          </w:tcPr>
          <w:p>
            <w:r>
              <w:t>6894.0</w:t>
            </w:r>
          </w:p>
        </w:tc>
      </w:tr>
      <w:tr>
        <w:tc>
          <w:tcPr>
            <w:tcW w:type="dxa" w:w="4320"/>
          </w:tcPr>
          <w:p>
            <w:r>
              <w:t>Ø totalvægt [t]</w:t>
            </w:r>
          </w:p>
        </w:tc>
        <w:tc>
          <w:tcPr>
            <w:tcW w:type="dxa" w:w="4320"/>
          </w:tcPr>
          <w:p>
            <w:r>
              <w:t>30.1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251.3</w:t>
            </w:r>
          </w:p>
        </w:tc>
      </w:tr>
      <w:tr>
        <w:tc>
          <w:tcPr>
            <w:tcW w:type="dxa" w:w="4320"/>
          </w:tcPr>
          <w:p>
            <w:r>
              <w:t>Afstand i påløbsdrift [km]</w:t>
            </w:r>
          </w:p>
        </w:tc>
        <w:tc>
          <w:tcPr>
            <w:tcW w:type="dxa" w:w="4320"/>
          </w:tcPr>
          <w:p>
            <w:r>
              <w:t>98.3</w:t>
            </w:r>
          </w:p>
        </w:tc>
      </w:tr>
      <w:tr>
        <w:tc>
          <w:tcPr>
            <w:tcW w:type="dxa" w:w="4320"/>
          </w:tcPr>
          <w:p>
            <w:r>
              <w:t>Kickdown (km) [km]</w:t>
            </w:r>
          </w:p>
        </w:tc>
        <w:tc>
          <w:tcPr>
            <w:tcW w:type="dxa" w:w="4320"/>
          </w:tcPr>
          <w:p>
            <w:r>
              <w:t>15.3</w:t>
            </w:r>
          </w:p>
        </w:tc>
      </w:tr>
      <w:tr>
        <w:tc>
          <w:tcPr>
            <w:tcW w:type="dxa" w:w="4320"/>
          </w:tcPr>
          <w:p>
            <w:r>
              <w:t>Afstand med kørehastighedsregulering (&gt; 50 km/h) [km]</w:t>
            </w:r>
          </w:p>
        </w:tc>
        <w:tc>
          <w:tcPr>
            <w:tcW w:type="dxa" w:w="4320"/>
          </w:tcPr>
          <w:p>
            <w:r>
              <w:t>3330.6</w:t>
            </w:r>
          </w:p>
        </w:tc>
      </w:tr>
      <w:tr>
        <w:tc>
          <w:tcPr>
            <w:tcW w:type="dxa" w:w="4320"/>
          </w:tcPr>
          <w:p>
            <w:r>
              <w:t>Afstand &gt; 50 km/h uden kørehastighedsregulering [km]</w:t>
            </w:r>
          </w:p>
        </w:tc>
        <w:tc>
          <w:tcPr>
            <w:tcW w:type="dxa" w:w="4320"/>
          </w:tcPr>
          <w:p>
            <w:r>
              <w:t>2669.2</w:t>
            </w:r>
          </w:p>
        </w:tc>
      </w:tr>
      <w:tr>
        <w:tc>
          <w:tcPr>
            <w:tcW w:type="dxa" w:w="4320"/>
          </w:tcPr>
          <w:p>
            <w:r>
              <w:t>Forbrug med kørehastighedsregulering [l/100km]</w:t>
            </w:r>
          </w:p>
        </w:tc>
        <w:tc>
          <w:tcPr>
            <w:tcW w:type="dxa" w:w="4320"/>
          </w:tcPr>
          <w:p>
            <w:r>
              <w:t>27.0</w:t>
            </w:r>
          </w:p>
        </w:tc>
      </w:tr>
      <w:tr>
        <w:tc>
          <w:tcPr>
            <w:tcW w:type="dxa" w:w="4320"/>
          </w:tcPr>
          <w:p>
            <w:r>
              <w:t>Forbrug uden kørehastighedsregulering [l/100km]</w:t>
            </w:r>
          </w:p>
        </w:tc>
        <w:tc>
          <w:tcPr>
            <w:tcW w:type="dxa" w:w="4320"/>
          </w:tcPr>
          <w:p>
            <w:r>
              <w:t>27.1</w:t>
            </w:r>
          </w:p>
        </w:tc>
      </w:tr>
      <w:tr>
        <w:tc>
          <w:tcPr>
            <w:tcW w:type="dxa" w:w="4320"/>
          </w:tcPr>
          <w:p>
            <w:r>
              <w:t>Driftsbremse (km) [km]</w:t>
            </w:r>
          </w:p>
        </w:tc>
        <w:tc>
          <w:tcPr>
            <w:tcW w:type="dxa" w:w="4320"/>
          </w:tcPr>
          <w:p>
            <w:r>
              <w:t>330.5</w:t>
            </w:r>
          </w:p>
        </w:tc>
      </w:tr>
      <w:tr>
        <w:tc>
          <w:tcPr>
            <w:tcW w:type="dxa" w:w="4320"/>
          </w:tcPr>
          <w:p>
            <w:r>
              <w:t>Afstand motorbremse [km]</w:t>
            </w:r>
          </w:p>
        </w:tc>
        <w:tc>
          <w:tcPr>
            <w:tcW w:type="dxa" w:w="4320"/>
          </w:tcPr>
          <w:p>
            <w:r>
              <w:t>200.6</w:t>
            </w:r>
          </w:p>
        </w:tc>
      </w:tr>
      <w:tr>
        <w:tc>
          <w:tcPr>
            <w:tcW w:type="dxa" w:w="4320"/>
          </w:tcPr>
          <w:p>
            <w:r>
              <w:t>Overspeed (km uden påløbsdrift) [km]</w:t>
            </w:r>
          </w:p>
        </w:tc>
        <w:tc>
          <w:tcPr>
            <w:tcW w:type="dxa" w:w="4320"/>
          </w:tcPr>
          <w:p>
            <w:r>
              <w:t>2942.0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120:23:22</w:t>
            </w:r>
          </w:p>
        </w:tc>
      </w:tr>
      <w:tr>
        <w:tc>
          <w:tcPr>
            <w:tcW w:type="dxa" w:w="4320"/>
          </w:tcPr>
          <w:p>
            <w:r>
              <w:t>Køretid [hh:mm:ss]</w:t>
            </w:r>
          </w:p>
        </w:tc>
        <w:tc>
          <w:tcPr>
            <w:tcW w:type="dxa" w:w="4320"/>
          </w:tcPr>
          <w:p>
            <w:r>
              <w:t>100:27:12</w:t>
            </w:r>
          </w:p>
        </w:tc>
      </w:tr>
      <w:tr>
        <w:tc>
          <w:tcPr>
            <w:tcW w:type="dxa" w:w="4320"/>
          </w:tcPr>
          <w:p>
            <w:r>
              <w:t>Tomgang / stilstandstid [hh:mm:ss]</w:t>
            </w:r>
          </w:p>
        </w:tc>
        <w:tc>
          <w:tcPr>
            <w:tcW w:type="dxa" w:w="4320"/>
          </w:tcPr>
          <w:p>
            <w:r>
              <w:t>19:56:09</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14.2%</w:t>
            </w:r>
          </w:p>
        </w:tc>
        <w:tc>
          <w:tcPr>
            <w:tcW w:type="dxa" w:w="1728"/>
          </w:tcPr>
          <w:p>
            <w:r>
              <w:t>16.6%</w:t>
            </w:r>
          </w:p>
        </w:tc>
        <w:tc>
          <w:tcPr>
            <w:tcW w:type="dxa" w:w="1728"/>
          </w:tcPr>
          <w:p>
            <w:r>
              <w:t>Under 5%</w:t>
            </w:r>
          </w:p>
        </w:tc>
        <w:tc>
          <w:tcPr>
            <w:tcW w:type="dxa" w:w="1728"/>
          </w:tcPr>
          <w:p>
            <w:r>
              <w:rPr>
                <w:color w:val="FF0000"/>
              </w:rPr>
              <w:t>+16.2%</w:t>
            </w:r>
          </w:p>
        </w:tc>
      </w:tr>
      <w:tr>
        <w:tc>
          <w:tcPr>
            <w:tcW w:type="dxa" w:w="1728"/>
          </w:tcPr>
          <w:p>
            <w:r>
              <w:t>Procentdel af køretid hvor fartpilot er aktivt. Højere er bedre.</w:t>
            </w:r>
          </w:p>
        </w:tc>
        <w:tc>
          <w:tcPr>
            <w:tcW w:type="dxa" w:w="1728"/>
          </w:tcPr>
          <w:p>
            <w:r>
              <w:t>53.3%</w:t>
            </w:r>
          </w:p>
        </w:tc>
        <w:tc>
          <w:tcPr>
            <w:tcW w:type="dxa" w:w="1728"/>
          </w:tcPr>
          <w:p>
            <w:r>
              <w:t>55.5%</w:t>
            </w:r>
          </w:p>
        </w:tc>
        <w:tc>
          <w:tcPr>
            <w:tcW w:type="dxa" w:w="1728"/>
          </w:tcPr>
          <w:p>
            <w:r>
              <w:t>Over 66,5%</w:t>
            </w:r>
          </w:p>
        </w:tc>
        <w:tc>
          <w:tcPr>
            <w:tcW w:type="dxa" w:w="1728"/>
          </w:tcPr>
          <w:p>
            <w:r>
              <w:rPr>
                <w:color w:val="008000"/>
              </w:rPr>
              <w:t>+4.2%</w:t>
            </w:r>
          </w:p>
        </w:tc>
      </w:tr>
      <w:tr>
        <w:tc>
          <w:tcPr>
            <w:tcW w:type="dxa" w:w="1728"/>
          </w:tcPr>
          <w:p>
            <w:r>
              <w:t>Procentdel af total bremsning udført med motorbremse. Højere er bedre.</w:t>
            </w:r>
          </w:p>
        </w:tc>
        <w:tc>
          <w:tcPr>
            <w:tcW w:type="dxa" w:w="1728"/>
          </w:tcPr>
          <w:p>
            <w:r>
              <w:t>34.1%</w:t>
            </w:r>
          </w:p>
        </w:tc>
        <w:tc>
          <w:tcPr>
            <w:tcW w:type="dxa" w:w="1728"/>
          </w:tcPr>
          <w:p>
            <w:r>
              <w:t>37.8%</w:t>
            </w:r>
          </w:p>
        </w:tc>
        <w:tc>
          <w:tcPr>
            <w:tcW w:type="dxa" w:w="1728"/>
          </w:tcPr>
          <w:p>
            <w:r>
              <w:t>Over 56%</w:t>
            </w:r>
          </w:p>
        </w:tc>
        <w:tc>
          <w:tcPr>
            <w:tcW w:type="dxa" w:w="1728"/>
          </w:tcPr>
          <w:p>
            <w:r>
              <w:rPr>
                <w:color w:val="008000"/>
              </w:rPr>
              <w:t>+10.9%</w:t>
            </w:r>
          </w:p>
        </w:tc>
      </w:tr>
      <w:tr>
        <w:tc>
          <w:tcPr>
            <w:tcW w:type="dxa" w:w="1728"/>
          </w:tcPr>
          <w:p>
            <w:r>
              <w:t>Procentdel af køretid i påløbsdrift. Højere er bedre.</w:t>
            </w:r>
          </w:p>
        </w:tc>
        <w:tc>
          <w:tcPr>
            <w:tcW w:type="dxa" w:w="1728"/>
          </w:tcPr>
          <w:p>
            <w:r>
              <w:t>5.5%</w:t>
            </w:r>
          </w:p>
        </w:tc>
        <w:tc>
          <w:tcPr>
            <w:tcW w:type="dxa" w:w="1728"/>
          </w:tcPr>
          <w:p>
            <w:r>
              <w:t>5.1%</w:t>
            </w:r>
          </w:p>
        </w:tc>
        <w:tc>
          <w:tcPr>
            <w:tcW w:type="dxa" w:w="1728"/>
          </w:tcPr>
          <w:p>
            <w:r>
              <w:t>Over 7%</w:t>
            </w:r>
          </w:p>
        </w:tc>
        <w:tc>
          <w:tcPr>
            <w:tcW w:type="dxa" w:w="1728"/>
          </w:tcPr>
          <w:p>
            <w:r>
              <w:rPr>
                <w:color w:val="FF0000"/>
              </w:rPr>
              <w:t>-8.6%</w:t>
            </w:r>
          </w:p>
        </w:tc>
      </w:tr>
      <w:tr>
        <w:tc>
          <w:tcPr>
            <w:tcW w:type="dxa" w:w="1728"/>
          </w:tcPr>
          <w:p>
            <w:r>
              <w:t>Antal kilometer kørt per liter brændstof. Højere er bedre.</w:t>
            </w:r>
          </w:p>
        </w:tc>
        <w:tc>
          <w:tcPr>
            <w:tcW w:type="dxa" w:w="1728"/>
          </w:tcPr>
          <w:p>
            <w:r>
              <w:t>3.62 km/l</w:t>
            </w:r>
          </w:p>
        </w:tc>
        <w:tc>
          <w:tcPr>
            <w:tcW w:type="dxa" w:w="1728"/>
          </w:tcPr>
          <w:p>
            <w:r>
              <w:t>3.54 km/l</w:t>
            </w:r>
          </w:p>
        </w:tc>
        <w:tc>
          <w:tcPr>
            <w:tcW w:type="dxa" w:w="1728"/>
          </w:tcPr>
          <w:p>
            <w:r/>
          </w:p>
        </w:tc>
        <w:tc>
          <w:tcPr>
            <w:tcW w:type="dxa" w:w="1728"/>
          </w:tcPr>
          <w:p>
            <w:r>
              <w:rPr>
                <w:color w:val="FF0000"/>
              </w:rPr>
              <w:t>-2.2%</w:t>
            </w:r>
          </w:p>
        </w:tc>
      </w:tr>
      <w:tr>
        <w:tc>
          <w:tcPr>
            <w:tcW w:type="dxa" w:w="1728"/>
          </w:tcPr>
          <w:p>
            <w:r>
              <w:t>Brændstofforbrug justeret for lastens vægt. Lavere er bedre.</w:t>
            </w:r>
          </w:p>
        </w:tc>
        <w:tc>
          <w:tcPr>
            <w:tcW w:type="dxa" w:w="1728"/>
          </w:tcPr>
          <w:p>
            <w:r>
              <w:t>0.94 l/100km/t</w:t>
            </w:r>
          </w:p>
        </w:tc>
        <w:tc>
          <w:tcPr>
            <w:tcW w:type="dxa" w:w="1728"/>
          </w:tcPr>
          <w:p>
            <w:r>
              <w:t>0.94 l/100km/t</w:t>
            </w:r>
          </w:p>
        </w:tc>
        <w:tc>
          <w:tcPr>
            <w:tcW w:type="dxa" w:w="1728"/>
          </w:tcPr>
          <w:p>
            <w:r/>
          </w:p>
        </w:tc>
        <w:tc>
          <w:tcPr>
            <w:tcW w:type="dxa" w:w="1728"/>
          </w:tcPr>
          <w:p>
            <w:r>
              <w:rPr>
                <w:color w:val="008000"/>
              </w:rPr>
              <w:t>-0.5%</w:t>
            </w:r>
          </w:p>
        </w:tc>
      </w:tr>
      <w:tr>
        <w:tc>
          <w:tcPr>
            <w:tcW w:type="dxa" w:w="1728"/>
          </w:tcPr>
          <w:p>
            <w:r>
              <w:t>Procentdel af køretid over hastighedsgrænsen. Lavere er bedre.</w:t>
            </w:r>
          </w:p>
        </w:tc>
        <w:tc>
          <w:tcPr>
            <w:tcW w:type="dxa" w:w="1728"/>
          </w:tcPr>
          <w:p>
            <w:r>
              <w:t>35.9%</w:t>
            </w:r>
          </w:p>
        </w:tc>
        <w:tc>
          <w:tcPr>
            <w:tcW w:type="dxa" w:w="1728"/>
          </w:tcPr>
          <w:p>
            <w:r>
              <w:t>42.7%</w:t>
            </w:r>
          </w:p>
        </w:tc>
        <w:tc>
          <w:tcPr>
            <w:tcW w:type="dxa" w:w="1728"/>
          </w:tcPr>
          <w:p>
            <w:r/>
          </w:p>
        </w:tc>
        <w:tc>
          <w:tcPr>
            <w:tcW w:type="dxa" w:w="1728"/>
          </w:tcPr>
          <w:p>
            <w:r>
              <w:rPr>
                <w:color w:val="FF0000"/>
              </w:rPr>
              <w:t>+18.9%</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Jørgensen, Hans Martin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25.5</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25.2</w:t>
            </w:r>
          </w:p>
        </w:tc>
      </w:tr>
      <w:tr>
        <w:tc>
          <w:tcPr>
            <w:tcW w:type="dxa" w:w="4320"/>
          </w:tcPr>
          <w:p>
            <w:r>
              <w:t>Forbrug [l]</w:t>
            </w:r>
          </w:p>
        </w:tc>
        <w:tc>
          <w:tcPr>
            <w:tcW w:type="dxa" w:w="4320"/>
          </w:tcPr>
          <w:p>
            <w:r>
              <w:t>1240.0</w:t>
            </w:r>
          </w:p>
        </w:tc>
      </w:tr>
      <w:tr>
        <w:tc>
          <w:tcPr>
            <w:tcW w:type="dxa" w:w="4320"/>
          </w:tcPr>
          <w:p>
            <w:r>
              <w:t>Kørestrækning [km]</w:t>
            </w:r>
          </w:p>
        </w:tc>
        <w:tc>
          <w:tcPr>
            <w:tcW w:type="dxa" w:w="4320"/>
          </w:tcPr>
          <w:p>
            <w:r>
              <w:t>4855.9</w:t>
            </w:r>
          </w:p>
        </w:tc>
      </w:tr>
      <w:tr>
        <w:tc>
          <w:tcPr>
            <w:tcW w:type="dxa" w:w="4320"/>
          </w:tcPr>
          <w:p>
            <w:r>
              <w:t>Ø totalvægt [t]</w:t>
            </w:r>
          </w:p>
        </w:tc>
        <w:tc>
          <w:tcPr>
            <w:tcW w:type="dxa" w:w="4320"/>
          </w:tcPr>
          <w:p>
            <w:r>
              <w:t>26.2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136.9</w:t>
            </w:r>
          </w:p>
        </w:tc>
      </w:tr>
      <w:tr>
        <w:tc>
          <w:tcPr>
            <w:tcW w:type="dxa" w:w="4320"/>
          </w:tcPr>
          <w:p>
            <w:r>
              <w:t>Afstand i påløbsdrift [km]</w:t>
            </w:r>
          </w:p>
        </w:tc>
        <w:tc>
          <w:tcPr>
            <w:tcW w:type="dxa" w:w="4320"/>
          </w:tcPr>
          <w:p>
            <w:r>
              <w:t>120.1</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3584.2</w:t>
            </w:r>
          </w:p>
        </w:tc>
      </w:tr>
      <w:tr>
        <w:tc>
          <w:tcPr>
            <w:tcW w:type="dxa" w:w="4320"/>
          </w:tcPr>
          <w:p>
            <w:r>
              <w:t>Afstand &gt; 50 km/h uden kørehastighedsregulering [km]</w:t>
            </w:r>
          </w:p>
        </w:tc>
        <w:tc>
          <w:tcPr>
            <w:tcW w:type="dxa" w:w="4320"/>
          </w:tcPr>
          <w:p>
            <w:r>
              <w:t>782.6</w:t>
            </w:r>
          </w:p>
        </w:tc>
      </w:tr>
      <w:tr>
        <w:tc>
          <w:tcPr>
            <w:tcW w:type="dxa" w:w="4320"/>
          </w:tcPr>
          <w:p>
            <w:r>
              <w:t>Forbrug med kørehastighedsregulering [l/100km]</w:t>
            </w:r>
          </w:p>
        </w:tc>
        <w:tc>
          <w:tcPr>
            <w:tcW w:type="dxa" w:w="4320"/>
          </w:tcPr>
          <w:p>
            <w:r>
              <w:t>23.6</w:t>
            </w:r>
          </w:p>
        </w:tc>
      </w:tr>
      <w:tr>
        <w:tc>
          <w:tcPr>
            <w:tcW w:type="dxa" w:w="4320"/>
          </w:tcPr>
          <w:p>
            <w:r>
              <w:t>Forbrug uden kørehastighedsregulering [l/100km]</w:t>
            </w:r>
          </w:p>
        </w:tc>
        <w:tc>
          <w:tcPr>
            <w:tcW w:type="dxa" w:w="4320"/>
          </w:tcPr>
          <w:p>
            <w:r>
              <w:t>29.6</w:t>
            </w:r>
          </w:p>
        </w:tc>
      </w:tr>
      <w:tr>
        <w:tc>
          <w:tcPr>
            <w:tcW w:type="dxa" w:w="4320"/>
          </w:tcPr>
          <w:p>
            <w:r>
              <w:t>Driftsbremse (km) [km]</w:t>
            </w:r>
          </w:p>
        </w:tc>
        <w:tc>
          <w:tcPr>
            <w:tcW w:type="dxa" w:w="4320"/>
          </w:tcPr>
          <w:p>
            <w:r>
              <w:t>172.8</w:t>
            </w:r>
          </w:p>
        </w:tc>
      </w:tr>
      <w:tr>
        <w:tc>
          <w:tcPr>
            <w:tcW w:type="dxa" w:w="4320"/>
          </w:tcPr>
          <w:p>
            <w:r>
              <w:t>Afstand motorbremse [km]</w:t>
            </w:r>
          </w:p>
        </w:tc>
        <w:tc>
          <w:tcPr>
            <w:tcW w:type="dxa" w:w="4320"/>
          </w:tcPr>
          <w:p>
            <w:r>
              <w:t>91.4</w:t>
            </w:r>
          </w:p>
        </w:tc>
      </w:tr>
      <w:tr>
        <w:tc>
          <w:tcPr>
            <w:tcW w:type="dxa" w:w="4320"/>
          </w:tcPr>
          <w:p>
            <w:r>
              <w:t>Overspeed (km uden påløbsdrift) [km]</w:t>
            </w:r>
          </w:p>
        </w:tc>
        <w:tc>
          <w:tcPr>
            <w:tcW w:type="dxa" w:w="4320"/>
          </w:tcPr>
          <w:p>
            <w:r>
              <w:t>1479.0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77:54:18</w:t>
            </w:r>
          </w:p>
        </w:tc>
      </w:tr>
      <w:tr>
        <w:tc>
          <w:tcPr>
            <w:tcW w:type="dxa" w:w="4320"/>
          </w:tcPr>
          <w:p>
            <w:r>
              <w:t>Køretid [hh:mm:ss]</w:t>
            </w:r>
          </w:p>
        </w:tc>
        <w:tc>
          <w:tcPr>
            <w:tcW w:type="dxa" w:w="4320"/>
          </w:tcPr>
          <w:p>
            <w:r>
              <w:t>68:48:23</w:t>
            </w:r>
          </w:p>
        </w:tc>
      </w:tr>
      <w:tr>
        <w:tc>
          <w:tcPr>
            <w:tcW w:type="dxa" w:w="4320"/>
          </w:tcPr>
          <w:p>
            <w:r>
              <w:t>Tomgang / stilstandstid [hh:mm:ss]</w:t>
            </w:r>
          </w:p>
        </w:tc>
        <w:tc>
          <w:tcPr>
            <w:tcW w:type="dxa" w:w="4320"/>
          </w:tcPr>
          <w:p>
            <w:r>
              <w:t>09:05:55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14.5%</w:t>
            </w:r>
          </w:p>
        </w:tc>
        <w:tc>
          <w:tcPr>
            <w:tcW w:type="dxa" w:w="1728"/>
          </w:tcPr>
          <w:p>
            <w:r>
              <w:t>11.7%</w:t>
            </w:r>
          </w:p>
        </w:tc>
        <w:tc>
          <w:tcPr>
            <w:tcW w:type="dxa" w:w="1728"/>
          </w:tcPr>
          <w:p>
            <w:r>
              <w:t>Under 5%</w:t>
            </w:r>
          </w:p>
        </w:tc>
        <w:tc>
          <w:tcPr>
            <w:tcW w:type="dxa" w:w="1728"/>
          </w:tcPr>
          <w:p>
            <w:r>
              <w:rPr>
                <w:color w:val="008000"/>
              </w:rPr>
              <w:t>-19.4%</w:t>
            </w:r>
          </w:p>
        </w:tc>
      </w:tr>
      <w:tr>
        <w:tc>
          <w:tcPr>
            <w:tcW w:type="dxa" w:w="1728"/>
          </w:tcPr>
          <w:p>
            <w:r>
              <w:t>Procentdel af køretid hvor fartpilot er aktivt. Højere er bedre.</w:t>
            </w:r>
          </w:p>
        </w:tc>
        <w:tc>
          <w:tcPr>
            <w:tcW w:type="dxa" w:w="1728"/>
          </w:tcPr>
          <w:p>
            <w:r>
              <w:t>75.1%</w:t>
            </w:r>
          </w:p>
        </w:tc>
        <w:tc>
          <w:tcPr>
            <w:tcW w:type="dxa" w:w="1728"/>
          </w:tcPr>
          <w:p>
            <w:r>
              <w:t>82.1%</w:t>
            </w:r>
          </w:p>
        </w:tc>
        <w:tc>
          <w:tcPr>
            <w:tcW w:type="dxa" w:w="1728"/>
          </w:tcPr>
          <w:p>
            <w:r>
              <w:t>Over 66,5%</w:t>
            </w:r>
          </w:p>
        </w:tc>
        <w:tc>
          <w:tcPr>
            <w:tcW w:type="dxa" w:w="1728"/>
          </w:tcPr>
          <w:p>
            <w:r>
              <w:rPr>
                <w:color w:val="008000"/>
              </w:rPr>
              <w:t>+9.3%</w:t>
            </w:r>
          </w:p>
        </w:tc>
      </w:tr>
      <w:tr>
        <w:tc>
          <w:tcPr>
            <w:tcW w:type="dxa" w:w="1728"/>
          </w:tcPr>
          <w:p>
            <w:r>
              <w:t>Procentdel af total bremsning udført med motorbremse. Højere er bedre.</w:t>
            </w:r>
          </w:p>
        </w:tc>
        <w:tc>
          <w:tcPr>
            <w:tcW w:type="dxa" w:w="1728"/>
          </w:tcPr>
          <w:p>
            <w:r>
              <w:t>35.6%</w:t>
            </w:r>
          </w:p>
        </w:tc>
        <w:tc>
          <w:tcPr>
            <w:tcW w:type="dxa" w:w="1728"/>
          </w:tcPr>
          <w:p>
            <w:r>
              <w:t>34.6%</w:t>
            </w:r>
          </w:p>
        </w:tc>
        <w:tc>
          <w:tcPr>
            <w:tcW w:type="dxa" w:w="1728"/>
          </w:tcPr>
          <w:p>
            <w:r>
              <w:t>Over 56%</w:t>
            </w:r>
          </w:p>
        </w:tc>
        <w:tc>
          <w:tcPr>
            <w:tcW w:type="dxa" w:w="1728"/>
          </w:tcPr>
          <w:p>
            <w:r>
              <w:rPr>
                <w:color w:val="FF0000"/>
              </w:rPr>
              <w:t>-2.7%</w:t>
            </w:r>
          </w:p>
        </w:tc>
      </w:tr>
      <w:tr>
        <w:tc>
          <w:tcPr>
            <w:tcW w:type="dxa" w:w="1728"/>
          </w:tcPr>
          <w:p>
            <w:r>
              <w:t>Procentdel af køretid i påløbsdrift. Højere er bedre.</w:t>
            </w:r>
          </w:p>
        </w:tc>
        <w:tc>
          <w:tcPr>
            <w:tcW w:type="dxa" w:w="1728"/>
          </w:tcPr>
          <w:p>
            <w:r>
              <w:t>6.0%</w:t>
            </w:r>
          </w:p>
        </w:tc>
        <w:tc>
          <w:tcPr>
            <w:tcW w:type="dxa" w:w="1728"/>
          </w:tcPr>
          <w:p>
            <w:r>
              <w:t>5.3%</w:t>
            </w:r>
          </w:p>
        </w:tc>
        <w:tc>
          <w:tcPr>
            <w:tcW w:type="dxa" w:w="1728"/>
          </w:tcPr>
          <w:p>
            <w:r>
              <w:t>Over 7%</w:t>
            </w:r>
          </w:p>
        </w:tc>
        <w:tc>
          <w:tcPr>
            <w:tcW w:type="dxa" w:w="1728"/>
          </w:tcPr>
          <w:p>
            <w:r>
              <w:rPr>
                <w:color w:val="FF0000"/>
              </w:rPr>
              <w:t>-12.1%</w:t>
            </w:r>
          </w:p>
        </w:tc>
      </w:tr>
      <w:tr>
        <w:tc>
          <w:tcPr>
            <w:tcW w:type="dxa" w:w="1728"/>
          </w:tcPr>
          <w:p>
            <w:r>
              <w:t>Antal kilometer kørt per liter brændstof. Højere er bedre.</w:t>
            </w:r>
          </w:p>
        </w:tc>
        <w:tc>
          <w:tcPr>
            <w:tcW w:type="dxa" w:w="1728"/>
          </w:tcPr>
          <w:p>
            <w:r>
              <w:t>3.91 km/l</w:t>
            </w:r>
          </w:p>
        </w:tc>
        <w:tc>
          <w:tcPr>
            <w:tcW w:type="dxa" w:w="1728"/>
          </w:tcPr>
          <w:p>
            <w:r>
              <w:t>3.92 km/l</w:t>
            </w:r>
          </w:p>
        </w:tc>
        <w:tc>
          <w:tcPr>
            <w:tcW w:type="dxa" w:w="1728"/>
          </w:tcPr>
          <w:p>
            <w:r/>
          </w:p>
        </w:tc>
        <w:tc>
          <w:tcPr>
            <w:tcW w:type="dxa" w:w="1728"/>
          </w:tcPr>
          <w:p>
            <w:r>
              <w:rPr>
                <w:color w:val="008000"/>
              </w:rPr>
              <w:t>+0.3%</w:t>
            </w:r>
          </w:p>
        </w:tc>
      </w:tr>
      <w:tr>
        <w:tc>
          <w:tcPr>
            <w:tcW w:type="dxa" w:w="1728"/>
          </w:tcPr>
          <w:p>
            <w:r>
              <w:t>Brændstofforbrug justeret for lastens vægt. Lavere er bedre.</w:t>
            </w:r>
          </w:p>
        </w:tc>
        <w:tc>
          <w:tcPr>
            <w:tcW w:type="dxa" w:w="1728"/>
          </w:tcPr>
          <w:p>
            <w:r>
              <w:t>0.90 l/100km/t</w:t>
            </w:r>
          </w:p>
        </w:tc>
        <w:tc>
          <w:tcPr>
            <w:tcW w:type="dxa" w:w="1728"/>
          </w:tcPr>
          <w:p>
            <w:r>
              <w:t>0.97 l/100km/t</w:t>
            </w:r>
          </w:p>
        </w:tc>
        <w:tc>
          <w:tcPr>
            <w:tcW w:type="dxa" w:w="1728"/>
          </w:tcPr>
          <w:p>
            <w:r/>
          </w:p>
        </w:tc>
        <w:tc>
          <w:tcPr>
            <w:tcW w:type="dxa" w:w="1728"/>
          </w:tcPr>
          <w:p>
            <w:r>
              <w:rPr>
                <w:color w:val="FF0000"/>
              </w:rPr>
              <w:t>+8.5%</w:t>
            </w:r>
          </w:p>
        </w:tc>
      </w:tr>
      <w:tr>
        <w:tc>
          <w:tcPr>
            <w:tcW w:type="dxa" w:w="1728"/>
          </w:tcPr>
          <w:p>
            <w:r>
              <w:t>Procentdel af køretid over hastighedsgrænsen. Lavere er bedre.</w:t>
            </w:r>
          </w:p>
        </w:tc>
        <w:tc>
          <w:tcPr>
            <w:tcW w:type="dxa" w:w="1728"/>
          </w:tcPr>
          <w:p>
            <w:r>
              <w:t>30.6%</w:t>
            </w:r>
          </w:p>
        </w:tc>
        <w:tc>
          <w:tcPr>
            <w:tcW w:type="dxa" w:w="1728"/>
          </w:tcPr>
          <w:p>
            <w:r>
              <w:t>30.5%</w:t>
            </w:r>
          </w:p>
        </w:tc>
        <w:tc>
          <w:tcPr>
            <w:tcW w:type="dxa" w:w="1728"/>
          </w:tcPr>
          <w:p>
            <w:r/>
          </w:p>
        </w:tc>
        <w:tc>
          <w:tcPr>
            <w:tcW w:type="dxa" w:w="1728"/>
          </w:tcPr>
          <w:p>
            <w:r>
              <w:rPr>
                <w:color w:val="008000"/>
              </w:rPr>
              <w:t>-0.6%</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Karlsson, Mike Pete Patrick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30.2</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29.1</w:t>
            </w:r>
          </w:p>
        </w:tc>
      </w:tr>
      <w:tr>
        <w:tc>
          <w:tcPr>
            <w:tcW w:type="dxa" w:w="4320"/>
          </w:tcPr>
          <w:p>
            <w:r>
              <w:t>Forbrug [l]</w:t>
            </w:r>
          </w:p>
        </w:tc>
        <w:tc>
          <w:tcPr>
            <w:tcW w:type="dxa" w:w="4320"/>
          </w:tcPr>
          <w:p>
            <w:r>
              <w:t>1624.0</w:t>
            </w:r>
          </w:p>
        </w:tc>
      </w:tr>
      <w:tr>
        <w:tc>
          <w:tcPr>
            <w:tcW w:type="dxa" w:w="4320"/>
          </w:tcPr>
          <w:p>
            <w:r>
              <w:t>Kørestrækning [km]</w:t>
            </w:r>
          </w:p>
        </w:tc>
        <w:tc>
          <w:tcPr>
            <w:tcW w:type="dxa" w:w="4320"/>
          </w:tcPr>
          <w:p>
            <w:r>
              <w:t>5382.1</w:t>
            </w:r>
          </w:p>
        </w:tc>
      </w:tr>
      <w:tr>
        <w:tc>
          <w:tcPr>
            <w:tcW w:type="dxa" w:w="4320"/>
          </w:tcPr>
          <w:p>
            <w:r>
              <w:t>Ø totalvægt [t]</w:t>
            </w:r>
          </w:p>
        </w:tc>
        <w:tc>
          <w:tcPr>
            <w:tcW w:type="dxa" w:w="4320"/>
          </w:tcPr>
          <w:p>
            <w:r>
              <w:t>26.7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380.5</w:t>
            </w:r>
          </w:p>
        </w:tc>
      </w:tr>
      <w:tr>
        <w:tc>
          <w:tcPr>
            <w:tcW w:type="dxa" w:w="4320"/>
          </w:tcPr>
          <w:p>
            <w:r>
              <w:t>Afstand i påløbsdrift [km]</w:t>
            </w:r>
          </w:p>
        </w:tc>
        <w:tc>
          <w:tcPr>
            <w:tcW w:type="dxa" w:w="4320"/>
          </w:tcPr>
          <w:p>
            <w:r>
              <w:t>79.2</w:t>
            </w:r>
          </w:p>
        </w:tc>
      </w:tr>
      <w:tr>
        <w:tc>
          <w:tcPr>
            <w:tcW w:type="dxa" w:w="4320"/>
          </w:tcPr>
          <w:p>
            <w:r>
              <w:t>Kickdown (km) [km]</w:t>
            </w:r>
          </w:p>
        </w:tc>
        <w:tc>
          <w:tcPr>
            <w:tcW w:type="dxa" w:w="4320"/>
          </w:tcPr>
          <w:p>
            <w:r>
              <w:t>14.5</w:t>
            </w:r>
          </w:p>
        </w:tc>
      </w:tr>
      <w:tr>
        <w:tc>
          <w:tcPr>
            <w:tcW w:type="dxa" w:w="4320"/>
          </w:tcPr>
          <w:p>
            <w:r>
              <w:t>Afstand med kørehastighedsregulering (&gt; 50 km/h) [km]</w:t>
            </w:r>
          </w:p>
        </w:tc>
        <w:tc>
          <w:tcPr>
            <w:tcW w:type="dxa" w:w="4320"/>
          </w:tcPr>
          <w:p>
            <w:r>
              <w:t>1668.5</w:t>
            </w:r>
          </w:p>
        </w:tc>
      </w:tr>
      <w:tr>
        <w:tc>
          <w:tcPr>
            <w:tcW w:type="dxa" w:w="4320"/>
          </w:tcPr>
          <w:p>
            <w:r>
              <w:t>Afstand &gt; 50 km/h uden kørehastighedsregulering [km]</w:t>
            </w:r>
          </w:p>
        </w:tc>
        <w:tc>
          <w:tcPr>
            <w:tcW w:type="dxa" w:w="4320"/>
          </w:tcPr>
          <w:p>
            <w:r>
              <w:t>2594.1</w:t>
            </w:r>
          </w:p>
        </w:tc>
      </w:tr>
      <w:tr>
        <w:tc>
          <w:tcPr>
            <w:tcW w:type="dxa" w:w="4320"/>
          </w:tcPr>
          <w:p>
            <w:r>
              <w:t>Forbrug med kørehastighedsregulering [l/100km]</w:t>
            </w:r>
          </w:p>
        </w:tc>
        <w:tc>
          <w:tcPr>
            <w:tcW w:type="dxa" w:w="4320"/>
          </w:tcPr>
          <w:p>
            <w:r>
              <w:t>24.5</w:t>
            </w:r>
          </w:p>
        </w:tc>
      </w:tr>
      <w:tr>
        <w:tc>
          <w:tcPr>
            <w:tcW w:type="dxa" w:w="4320"/>
          </w:tcPr>
          <w:p>
            <w:r>
              <w:t>Forbrug uden kørehastighedsregulering [l/100km]</w:t>
            </w:r>
          </w:p>
        </w:tc>
        <w:tc>
          <w:tcPr>
            <w:tcW w:type="dxa" w:w="4320"/>
          </w:tcPr>
          <w:p>
            <w:r>
              <w:t>29.4</w:t>
            </w:r>
          </w:p>
        </w:tc>
      </w:tr>
      <w:tr>
        <w:tc>
          <w:tcPr>
            <w:tcW w:type="dxa" w:w="4320"/>
          </w:tcPr>
          <w:p>
            <w:r>
              <w:t>Driftsbremse (km) [km]</w:t>
            </w:r>
          </w:p>
        </w:tc>
        <w:tc>
          <w:tcPr>
            <w:tcW w:type="dxa" w:w="4320"/>
          </w:tcPr>
          <w:p>
            <w:r>
              <w:t>267.2</w:t>
            </w:r>
          </w:p>
        </w:tc>
      </w:tr>
      <w:tr>
        <w:tc>
          <w:tcPr>
            <w:tcW w:type="dxa" w:w="4320"/>
          </w:tcPr>
          <w:p>
            <w:r>
              <w:t>Afstand motorbremse [km]</w:t>
            </w:r>
          </w:p>
        </w:tc>
        <w:tc>
          <w:tcPr>
            <w:tcW w:type="dxa" w:w="4320"/>
          </w:tcPr>
          <w:p>
            <w:r>
              <w:t>177.5</w:t>
            </w:r>
          </w:p>
        </w:tc>
      </w:tr>
      <w:tr>
        <w:tc>
          <w:tcPr>
            <w:tcW w:type="dxa" w:w="4320"/>
          </w:tcPr>
          <w:p>
            <w:r>
              <w:t>Overspeed (km uden påløbsdrift) [km]</w:t>
            </w:r>
          </w:p>
        </w:tc>
        <w:tc>
          <w:tcPr>
            <w:tcW w:type="dxa" w:w="4320"/>
          </w:tcPr>
          <w:p>
            <w:r>
              <w:t>2215.6</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105:13:32</w:t>
            </w:r>
          </w:p>
        </w:tc>
      </w:tr>
      <w:tr>
        <w:tc>
          <w:tcPr>
            <w:tcW w:type="dxa" w:w="4320"/>
          </w:tcPr>
          <w:p>
            <w:r>
              <w:t>Køretid [hh:mm:ss]</w:t>
            </w:r>
          </w:p>
        </w:tc>
        <w:tc>
          <w:tcPr>
            <w:tcW w:type="dxa" w:w="4320"/>
          </w:tcPr>
          <w:p>
            <w:r>
              <w:t>86:55:44</w:t>
            </w:r>
          </w:p>
        </w:tc>
      </w:tr>
      <w:tr>
        <w:tc>
          <w:tcPr>
            <w:tcW w:type="dxa" w:w="4320"/>
          </w:tcPr>
          <w:p>
            <w:r>
              <w:t>Tomgang / stilstandstid [hh:mm:ss]</w:t>
            </w:r>
          </w:p>
        </w:tc>
        <w:tc>
          <w:tcPr>
            <w:tcW w:type="dxa" w:w="4320"/>
          </w:tcPr>
          <w:p>
            <w:r>
              <w:t>18:17:48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14.9%</w:t>
            </w:r>
          </w:p>
        </w:tc>
        <w:tc>
          <w:tcPr>
            <w:tcW w:type="dxa" w:w="1728"/>
          </w:tcPr>
          <w:p>
            <w:r>
              <w:t>17.4%</w:t>
            </w:r>
          </w:p>
        </w:tc>
        <w:tc>
          <w:tcPr>
            <w:tcW w:type="dxa" w:w="1728"/>
          </w:tcPr>
          <w:p>
            <w:r>
              <w:t>Under 5%</w:t>
            </w:r>
          </w:p>
        </w:tc>
        <w:tc>
          <w:tcPr>
            <w:tcW w:type="dxa" w:w="1728"/>
          </w:tcPr>
          <w:p>
            <w:r>
              <w:rPr>
                <w:color w:val="FF0000"/>
              </w:rPr>
              <w:t>+16.6%</w:t>
            </w:r>
          </w:p>
        </w:tc>
      </w:tr>
      <w:tr>
        <w:tc>
          <w:tcPr>
            <w:tcW w:type="dxa" w:w="1728"/>
          </w:tcPr>
          <w:p>
            <w:r>
              <w:t>Procentdel af køretid hvor fartpilot er aktivt. Højere er bedre.</w:t>
            </w:r>
          </w:p>
        </w:tc>
        <w:tc>
          <w:tcPr>
            <w:tcW w:type="dxa" w:w="1728"/>
          </w:tcPr>
          <w:p>
            <w:r>
              <w:t>38.9%</w:t>
            </w:r>
          </w:p>
        </w:tc>
        <w:tc>
          <w:tcPr>
            <w:tcW w:type="dxa" w:w="1728"/>
          </w:tcPr>
          <w:p>
            <w:r>
              <w:t>39.1%</w:t>
            </w:r>
          </w:p>
        </w:tc>
        <w:tc>
          <w:tcPr>
            <w:tcW w:type="dxa" w:w="1728"/>
          </w:tcPr>
          <w:p>
            <w:r>
              <w:t>Over 66,5%</w:t>
            </w:r>
          </w:p>
        </w:tc>
        <w:tc>
          <w:tcPr>
            <w:tcW w:type="dxa" w:w="1728"/>
          </w:tcPr>
          <w:p>
            <w:r>
              <w:rPr>
                <w:color w:val="008000"/>
              </w:rPr>
              <w:t>+0.7%</w:t>
            </w:r>
          </w:p>
        </w:tc>
      </w:tr>
      <w:tr>
        <w:tc>
          <w:tcPr>
            <w:tcW w:type="dxa" w:w="1728"/>
          </w:tcPr>
          <w:p>
            <w:r>
              <w:t>Procentdel af total bremsning udført med motorbremse. Højere er bedre.</w:t>
            </w:r>
          </w:p>
        </w:tc>
        <w:tc>
          <w:tcPr>
            <w:tcW w:type="dxa" w:w="1728"/>
          </w:tcPr>
          <w:p>
            <w:r>
              <w:t>37.4%</w:t>
            </w:r>
          </w:p>
        </w:tc>
        <w:tc>
          <w:tcPr>
            <w:tcW w:type="dxa" w:w="1728"/>
          </w:tcPr>
          <w:p>
            <w:r>
              <w:t>39.9%</w:t>
            </w:r>
          </w:p>
        </w:tc>
        <w:tc>
          <w:tcPr>
            <w:tcW w:type="dxa" w:w="1728"/>
          </w:tcPr>
          <w:p>
            <w:r>
              <w:t>Over 56%</w:t>
            </w:r>
          </w:p>
        </w:tc>
        <w:tc>
          <w:tcPr>
            <w:tcW w:type="dxa" w:w="1728"/>
          </w:tcPr>
          <w:p>
            <w:r>
              <w:rPr>
                <w:color w:val="008000"/>
              </w:rPr>
              <w:t>+6.9%</w:t>
            </w:r>
          </w:p>
        </w:tc>
      </w:tr>
      <w:tr>
        <w:tc>
          <w:tcPr>
            <w:tcW w:type="dxa" w:w="1728"/>
          </w:tcPr>
          <w:p>
            <w:r>
              <w:t>Procentdel af køretid i påløbsdrift. Højere er bedre.</w:t>
            </w:r>
          </w:p>
        </w:tc>
        <w:tc>
          <w:tcPr>
            <w:tcW w:type="dxa" w:w="1728"/>
          </w:tcPr>
          <w:p>
            <w:r>
              <w:t>8.3%</w:t>
            </w:r>
          </w:p>
        </w:tc>
        <w:tc>
          <w:tcPr>
            <w:tcW w:type="dxa" w:w="1728"/>
          </w:tcPr>
          <w:p>
            <w:r>
              <w:t>8.5%</w:t>
            </w:r>
          </w:p>
        </w:tc>
        <w:tc>
          <w:tcPr>
            <w:tcW w:type="dxa" w:w="1728"/>
          </w:tcPr>
          <w:p>
            <w:r>
              <w:t>Over 7%</w:t>
            </w:r>
          </w:p>
        </w:tc>
        <w:tc>
          <w:tcPr>
            <w:tcW w:type="dxa" w:w="1728"/>
          </w:tcPr>
          <w:p>
            <w:r>
              <w:rPr>
                <w:color w:val="008000"/>
              </w:rPr>
              <w:t>+2.6%</w:t>
            </w:r>
          </w:p>
        </w:tc>
      </w:tr>
      <w:tr>
        <w:tc>
          <w:tcPr>
            <w:tcW w:type="dxa" w:w="1728"/>
          </w:tcPr>
          <w:p>
            <w:r>
              <w:t>Antal kilometer kørt per liter brændstof. Højere er bedre.</w:t>
            </w:r>
          </w:p>
        </w:tc>
        <w:tc>
          <w:tcPr>
            <w:tcW w:type="dxa" w:w="1728"/>
          </w:tcPr>
          <w:p>
            <w:r>
              <w:t>3.44 km/l</w:t>
            </w:r>
          </w:p>
        </w:tc>
        <w:tc>
          <w:tcPr>
            <w:tcW w:type="dxa" w:w="1728"/>
          </w:tcPr>
          <w:p>
            <w:r>
              <w:t>3.31 km/l</w:t>
            </w:r>
          </w:p>
        </w:tc>
        <w:tc>
          <w:tcPr>
            <w:tcW w:type="dxa" w:w="1728"/>
          </w:tcPr>
          <w:p>
            <w:r/>
          </w:p>
        </w:tc>
        <w:tc>
          <w:tcPr>
            <w:tcW w:type="dxa" w:w="1728"/>
          </w:tcPr>
          <w:p>
            <w:r>
              <w:rPr>
                <w:color w:val="FF0000"/>
              </w:rPr>
              <w:t>-3.7%</w:t>
            </w:r>
          </w:p>
        </w:tc>
      </w:tr>
      <w:tr>
        <w:tc>
          <w:tcPr>
            <w:tcW w:type="dxa" w:w="1728"/>
          </w:tcPr>
          <w:p>
            <w:r>
              <w:t>Brændstofforbrug justeret for lastens vægt. Lavere er bedre.</w:t>
            </w:r>
          </w:p>
        </w:tc>
        <w:tc>
          <w:tcPr>
            <w:tcW w:type="dxa" w:w="1728"/>
          </w:tcPr>
          <w:p>
            <w:r>
              <w:t>1.09 l/100km/t</w:t>
            </w:r>
          </w:p>
        </w:tc>
        <w:tc>
          <w:tcPr>
            <w:tcW w:type="dxa" w:w="1728"/>
          </w:tcPr>
          <w:p>
            <w:r>
              <w:t>1.13 l/100km/t</w:t>
            </w:r>
          </w:p>
        </w:tc>
        <w:tc>
          <w:tcPr>
            <w:tcW w:type="dxa" w:w="1728"/>
          </w:tcPr>
          <w:p>
            <w:r/>
          </w:p>
        </w:tc>
        <w:tc>
          <w:tcPr>
            <w:tcW w:type="dxa" w:w="1728"/>
          </w:tcPr>
          <w:p>
            <w:r>
              <w:rPr>
                <w:color w:val="FF0000"/>
              </w:rPr>
              <w:t>+3.5%</w:t>
            </w:r>
          </w:p>
        </w:tc>
      </w:tr>
      <w:tr>
        <w:tc>
          <w:tcPr>
            <w:tcW w:type="dxa" w:w="1728"/>
          </w:tcPr>
          <w:p>
            <w:r>
              <w:t>Procentdel af køretid over hastighedsgrænsen. Lavere er bedre.</w:t>
            </w:r>
          </w:p>
        </w:tc>
        <w:tc>
          <w:tcPr>
            <w:tcW w:type="dxa" w:w="1728"/>
          </w:tcPr>
          <w:p>
            <w:r>
              <w:t>41.6%</w:t>
            </w:r>
          </w:p>
        </w:tc>
        <w:tc>
          <w:tcPr>
            <w:tcW w:type="dxa" w:w="1728"/>
          </w:tcPr>
          <w:p>
            <w:r>
              <w:t>41.2%</w:t>
            </w:r>
          </w:p>
        </w:tc>
        <w:tc>
          <w:tcPr>
            <w:tcW w:type="dxa" w:w="1728"/>
          </w:tcPr>
          <w:p>
            <w:r/>
          </w:p>
        </w:tc>
        <w:tc>
          <w:tcPr>
            <w:tcW w:type="dxa" w:w="1728"/>
          </w:tcPr>
          <w:p>
            <w:r>
              <w:rPr>
                <w:color w:val="008000"/>
              </w:rPr>
              <w:t>-1.0%</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Klausen, René</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29.6</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28.8</w:t>
            </w:r>
          </w:p>
        </w:tc>
      </w:tr>
      <w:tr>
        <w:tc>
          <w:tcPr>
            <w:tcW w:type="dxa" w:w="4320"/>
          </w:tcPr>
          <w:p>
            <w:r>
              <w:t>Forbrug [l]</w:t>
            </w:r>
          </w:p>
        </w:tc>
        <w:tc>
          <w:tcPr>
            <w:tcW w:type="dxa" w:w="4320"/>
          </w:tcPr>
          <w:p>
            <w:r>
              <w:t>988.0</w:t>
            </w:r>
          </w:p>
        </w:tc>
      </w:tr>
      <w:tr>
        <w:tc>
          <w:tcPr>
            <w:tcW w:type="dxa" w:w="4320"/>
          </w:tcPr>
          <w:p>
            <w:r>
              <w:t>Kørestrækning [km]</w:t>
            </w:r>
          </w:p>
        </w:tc>
        <w:tc>
          <w:tcPr>
            <w:tcW w:type="dxa" w:w="4320"/>
          </w:tcPr>
          <w:p>
            <w:r>
              <w:t>3334.6</w:t>
            </w:r>
          </w:p>
        </w:tc>
      </w:tr>
      <w:tr>
        <w:tc>
          <w:tcPr>
            <w:tcW w:type="dxa" w:w="4320"/>
          </w:tcPr>
          <w:p>
            <w:r>
              <w:t>Ø totalvægt [t]</w:t>
            </w:r>
          </w:p>
        </w:tc>
        <w:tc>
          <w:tcPr>
            <w:tcW w:type="dxa" w:w="4320"/>
          </w:tcPr>
          <w:p>
            <w:r>
              <w:t>25.2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189.7</w:t>
            </w:r>
          </w:p>
        </w:tc>
      </w:tr>
      <w:tr>
        <w:tc>
          <w:tcPr>
            <w:tcW w:type="dxa" w:w="4320"/>
          </w:tcPr>
          <w:p>
            <w:r>
              <w:t>Afstand i påløbsdrift [km]</w:t>
            </w:r>
          </w:p>
        </w:tc>
        <w:tc>
          <w:tcPr>
            <w:tcW w:type="dxa" w:w="4320"/>
          </w:tcPr>
          <w:p>
            <w:r>
              <w:t>17.1</w:t>
            </w:r>
          </w:p>
        </w:tc>
      </w:tr>
      <w:tr>
        <w:tc>
          <w:tcPr>
            <w:tcW w:type="dxa" w:w="4320"/>
          </w:tcPr>
          <w:p>
            <w:r>
              <w:t>Kickdown (km) [km]</w:t>
            </w:r>
          </w:p>
        </w:tc>
        <w:tc>
          <w:tcPr>
            <w:tcW w:type="dxa" w:w="4320"/>
          </w:tcPr>
          <w:p>
            <w:r>
              <w:t>187.2</w:t>
            </w:r>
          </w:p>
        </w:tc>
      </w:tr>
      <w:tr>
        <w:tc>
          <w:tcPr>
            <w:tcW w:type="dxa" w:w="4320"/>
          </w:tcPr>
          <w:p>
            <w:r>
              <w:t>Afstand med kørehastighedsregulering (&gt; 50 km/h) [km]</w:t>
            </w:r>
          </w:p>
        </w:tc>
        <w:tc>
          <w:tcPr>
            <w:tcW w:type="dxa" w:w="4320"/>
          </w:tcPr>
          <w:p>
            <w:r>
              <w:t>1367.0</w:t>
            </w:r>
          </w:p>
        </w:tc>
      </w:tr>
      <w:tr>
        <w:tc>
          <w:tcPr>
            <w:tcW w:type="dxa" w:w="4320"/>
          </w:tcPr>
          <w:p>
            <w:r>
              <w:t>Afstand &gt; 50 km/h uden kørehastighedsregulering [km]</w:t>
            </w:r>
          </w:p>
        </w:tc>
        <w:tc>
          <w:tcPr>
            <w:tcW w:type="dxa" w:w="4320"/>
          </w:tcPr>
          <w:p>
            <w:r>
              <w:t>1423.1</w:t>
            </w:r>
          </w:p>
        </w:tc>
      </w:tr>
      <w:tr>
        <w:tc>
          <w:tcPr>
            <w:tcW w:type="dxa" w:w="4320"/>
          </w:tcPr>
          <w:p>
            <w:r>
              <w:t>Forbrug med kørehastighedsregulering [l/100km]</w:t>
            </w:r>
          </w:p>
        </w:tc>
        <w:tc>
          <w:tcPr>
            <w:tcW w:type="dxa" w:w="4320"/>
          </w:tcPr>
          <w:p>
            <w:r>
              <w:t>24.6</w:t>
            </w:r>
          </w:p>
        </w:tc>
      </w:tr>
      <w:tr>
        <w:tc>
          <w:tcPr>
            <w:tcW w:type="dxa" w:w="4320"/>
          </w:tcPr>
          <w:p>
            <w:r>
              <w:t>Forbrug uden kørehastighedsregulering [l/100km]</w:t>
            </w:r>
          </w:p>
        </w:tc>
        <w:tc>
          <w:tcPr>
            <w:tcW w:type="dxa" w:w="4320"/>
          </w:tcPr>
          <w:p>
            <w:r>
              <w:t>30.3</w:t>
            </w:r>
          </w:p>
        </w:tc>
      </w:tr>
      <w:tr>
        <w:tc>
          <w:tcPr>
            <w:tcW w:type="dxa" w:w="4320"/>
          </w:tcPr>
          <w:p>
            <w:r>
              <w:t>Driftsbremse (km) [km]</w:t>
            </w:r>
          </w:p>
        </w:tc>
        <w:tc>
          <w:tcPr>
            <w:tcW w:type="dxa" w:w="4320"/>
          </w:tcPr>
          <w:p>
            <w:r>
              <w:t>178.8</w:t>
            </w:r>
          </w:p>
        </w:tc>
      </w:tr>
      <w:tr>
        <w:tc>
          <w:tcPr>
            <w:tcW w:type="dxa" w:w="4320"/>
          </w:tcPr>
          <w:p>
            <w:r>
              <w:t>Afstand motorbremse [km]</w:t>
            </w:r>
          </w:p>
        </w:tc>
        <w:tc>
          <w:tcPr>
            <w:tcW w:type="dxa" w:w="4320"/>
          </w:tcPr>
          <w:p>
            <w:r>
              <w:t>43.7</w:t>
            </w:r>
          </w:p>
        </w:tc>
      </w:tr>
      <w:tr>
        <w:tc>
          <w:tcPr>
            <w:tcW w:type="dxa" w:w="4320"/>
          </w:tcPr>
          <w:p>
            <w:r>
              <w:t>Overspeed (km uden påløbsdrift) [km]</w:t>
            </w:r>
          </w:p>
        </w:tc>
        <w:tc>
          <w:tcPr>
            <w:tcW w:type="dxa" w:w="4320"/>
          </w:tcPr>
          <w:p>
            <w:r>
              <w:t>2056.8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60:15:39</w:t>
            </w:r>
          </w:p>
        </w:tc>
      </w:tr>
      <w:tr>
        <w:tc>
          <w:tcPr>
            <w:tcW w:type="dxa" w:w="4320"/>
          </w:tcPr>
          <w:p>
            <w:r>
              <w:t>Køretid [hh:mm:ss]</w:t>
            </w:r>
          </w:p>
        </w:tc>
        <w:tc>
          <w:tcPr>
            <w:tcW w:type="dxa" w:w="4320"/>
          </w:tcPr>
          <w:p>
            <w:r>
              <w:t>52:19:42</w:t>
            </w:r>
          </w:p>
        </w:tc>
      </w:tr>
      <w:tr>
        <w:tc>
          <w:tcPr>
            <w:tcW w:type="dxa" w:w="4320"/>
          </w:tcPr>
          <w:p>
            <w:r>
              <w:t>Tomgang / stilstandstid [hh:mm:ss]</w:t>
            </w:r>
          </w:p>
        </w:tc>
        <w:tc>
          <w:tcPr>
            <w:tcW w:type="dxa" w:w="4320"/>
          </w:tcPr>
          <w:p>
            <w:r>
              <w:t>07:55:56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11.3%</w:t>
            </w:r>
          </w:p>
        </w:tc>
        <w:tc>
          <w:tcPr>
            <w:tcW w:type="dxa" w:w="1728"/>
          </w:tcPr>
          <w:p>
            <w:r>
              <w:t>13.2%</w:t>
            </w:r>
          </w:p>
        </w:tc>
        <w:tc>
          <w:tcPr>
            <w:tcW w:type="dxa" w:w="1728"/>
          </w:tcPr>
          <w:p>
            <w:r>
              <w:t>Under 5%</w:t>
            </w:r>
          </w:p>
        </w:tc>
        <w:tc>
          <w:tcPr>
            <w:tcW w:type="dxa" w:w="1728"/>
          </w:tcPr>
          <w:p>
            <w:r>
              <w:rPr>
                <w:color w:val="FF0000"/>
              </w:rPr>
              <w:t>+16.6%</w:t>
            </w:r>
          </w:p>
        </w:tc>
      </w:tr>
      <w:tr>
        <w:tc>
          <w:tcPr>
            <w:tcW w:type="dxa" w:w="1728"/>
          </w:tcPr>
          <w:p>
            <w:r>
              <w:t>Procentdel af køretid hvor fartpilot er aktivt. Højere er bedre.</w:t>
            </w:r>
          </w:p>
        </w:tc>
        <w:tc>
          <w:tcPr>
            <w:tcW w:type="dxa" w:w="1728"/>
          </w:tcPr>
          <w:p>
            <w:r>
              <w:t>39.1%</w:t>
            </w:r>
          </w:p>
        </w:tc>
        <w:tc>
          <w:tcPr>
            <w:tcW w:type="dxa" w:w="1728"/>
          </w:tcPr>
          <w:p>
            <w:r>
              <w:t>49.0%</w:t>
            </w:r>
          </w:p>
        </w:tc>
        <w:tc>
          <w:tcPr>
            <w:tcW w:type="dxa" w:w="1728"/>
          </w:tcPr>
          <w:p>
            <w:r>
              <w:t>Over 66,5%</w:t>
            </w:r>
          </w:p>
        </w:tc>
        <w:tc>
          <w:tcPr>
            <w:tcW w:type="dxa" w:w="1728"/>
          </w:tcPr>
          <w:p>
            <w:r>
              <w:rPr>
                <w:color w:val="008000"/>
              </w:rPr>
              <w:t>+25.4%</w:t>
            </w:r>
          </w:p>
        </w:tc>
      </w:tr>
      <w:tr>
        <w:tc>
          <w:tcPr>
            <w:tcW w:type="dxa" w:w="1728"/>
          </w:tcPr>
          <w:p>
            <w:r>
              <w:t>Procentdel af total bremsning udført med motorbremse. Højere er bedre.</w:t>
            </w:r>
          </w:p>
        </w:tc>
        <w:tc>
          <w:tcPr>
            <w:tcW w:type="dxa" w:w="1728"/>
          </w:tcPr>
          <w:p>
            <w:r>
              <w:t>18.0%</w:t>
            </w:r>
          </w:p>
        </w:tc>
        <w:tc>
          <w:tcPr>
            <w:tcW w:type="dxa" w:w="1728"/>
          </w:tcPr>
          <w:p>
            <w:r>
              <w:t>19.6%</w:t>
            </w:r>
          </w:p>
        </w:tc>
        <w:tc>
          <w:tcPr>
            <w:tcW w:type="dxa" w:w="1728"/>
          </w:tcPr>
          <w:p>
            <w:r>
              <w:t>Over 56%</w:t>
            </w:r>
          </w:p>
        </w:tc>
        <w:tc>
          <w:tcPr>
            <w:tcW w:type="dxa" w:w="1728"/>
          </w:tcPr>
          <w:p>
            <w:r>
              <w:rPr>
                <w:color w:val="008000"/>
              </w:rPr>
              <w:t>+8.9%</w:t>
            </w:r>
          </w:p>
        </w:tc>
      </w:tr>
      <w:tr>
        <w:tc>
          <w:tcPr>
            <w:tcW w:type="dxa" w:w="1728"/>
          </w:tcPr>
          <w:p>
            <w:r>
              <w:t>Procentdel af køretid i påløbsdrift. Højere er bedre.</w:t>
            </w:r>
          </w:p>
        </w:tc>
        <w:tc>
          <w:tcPr>
            <w:tcW w:type="dxa" w:w="1728"/>
          </w:tcPr>
          <w:p>
            <w:r>
              <w:t>6.0%</w:t>
            </w:r>
          </w:p>
        </w:tc>
        <w:tc>
          <w:tcPr>
            <w:tcW w:type="dxa" w:w="1728"/>
          </w:tcPr>
          <w:p>
            <w:r>
              <w:t>6.2%</w:t>
            </w:r>
          </w:p>
        </w:tc>
        <w:tc>
          <w:tcPr>
            <w:tcW w:type="dxa" w:w="1728"/>
          </w:tcPr>
          <w:p>
            <w:r>
              <w:t>Over 7%</w:t>
            </w:r>
          </w:p>
        </w:tc>
        <w:tc>
          <w:tcPr>
            <w:tcW w:type="dxa" w:w="1728"/>
          </w:tcPr>
          <w:p>
            <w:r>
              <w:rPr>
                <w:color w:val="008000"/>
              </w:rPr>
              <w:t>+3.3%</w:t>
            </w:r>
          </w:p>
        </w:tc>
      </w:tr>
      <w:tr>
        <w:tc>
          <w:tcPr>
            <w:tcW w:type="dxa" w:w="1728"/>
          </w:tcPr>
          <w:p>
            <w:r>
              <w:t>Antal kilometer kørt per liter brændstof. Højere er bedre.</w:t>
            </w:r>
          </w:p>
        </w:tc>
        <w:tc>
          <w:tcPr>
            <w:tcW w:type="dxa" w:w="1728"/>
          </w:tcPr>
          <w:p>
            <w:r>
              <w:t>3.48 km/l</w:t>
            </w:r>
          </w:p>
        </w:tc>
        <w:tc>
          <w:tcPr>
            <w:tcW w:type="dxa" w:w="1728"/>
          </w:tcPr>
          <w:p>
            <w:r>
              <w:t>3.38 km/l</w:t>
            </w:r>
          </w:p>
        </w:tc>
        <w:tc>
          <w:tcPr>
            <w:tcW w:type="dxa" w:w="1728"/>
          </w:tcPr>
          <w:p>
            <w:r/>
          </w:p>
        </w:tc>
        <w:tc>
          <w:tcPr>
            <w:tcW w:type="dxa" w:w="1728"/>
          </w:tcPr>
          <w:p>
            <w:r>
              <w:rPr>
                <w:color w:val="FF0000"/>
              </w:rPr>
              <w:t>-3.0%</w:t>
            </w:r>
          </w:p>
        </w:tc>
      </w:tr>
      <w:tr>
        <w:tc>
          <w:tcPr>
            <w:tcW w:type="dxa" w:w="1728"/>
          </w:tcPr>
          <w:p>
            <w:r>
              <w:t>Brændstofforbrug justeret for lastens vægt. Lavere er bedre.</w:t>
            </w:r>
          </w:p>
        </w:tc>
        <w:tc>
          <w:tcPr>
            <w:tcW w:type="dxa" w:w="1728"/>
          </w:tcPr>
          <w:p>
            <w:r>
              <w:t>1.09 l/100km/t</w:t>
            </w:r>
          </w:p>
        </w:tc>
        <w:tc>
          <w:tcPr>
            <w:tcW w:type="dxa" w:w="1728"/>
          </w:tcPr>
          <w:p>
            <w:r>
              <w:t>1.18 l/100km/t</w:t>
            </w:r>
          </w:p>
        </w:tc>
        <w:tc>
          <w:tcPr>
            <w:tcW w:type="dxa" w:w="1728"/>
          </w:tcPr>
          <w:p>
            <w:r/>
          </w:p>
        </w:tc>
        <w:tc>
          <w:tcPr>
            <w:tcW w:type="dxa" w:w="1728"/>
          </w:tcPr>
          <w:p>
            <w:r>
              <w:rPr>
                <w:color w:val="FF0000"/>
              </w:rPr>
              <w:t>+7.6%</w:t>
            </w:r>
          </w:p>
        </w:tc>
      </w:tr>
      <w:tr>
        <w:tc>
          <w:tcPr>
            <w:tcW w:type="dxa" w:w="1728"/>
          </w:tcPr>
          <w:p>
            <w:r>
              <w:t>Procentdel af køretid over hastighedsgrænsen. Lavere er bedre.</w:t>
            </w:r>
          </w:p>
        </w:tc>
        <w:tc>
          <w:tcPr>
            <w:tcW w:type="dxa" w:w="1728"/>
          </w:tcPr>
          <w:p>
            <w:r>
              <w:t>62.0%</w:t>
            </w:r>
          </w:p>
        </w:tc>
        <w:tc>
          <w:tcPr>
            <w:tcW w:type="dxa" w:w="1728"/>
          </w:tcPr>
          <w:p>
            <w:r>
              <w:t>61.7%</w:t>
            </w:r>
          </w:p>
        </w:tc>
        <w:tc>
          <w:tcPr>
            <w:tcW w:type="dxa" w:w="1728"/>
          </w:tcPr>
          <w:p>
            <w:r/>
          </w:p>
        </w:tc>
        <w:tc>
          <w:tcPr>
            <w:tcW w:type="dxa" w:w="1728"/>
          </w:tcPr>
          <w:p>
            <w:r>
              <w:rPr>
                <w:color w:val="008000"/>
              </w:rPr>
              <w:t>-0.5%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Kristensen, Tom</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2943.0</w:t>
            </w:r>
          </w:p>
        </w:tc>
      </w:tr>
      <w:tr>
        <w:tc>
          <w:tcPr>
            <w:tcW w:type="dxa" w:w="4320"/>
          </w:tcPr>
          <w:p>
            <w:r>
              <w:t>Kørestrækning [km]</w:t>
            </w:r>
          </w:p>
        </w:tc>
        <w:tc>
          <w:tcPr>
            <w:tcW w:type="dxa" w:w="4320"/>
          </w:tcPr>
          <w:p>
            <w:r>
              <w:t>11363.0</w:t>
            </w:r>
          </w:p>
        </w:tc>
      </w:tr>
      <w:tr>
        <w:tc>
          <w:tcPr>
            <w:tcW w:type="dxa" w:w="4320"/>
          </w:tcPr>
          <w:p>
            <w:r>
              <w:t>Ø totalvægt [t]</w:t>
            </w:r>
          </w:p>
        </w:tc>
        <w:tc>
          <w:tcPr>
            <w:tcW w:type="dxa" w:w="4320"/>
          </w:tcPr>
          <w:p>
            <w:r>
              <w:t>29.1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378.2</w:t>
            </w:r>
          </w:p>
        </w:tc>
      </w:tr>
      <w:tr>
        <w:tc>
          <w:tcPr>
            <w:tcW w:type="dxa" w:w="4320"/>
          </w:tcPr>
          <w:p>
            <w:r>
              <w:t>Afstand i påløbsdrift [km]</w:t>
            </w:r>
          </w:p>
        </w:tc>
        <w:tc>
          <w:tcPr>
            <w:tcW w:type="dxa" w:w="4320"/>
          </w:tcPr>
          <w:p>
            <w:r>
              <w:t>49.5</w:t>
            </w:r>
          </w:p>
        </w:tc>
      </w:tr>
      <w:tr>
        <w:tc>
          <w:tcPr>
            <w:tcW w:type="dxa" w:w="4320"/>
          </w:tcPr>
          <w:p>
            <w:r>
              <w:t>Kickdown (km) [km]</w:t>
            </w:r>
          </w:p>
        </w:tc>
        <w:tc>
          <w:tcPr>
            <w:tcW w:type="dxa" w:w="4320"/>
          </w:tcPr>
          <w:p>
            <w:r>
              <w:t>78.1</w:t>
            </w:r>
          </w:p>
        </w:tc>
      </w:tr>
      <w:tr>
        <w:tc>
          <w:tcPr>
            <w:tcW w:type="dxa" w:w="4320"/>
          </w:tcPr>
          <w:p>
            <w:r>
              <w:t>Afstand med kørehastighedsregulering (&gt; 50 km/h) [km]</w:t>
            </w:r>
          </w:p>
        </w:tc>
        <w:tc>
          <w:tcPr>
            <w:tcW w:type="dxa" w:w="4320"/>
          </w:tcPr>
          <w:p>
            <w:r>
              <w:t>2125.6</w:t>
            </w:r>
          </w:p>
        </w:tc>
      </w:tr>
      <w:tr>
        <w:tc>
          <w:tcPr>
            <w:tcW w:type="dxa" w:w="4320"/>
          </w:tcPr>
          <w:p>
            <w:r>
              <w:t>Afstand &gt; 50 km/h uden kørehastighedsregulering [km]</w:t>
            </w:r>
          </w:p>
        </w:tc>
        <w:tc>
          <w:tcPr>
            <w:tcW w:type="dxa" w:w="4320"/>
          </w:tcPr>
          <w:p>
            <w:r>
              <w:t>8353.8</w:t>
            </w:r>
          </w:p>
        </w:tc>
      </w:tr>
      <w:tr>
        <w:tc>
          <w:tcPr>
            <w:tcW w:type="dxa" w:w="4320"/>
          </w:tcPr>
          <w:p>
            <w:r>
              <w:t>Forbrug med kørehastighedsregulering [l/100km]</w:t>
            </w:r>
          </w:p>
        </w:tc>
        <w:tc>
          <w:tcPr>
            <w:tcW w:type="dxa" w:w="4320"/>
          </w:tcPr>
          <w:p>
            <w:r>
              <w:t>20.1</w:t>
            </w:r>
          </w:p>
        </w:tc>
      </w:tr>
      <w:tr>
        <w:tc>
          <w:tcPr>
            <w:tcW w:type="dxa" w:w="4320"/>
          </w:tcPr>
          <w:p>
            <w:r>
              <w:t>Forbrug uden kørehastighedsregulering [l/100km]</w:t>
            </w:r>
          </w:p>
        </w:tc>
        <w:tc>
          <w:tcPr>
            <w:tcW w:type="dxa" w:w="4320"/>
          </w:tcPr>
          <w:p>
            <w:r>
              <w:t>25.8</w:t>
            </w:r>
          </w:p>
        </w:tc>
      </w:tr>
      <w:tr>
        <w:tc>
          <w:tcPr>
            <w:tcW w:type="dxa" w:w="4320"/>
          </w:tcPr>
          <w:p>
            <w:r>
              <w:t>Driftsbremse (km) [km]</w:t>
            </w:r>
          </w:p>
        </w:tc>
        <w:tc>
          <w:tcPr>
            <w:tcW w:type="dxa" w:w="4320"/>
          </w:tcPr>
          <w:p>
            <w:r>
              <w:t>606.8</w:t>
            </w:r>
          </w:p>
        </w:tc>
      </w:tr>
      <w:tr>
        <w:tc>
          <w:tcPr>
            <w:tcW w:type="dxa" w:w="4320"/>
          </w:tcPr>
          <w:p>
            <w:r>
              <w:t>Afstand motorbremse [km]</w:t>
            </w:r>
          </w:p>
        </w:tc>
        <w:tc>
          <w:tcPr>
            <w:tcW w:type="dxa" w:w="4320"/>
          </w:tcPr>
          <w:p>
            <w:r>
              <w:t>299.9</w:t>
            </w:r>
          </w:p>
        </w:tc>
      </w:tr>
      <w:tr>
        <w:tc>
          <w:tcPr>
            <w:tcW w:type="dxa" w:w="4320"/>
          </w:tcPr>
          <w:p>
            <w:r>
              <w:t>Overspeed (km uden påløbsdrift) [km]</w:t>
            </w:r>
          </w:p>
        </w:tc>
        <w:tc>
          <w:tcPr>
            <w:tcW w:type="dxa" w:w="4320"/>
          </w:tcPr>
          <w:p>
            <w:r>
              <w:t>7104.1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168:09:53</w:t>
            </w:r>
          </w:p>
        </w:tc>
      </w:tr>
      <w:tr>
        <w:tc>
          <w:tcPr>
            <w:tcW w:type="dxa" w:w="4320"/>
          </w:tcPr>
          <w:p>
            <w:r>
              <w:t>Køretid [hh:mm:ss]</w:t>
            </w:r>
          </w:p>
        </w:tc>
        <w:tc>
          <w:tcPr>
            <w:tcW w:type="dxa" w:w="4320"/>
          </w:tcPr>
          <w:p>
            <w:r>
              <w:t>149:04:23</w:t>
            </w:r>
          </w:p>
        </w:tc>
      </w:tr>
      <w:tr>
        <w:tc>
          <w:tcPr>
            <w:tcW w:type="dxa" w:w="4320"/>
          </w:tcPr>
          <w:p>
            <w:r>
              <w:t>Tomgang / stilstandstid [hh:mm:ss]</w:t>
            </w:r>
          </w:p>
        </w:tc>
        <w:tc>
          <w:tcPr>
            <w:tcW w:type="dxa" w:w="4320"/>
          </w:tcPr>
          <w:p>
            <w:r>
              <w:t>19:05:29</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15.7%</w:t>
            </w:r>
          </w:p>
        </w:tc>
        <w:tc>
          <w:tcPr>
            <w:tcW w:type="dxa" w:w="1728"/>
          </w:tcPr>
          <w:p>
            <w:r>
              <w:t>11.4%</w:t>
            </w:r>
          </w:p>
        </w:tc>
        <w:tc>
          <w:tcPr>
            <w:tcW w:type="dxa" w:w="1728"/>
          </w:tcPr>
          <w:p>
            <w:r>
              <w:t>Under 5%</w:t>
            </w:r>
          </w:p>
        </w:tc>
        <w:tc>
          <w:tcPr>
            <w:tcW w:type="dxa" w:w="1728"/>
          </w:tcPr>
          <w:p>
            <w:r>
              <w:rPr>
                <w:color w:val="008000"/>
              </w:rPr>
              <w:t>-27.8%</w:t>
            </w:r>
          </w:p>
        </w:tc>
      </w:tr>
      <w:tr>
        <w:tc>
          <w:tcPr>
            <w:tcW w:type="dxa" w:w="1728"/>
          </w:tcPr>
          <w:p>
            <w:r>
              <w:t>Procentdel af køretid hvor fartpilot er aktivt. Højere er bedre.</w:t>
            </w:r>
          </w:p>
        </w:tc>
        <w:tc>
          <w:tcPr>
            <w:tcW w:type="dxa" w:w="1728"/>
          </w:tcPr>
          <w:p>
            <w:r>
              <w:t>21.2%</w:t>
            </w:r>
          </w:p>
        </w:tc>
        <w:tc>
          <w:tcPr>
            <w:tcW w:type="dxa" w:w="1728"/>
          </w:tcPr>
          <w:p>
            <w:r>
              <w:t>20.3%</w:t>
            </w:r>
          </w:p>
        </w:tc>
        <w:tc>
          <w:tcPr>
            <w:tcW w:type="dxa" w:w="1728"/>
          </w:tcPr>
          <w:p>
            <w:r>
              <w:t>Over 66,5%</w:t>
            </w:r>
          </w:p>
        </w:tc>
        <w:tc>
          <w:tcPr>
            <w:tcW w:type="dxa" w:w="1728"/>
          </w:tcPr>
          <w:p>
            <w:r>
              <w:rPr>
                <w:color w:val="FF0000"/>
              </w:rPr>
              <w:t>-4.1%</w:t>
            </w:r>
          </w:p>
        </w:tc>
      </w:tr>
      <w:tr>
        <w:tc>
          <w:tcPr>
            <w:tcW w:type="dxa" w:w="1728"/>
          </w:tcPr>
          <w:p>
            <w:r>
              <w:t>Procentdel af total bremsning udført med motorbremse. Højere er bedre.</w:t>
            </w:r>
          </w:p>
        </w:tc>
        <w:tc>
          <w:tcPr>
            <w:tcW w:type="dxa" w:w="1728"/>
          </w:tcPr>
          <w:p>
            <w:r>
              <w:t>33.0%</w:t>
            </w:r>
          </w:p>
        </w:tc>
        <w:tc>
          <w:tcPr>
            <w:tcW w:type="dxa" w:w="1728"/>
          </w:tcPr>
          <w:p>
            <w:r>
              <w:t>33.1%</w:t>
            </w:r>
          </w:p>
        </w:tc>
        <w:tc>
          <w:tcPr>
            <w:tcW w:type="dxa" w:w="1728"/>
          </w:tcPr>
          <w:p>
            <w:r>
              <w:t>Over 56%</w:t>
            </w:r>
          </w:p>
        </w:tc>
        <w:tc>
          <w:tcPr>
            <w:tcW w:type="dxa" w:w="1728"/>
          </w:tcPr>
          <w:p>
            <w:r>
              <w:rPr>
                <w:color w:val="008000"/>
              </w:rPr>
              <w:t>+0.2%</w:t>
            </w:r>
          </w:p>
        </w:tc>
      </w:tr>
      <w:tr>
        <w:tc>
          <w:tcPr>
            <w:tcW w:type="dxa" w:w="1728"/>
          </w:tcPr>
          <w:p>
            <w:r>
              <w:t>Procentdel af køretid i påløbsdrift. Højere er bedre.</w:t>
            </w:r>
          </w:p>
        </w:tc>
        <w:tc>
          <w:tcPr>
            <w:tcW w:type="dxa" w:w="1728"/>
          </w:tcPr>
          <w:p>
            <w:r>
              <w:t>3.5%</w:t>
            </w:r>
          </w:p>
        </w:tc>
        <w:tc>
          <w:tcPr>
            <w:tcW w:type="dxa" w:w="1728"/>
          </w:tcPr>
          <w:p>
            <w:r>
              <w:t>3.8%</w:t>
            </w:r>
          </w:p>
        </w:tc>
        <w:tc>
          <w:tcPr>
            <w:tcW w:type="dxa" w:w="1728"/>
          </w:tcPr>
          <w:p>
            <w:r>
              <w:t>Over 7%</w:t>
            </w:r>
          </w:p>
        </w:tc>
        <w:tc>
          <w:tcPr>
            <w:tcW w:type="dxa" w:w="1728"/>
          </w:tcPr>
          <w:p>
            <w:r>
              <w:rPr>
                <w:color w:val="008000"/>
              </w:rPr>
              <w:t>+7.3%</w:t>
            </w:r>
          </w:p>
        </w:tc>
      </w:tr>
      <w:tr>
        <w:tc>
          <w:tcPr>
            <w:tcW w:type="dxa" w:w="1728"/>
          </w:tcPr>
          <w:p>
            <w:r>
              <w:t>Antal kilometer kørt per liter brændstof. Højere er bedre.</w:t>
            </w:r>
          </w:p>
        </w:tc>
        <w:tc>
          <w:tcPr>
            <w:tcW w:type="dxa" w:w="1728"/>
          </w:tcPr>
          <w:p>
            <w:r>
              <w:t>3.96 km/l</w:t>
            </w:r>
          </w:p>
        </w:tc>
        <w:tc>
          <w:tcPr>
            <w:tcW w:type="dxa" w:w="1728"/>
          </w:tcPr>
          <w:p>
            <w:r>
              <w:t>3.86 km/l</w:t>
            </w:r>
          </w:p>
        </w:tc>
        <w:tc>
          <w:tcPr>
            <w:tcW w:type="dxa" w:w="1728"/>
          </w:tcPr>
          <w:p>
            <w:r/>
          </w:p>
        </w:tc>
        <w:tc>
          <w:tcPr>
            <w:tcW w:type="dxa" w:w="1728"/>
          </w:tcPr>
          <w:p>
            <w:r>
              <w:rPr>
                <w:color w:val="FF0000"/>
              </w:rPr>
              <w:t>-2.6%</w:t>
            </w:r>
          </w:p>
        </w:tc>
      </w:tr>
      <w:tr>
        <w:tc>
          <w:tcPr>
            <w:tcW w:type="dxa" w:w="1728"/>
          </w:tcPr>
          <w:p>
            <w:r>
              <w:t>Brændstofforbrug justeret for lastens vægt. Lavere er bedre.</w:t>
            </w:r>
          </w:p>
        </w:tc>
        <w:tc>
          <w:tcPr>
            <w:tcW w:type="dxa" w:w="1728"/>
          </w:tcPr>
          <w:p>
            <w:r>
              <w:t>0.89 l/100km/t</w:t>
            </w:r>
          </w:p>
        </w:tc>
        <w:tc>
          <w:tcPr>
            <w:tcW w:type="dxa" w:w="1728"/>
          </w:tcPr>
          <w:p>
            <w:r>
              <w:t>0.89 l/100km/t</w:t>
            </w:r>
          </w:p>
        </w:tc>
        <w:tc>
          <w:tcPr>
            <w:tcW w:type="dxa" w:w="1728"/>
          </w:tcPr>
          <w:p>
            <w:r/>
          </w:p>
        </w:tc>
        <w:tc>
          <w:tcPr>
            <w:tcW w:type="dxa" w:w="1728"/>
          </w:tcPr>
          <w:p>
            <w:r>
              <w:rPr>
                <w:color w:val="008000"/>
              </w:rPr>
              <w:t>-0.2%</w:t>
            </w:r>
          </w:p>
        </w:tc>
      </w:tr>
      <w:tr>
        <w:tc>
          <w:tcPr>
            <w:tcW w:type="dxa" w:w="1728"/>
          </w:tcPr>
          <w:p>
            <w:r>
              <w:t>Procentdel af køretid over hastighedsgrænsen. Lavere er bedre.</w:t>
            </w:r>
          </w:p>
        </w:tc>
        <w:tc>
          <w:tcPr>
            <w:tcW w:type="dxa" w:w="1728"/>
          </w:tcPr>
          <w:p>
            <w:r>
              <w:t>62.3%</w:t>
            </w:r>
          </w:p>
        </w:tc>
        <w:tc>
          <w:tcPr>
            <w:tcW w:type="dxa" w:w="1728"/>
          </w:tcPr>
          <w:p>
            <w:r>
              <w:t>62.5%</w:t>
            </w:r>
          </w:p>
        </w:tc>
        <w:tc>
          <w:tcPr>
            <w:tcW w:type="dxa" w:w="1728"/>
          </w:tcPr>
          <w:p>
            <w:r/>
          </w:p>
        </w:tc>
        <w:tc>
          <w:tcPr>
            <w:tcW w:type="dxa" w:w="1728"/>
          </w:tcPr>
          <w:p>
            <w:r>
              <w:rPr>
                <w:color w:val="FF0000"/>
              </w:rPr>
              <w:t>+0.4%</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Lind, Lars Broberg</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30.3</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29.9</w:t>
            </w:r>
          </w:p>
        </w:tc>
      </w:tr>
      <w:tr>
        <w:tc>
          <w:tcPr>
            <w:tcW w:type="dxa" w:w="4320"/>
          </w:tcPr>
          <w:p>
            <w:r>
              <w:t>Forbrug [l]</w:t>
            </w:r>
          </w:p>
        </w:tc>
        <w:tc>
          <w:tcPr>
            <w:tcW w:type="dxa" w:w="4320"/>
          </w:tcPr>
          <w:p>
            <w:r>
              <w:t>1505.5</w:t>
            </w:r>
          </w:p>
        </w:tc>
      </w:tr>
      <w:tr>
        <w:tc>
          <w:tcPr>
            <w:tcW w:type="dxa" w:w="4320"/>
          </w:tcPr>
          <w:p>
            <w:r>
              <w:t>Kørestrækning [km]</w:t>
            </w:r>
          </w:p>
        </w:tc>
        <w:tc>
          <w:tcPr>
            <w:tcW w:type="dxa" w:w="4320"/>
          </w:tcPr>
          <w:p>
            <w:r>
              <w:t>4963.5</w:t>
            </w:r>
          </w:p>
        </w:tc>
      </w:tr>
      <w:tr>
        <w:tc>
          <w:tcPr>
            <w:tcW w:type="dxa" w:w="4320"/>
          </w:tcPr>
          <w:p>
            <w:r>
              <w:t>Ø totalvægt [t]</w:t>
            </w:r>
          </w:p>
        </w:tc>
        <w:tc>
          <w:tcPr>
            <w:tcW w:type="dxa" w:w="4320"/>
          </w:tcPr>
          <w:p>
            <w:r>
              <w:t>32.3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89.5</w:t>
            </w:r>
          </w:p>
        </w:tc>
      </w:tr>
      <w:tr>
        <w:tc>
          <w:tcPr>
            <w:tcW w:type="dxa" w:w="4320"/>
          </w:tcPr>
          <w:p>
            <w:r>
              <w:t>Afstand i påløbsdrift [km]</w:t>
            </w:r>
          </w:p>
        </w:tc>
        <w:tc>
          <w:tcPr>
            <w:tcW w:type="dxa" w:w="4320"/>
          </w:tcPr>
          <w:p>
            <w:r>
              <w:t>111.7</w:t>
            </w:r>
          </w:p>
        </w:tc>
      </w:tr>
      <w:tr>
        <w:tc>
          <w:tcPr>
            <w:tcW w:type="dxa" w:w="4320"/>
          </w:tcPr>
          <w:p>
            <w:r>
              <w:t>Kickdown (km) [km]</w:t>
            </w:r>
          </w:p>
        </w:tc>
        <w:tc>
          <w:tcPr>
            <w:tcW w:type="dxa" w:w="4320"/>
          </w:tcPr>
          <w:p>
            <w:r>
              <w:t>184.5</w:t>
            </w:r>
          </w:p>
        </w:tc>
      </w:tr>
      <w:tr>
        <w:tc>
          <w:tcPr>
            <w:tcW w:type="dxa" w:w="4320"/>
          </w:tcPr>
          <w:p>
            <w:r>
              <w:t>Afstand med kørehastighedsregulering (&gt; 50 km/h) [km]</w:t>
            </w:r>
          </w:p>
        </w:tc>
        <w:tc>
          <w:tcPr>
            <w:tcW w:type="dxa" w:w="4320"/>
          </w:tcPr>
          <w:p>
            <w:r>
              <w:t>1746.1</w:t>
            </w:r>
          </w:p>
        </w:tc>
      </w:tr>
      <w:tr>
        <w:tc>
          <w:tcPr>
            <w:tcW w:type="dxa" w:w="4320"/>
          </w:tcPr>
          <w:p>
            <w:r>
              <w:t>Afstand &gt; 50 km/h uden kørehastighedsregulering [km]</w:t>
            </w:r>
          </w:p>
        </w:tc>
        <w:tc>
          <w:tcPr>
            <w:tcW w:type="dxa" w:w="4320"/>
          </w:tcPr>
          <w:p>
            <w:r>
              <w:t>2926.4</w:t>
            </w:r>
          </w:p>
        </w:tc>
      </w:tr>
      <w:tr>
        <w:tc>
          <w:tcPr>
            <w:tcW w:type="dxa" w:w="4320"/>
          </w:tcPr>
          <w:p>
            <w:r>
              <w:t>Forbrug med kørehastighedsregulering [l/100km]</w:t>
            </w:r>
          </w:p>
        </w:tc>
        <w:tc>
          <w:tcPr>
            <w:tcW w:type="dxa" w:w="4320"/>
          </w:tcPr>
          <w:p>
            <w:r>
              <w:t>26.1</w:t>
            </w:r>
          </w:p>
        </w:tc>
      </w:tr>
      <w:tr>
        <w:tc>
          <w:tcPr>
            <w:tcW w:type="dxa" w:w="4320"/>
          </w:tcPr>
          <w:p>
            <w:r>
              <w:t>Forbrug uden kørehastighedsregulering [l/100km]</w:t>
            </w:r>
          </w:p>
        </w:tc>
        <w:tc>
          <w:tcPr>
            <w:tcW w:type="dxa" w:w="4320"/>
          </w:tcPr>
          <w:p>
            <w:r>
              <w:t>31.9</w:t>
            </w:r>
          </w:p>
        </w:tc>
      </w:tr>
      <w:tr>
        <w:tc>
          <w:tcPr>
            <w:tcW w:type="dxa" w:w="4320"/>
          </w:tcPr>
          <w:p>
            <w:r>
              <w:t>Driftsbremse (km) [km]</w:t>
            </w:r>
          </w:p>
        </w:tc>
        <w:tc>
          <w:tcPr>
            <w:tcW w:type="dxa" w:w="4320"/>
          </w:tcPr>
          <w:p>
            <w:r>
              <w:t>81.6</w:t>
            </w:r>
          </w:p>
        </w:tc>
      </w:tr>
      <w:tr>
        <w:tc>
          <w:tcPr>
            <w:tcW w:type="dxa" w:w="4320"/>
          </w:tcPr>
          <w:p>
            <w:r>
              <w:t>Afstand motorbremse [km]</w:t>
            </w:r>
          </w:p>
        </w:tc>
        <w:tc>
          <w:tcPr>
            <w:tcW w:type="dxa" w:w="4320"/>
          </w:tcPr>
          <w:p>
            <w:r>
              <w:t>113.3</w:t>
            </w:r>
          </w:p>
        </w:tc>
      </w:tr>
      <w:tr>
        <w:tc>
          <w:tcPr>
            <w:tcW w:type="dxa" w:w="4320"/>
          </w:tcPr>
          <w:p>
            <w:r>
              <w:t>Overspeed (km uden påløbsdrift) [km]</w:t>
            </w:r>
          </w:p>
        </w:tc>
        <w:tc>
          <w:tcPr>
            <w:tcW w:type="dxa" w:w="4320"/>
          </w:tcPr>
          <w:p>
            <w:r>
              <w:t>3416.3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71:51:34</w:t>
            </w:r>
          </w:p>
        </w:tc>
      </w:tr>
      <w:tr>
        <w:tc>
          <w:tcPr>
            <w:tcW w:type="dxa" w:w="4320"/>
          </w:tcPr>
          <w:p>
            <w:r>
              <w:t>Køretid [hh:mm:ss]</w:t>
            </w:r>
          </w:p>
        </w:tc>
        <w:tc>
          <w:tcPr>
            <w:tcW w:type="dxa" w:w="4320"/>
          </w:tcPr>
          <w:p>
            <w:r>
              <w:t>65:05:04</w:t>
            </w:r>
          </w:p>
        </w:tc>
      </w:tr>
      <w:tr>
        <w:tc>
          <w:tcPr>
            <w:tcW w:type="dxa" w:w="4320"/>
          </w:tcPr>
          <w:p>
            <w:r>
              <w:t>Tomgang / stilstandstid [hh:mm:ss]</w:t>
            </w:r>
          </w:p>
        </w:tc>
        <w:tc>
          <w:tcPr>
            <w:tcW w:type="dxa" w:w="4320"/>
          </w:tcPr>
          <w:p>
            <w:r>
              <w:t>06:46:29</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5.5%</w:t>
            </w:r>
          </w:p>
        </w:tc>
        <w:tc>
          <w:tcPr>
            <w:tcW w:type="dxa" w:w="1728"/>
          </w:tcPr>
          <w:p>
            <w:r>
              <w:t>9.4%</w:t>
            </w:r>
          </w:p>
        </w:tc>
        <w:tc>
          <w:tcPr>
            <w:tcW w:type="dxa" w:w="1728"/>
          </w:tcPr>
          <w:p>
            <w:r>
              <w:t>Under 5%</w:t>
            </w:r>
          </w:p>
        </w:tc>
        <w:tc>
          <w:tcPr>
            <w:tcW w:type="dxa" w:w="1728"/>
          </w:tcPr>
          <w:p>
            <w:r>
              <w:rPr>
                <w:color w:val="FF0000"/>
              </w:rPr>
              <w:t>+70.1%</w:t>
            </w:r>
          </w:p>
        </w:tc>
      </w:tr>
      <w:tr>
        <w:tc>
          <w:tcPr>
            <w:tcW w:type="dxa" w:w="1728"/>
          </w:tcPr>
          <w:p>
            <w:r>
              <w:t>Procentdel af køretid hvor fartpilot er aktivt. Højere er bedre.</w:t>
            </w:r>
          </w:p>
        </w:tc>
        <w:tc>
          <w:tcPr>
            <w:tcW w:type="dxa" w:w="1728"/>
          </w:tcPr>
          <w:p>
            <w:r>
              <w:t>52.6%</w:t>
            </w:r>
          </w:p>
        </w:tc>
        <w:tc>
          <w:tcPr>
            <w:tcW w:type="dxa" w:w="1728"/>
          </w:tcPr>
          <w:p>
            <w:r>
              <w:t>37.4%</w:t>
            </w:r>
          </w:p>
        </w:tc>
        <w:tc>
          <w:tcPr>
            <w:tcW w:type="dxa" w:w="1728"/>
          </w:tcPr>
          <w:p>
            <w:r>
              <w:t>Over 66,5%</w:t>
            </w:r>
          </w:p>
        </w:tc>
        <w:tc>
          <w:tcPr>
            <w:tcW w:type="dxa" w:w="1728"/>
          </w:tcPr>
          <w:p>
            <w:r>
              <w:rPr>
                <w:color w:val="FF0000"/>
              </w:rPr>
              <w:t>-29.0%</w:t>
            </w:r>
          </w:p>
        </w:tc>
      </w:tr>
      <w:tr>
        <w:tc>
          <w:tcPr>
            <w:tcW w:type="dxa" w:w="1728"/>
          </w:tcPr>
          <w:p>
            <w:r>
              <w:t>Procentdel af total bremsning udført med motorbremse. Højere er bedre.</w:t>
            </w:r>
          </w:p>
        </w:tc>
        <w:tc>
          <w:tcPr>
            <w:tcW w:type="dxa" w:w="1728"/>
          </w:tcPr>
          <w:p>
            <w:r>
              <w:t>66.1%</w:t>
            </w:r>
          </w:p>
        </w:tc>
        <w:tc>
          <w:tcPr>
            <w:tcW w:type="dxa" w:w="1728"/>
          </w:tcPr>
          <w:p>
            <w:r>
              <w:t>58.1%</w:t>
            </w:r>
          </w:p>
        </w:tc>
        <w:tc>
          <w:tcPr>
            <w:tcW w:type="dxa" w:w="1728"/>
          </w:tcPr>
          <w:p>
            <w:r>
              <w:t>Over 56%</w:t>
            </w:r>
          </w:p>
        </w:tc>
        <w:tc>
          <w:tcPr>
            <w:tcW w:type="dxa" w:w="1728"/>
          </w:tcPr>
          <w:p>
            <w:r>
              <w:rPr>
                <w:color w:val="FF0000"/>
              </w:rPr>
              <w:t>-12.1%</w:t>
            </w:r>
          </w:p>
        </w:tc>
      </w:tr>
      <w:tr>
        <w:tc>
          <w:tcPr>
            <w:tcW w:type="dxa" w:w="1728"/>
          </w:tcPr>
          <w:p>
            <w:r>
              <w:t>Procentdel af køretid i påløbsdrift. Højere er bedre.</w:t>
            </w:r>
          </w:p>
        </w:tc>
        <w:tc>
          <w:tcPr>
            <w:tcW w:type="dxa" w:w="1728"/>
          </w:tcPr>
          <w:p>
            <w:r>
              <w:t>2.9%</w:t>
            </w:r>
          </w:p>
        </w:tc>
        <w:tc>
          <w:tcPr>
            <w:tcW w:type="dxa" w:w="1728"/>
          </w:tcPr>
          <w:p>
            <w:r>
              <w:t>4.1%</w:t>
            </w:r>
          </w:p>
        </w:tc>
        <w:tc>
          <w:tcPr>
            <w:tcW w:type="dxa" w:w="1728"/>
          </w:tcPr>
          <w:p>
            <w:r>
              <w:t>Over 7%</w:t>
            </w:r>
          </w:p>
        </w:tc>
        <w:tc>
          <w:tcPr>
            <w:tcW w:type="dxa" w:w="1728"/>
          </w:tcPr>
          <w:p>
            <w:r>
              <w:rPr>
                <w:color w:val="008000"/>
              </w:rPr>
              <w:t>+40.8%</w:t>
            </w:r>
          </w:p>
        </w:tc>
      </w:tr>
      <w:tr>
        <w:tc>
          <w:tcPr>
            <w:tcW w:type="dxa" w:w="1728"/>
          </w:tcPr>
          <w:p>
            <w:r>
              <w:t>Antal kilometer kørt per liter brændstof. Højere er bedre.</w:t>
            </w:r>
          </w:p>
        </w:tc>
        <w:tc>
          <w:tcPr>
            <w:tcW w:type="dxa" w:w="1728"/>
          </w:tcPr>
          <w:p>
            <w:r>
              <w:t>4.09 km/l</w:t>
            </w:r>
          </w:p>
        </w:tc>
        <w:tc>
          <w:tcPr>
            <w:tcW w:type="dxa" w:w="1728"/>
          </w:tcPr>
          <w:p>
            <w:r>
              <w:t>3.30 km/l</w:t>
            </w:r>
          </w:p>
        </w:tc>
        <w:tc>
          <w:tcPr>
            <w:tcW w:type="dxa" w:w="1728"/>
          </w:tcPr>
          <w:p>
            <w:r/>
          </w:p>
        </w:tc>
        <w:tc>
          <w:tcPr>
            <w:tcW w:type="dxa" w:w="1728"/>
          </w:tcPr>
          <w:p>
            <w:r>
              <w:rPr>
                <w:color w:val="FF0000"/>
              </w:rPr>
              <w:t>-19.3%</w:t>
            </w:r>
          </w:p>
        </w:tc>
      </w:tr>
      <w:tr>
        <w:tc>
          <w:tcPr>
            <w:tcW w:type="dxa" w:w="1728"/>
          </w:tcPr>
          <w:p>
            <w:r>
              <w:t>Brændstofforbrug justeret for lastens vægt. Lavere er bedre.</w:t>
            </w:r>
          </w:p>
        </w:tc>
        <w:tc>
          <w:tcPr>
            <w:tcW w:type="dxa" w:w="1728"/>
          </w:tcPr>
          <w:p>
            <w:r>
              <w:t>0.95 l/100km/t</w:t>
            </w:r>
          </w:p>
        </w:tc>
        <w:tc>
          <w:tcPr>
            <w:tcW w:type="dxa" w:w="1728"/>
          </w:tcPr>
          <w:p>
            <w:r>
              <w:t>0.94 l/100km/t</w:t>
            </w:r>
          </w:p>
        </w:tc>
        <w:tc>
          <w:tcPr>
            <w:tcW w:type="dxa" w:w="1728"/>
          </w:tcPr>
          <w:p>
            <w:r/>
          </w:p>
        </w:tc>
        <w:tc>
          <w:tcPr>
            <w:tcW w:type="dxa" w:w="1728"/>
          </w:tcPr>
          <w:p>
            <w:r>
              <w:rPr>
                <w:color w:val="008000"/>
              </w:rPr>
              <w:t>-0.6%</w:t>
            </w:r>
          </w:p>
        </w:tc>
      </w:tr>
      <w:tr>
        <w:tc>
          <w:tcPr>
            <w:tcW w:type="dxa" w:w="1728"/>
          </w:tcPr>
          <w:p>
            <w:r>
              <w:t>Procentdel af køretid over hastighedsgrænsen. Lavere er bedre.</w:t>
            </w:r>
          </w:p>
        </w:tc>
        <w:tc>
          <w:tcPr>
            <w:tcW w:type="dxa" w:w="1728"/>
          </w:tcPr>
          <w:p>
            <w:r>
              <w:t>82.2%</w:t>
            </w:r>
          </w:p>
        </w:tc>
        <w:tc>
          <w:tcPr>
            <w:tcW w:type="dxa" w:w="1728"/>
          </w:tcPr>
          <w:p>
            <w:r>
              <w:t>68.8%</w:t>
            </w:r>
          </w:p>
        </w:tc>
        <w:tc>
          <w:tcPr>
            <w:tcW w:type="dxa" w:w="1728"/>
          </w:tcPr>
          <w:p>
            <w:r/>
          </w:p>
        </w:tc>
        <w:tc>
          <w:tcPr>
            <w:tcW w:type="dxa" w:w="1728"/>
          </w:tcPr>
          <w:p>
            <w:r>
              <w:rPr>
                <w:color w:val="008000"/>
              </w:rPr>
              <w:t>-16.3%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Luther, Michael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25.0</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24.7</w:t>
            </w:r>
          </w:p>
        </w:tc>
      </w:tr>
      <w:tr>
        <w:tc>
          <w:tcPr>
            <w:tcW w:type="dxa" w:w="4320"/>
          </w:tcPr>
          <w:p>
            <w:r>
              <w:t>Forbrug [l]</w:t>
            </w:r>
          </w:p>
        </w:tc>
        <w:tc>
          <w:tcPr>
            <w:tcW w:type="dxa" w:w="4320"/>
          </w:tcPr>
          <w:p>
            <w:r>
              <w:t>1881.5</w:t>
            </w:r>
          </w:p>
        </w:tc>
      </w:tr>
      <w:tr>
        <w:tc>
          <w:tcPr>
            <w:tcW w:type="dxa" w:w="4320"/>
          </w:tcPr>
          <w:p>
            <w:r>
              <w:t>Kørestrækning [km]</w:t>
            </w:r>
          </w:p>
        </w:tc>
        <w:tc>
          <w:tcPr>
            <w:tcW w:type="dxa" w:w="4320"/>
          </w:tcPr>
          <w:p>
            <w:r>
              <w:t>7534.5</w:t>
            </w:r>
          </w:p>
        </w:tc>
      </w:tr>
      <w:tr>
        <w:tc>
          <w:tcPr>
            <w:tcW w:type="dxa" w:w="4320"/>
          </w:tcPr>
          <w:p>
            <w:r>
              <w:t>Ø totalvægt [t]</w:t>
            </w:r>
          </w:p>
        </w:tc>
        <w:tc>
          <w:tcPr>
            <w:tcW w:type="dxa" w:w="4320"/>
          </w:tcPr>
          <w:p>
            <w:r>
              <w:t>28.6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145.1</w:t>
            </w:r>
          </w:p>
        </w:tc>
      </w:tr>
      <w:tr>
        <w:tc>
          <w:tcPr>
            <w:tcW w:type="dxa" w:w="4320"/>
          </w:tcPr>
          <w:p>
            <w:r>
              <w:t>Afstand i påløbsdrift [km]</w:t>
            </w:r>
          </w:p>
        </w:tc>
        <w:tc>
          <w:tcPr>
            <w:tcW w:type="dxa" w:w="4320"/>
          </w:tcPr>
          <w:p>
            <w:r>
              <w:t>291.6</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5890.5</w:t>
            </w:r>
          </w:p>
        </w:tc>
      </w:tr>
      <w:tr>
        <w:tc>
          <w:tcPr>
            <w:tcW w:type="dxa" w:w="4320"/>
          </w:tcPr>
          <w:p>
            <w:r>
              <w:t>Afstand &gt; 50 km/h uden kørehastighedsregulering [km]</w:t>
            </w:r>
          </w:p>
        </w:tc>
        <w:tc>
          <w:tcPr>
            <w:tcW w:type="dxa" w:w="4320"/>
          </w:tcPr>
          <w:p>
            <w:r>
              <w:t>1070.6</w:t>
            </w:r>
          </w:p>
        </w:tc>
      </w:tr>
      <w:tr>
        <w:tc>
          <w:tcPr>
            <w:tcW w:type="dxa" w:w="4320"/>
          </w:tcPr>
          <w:p>
            <w:r>
              <w:t>Forbrug med kørehastighedsregulering [l/100km]</w:t>
            </w:r>
          </w:p>
        </w:tc>
        <w:tc>
          <w:tcPr>
            <w:tcW w:type="dxa" w:w="4320"/>
          </w:tcPr>
          <w:p>
            <w:r>
              <w:t>22.7</w:t>
            </w:r>
          </w:p>
        </w:tc>
      </w:tr>
      <w:tr>
        <w:tc>
          <w:tcPr>
            <w:tcW w:type="dxa" w:w="4320"/>
          </w:tcPr>
          <w:p>
            <w:r>
              <w:t>Forbrug uden kørehastighedsregulering [l/100km]</w:t>
            </w:r>
          </w:p>
        </w:tc>
        <w:tc>
          <w:tcPr>
            <w:tcW w:type="dxa" w:w="4320"/>
          </w:tcPr>
          <w:p>
            <w:r>
              <w:t>28.5</w:t>
            </w:r>
          </w:p>
        </w:tc>
      </w:tr>
      <w:tr>
        <w:tc>
          <w:tcPr>
            <w:tcW w:type="dxa" w:w="4320"/>
          </w:tcPr>
          <w:p>
            <w:r>
              <w:t>Driftsbremse (km) [km]</w:t>
            </w:r>
          </w:p>
        </w:tc>
        <w:tc>
          <w:tcPr>
            <w:tcW w:type="dxa" w:w="4320"/>
          </w:tcPr>
          <w:p>
            <w:r>
              <w:t>166.1</w:t>
            </w:r>
          </w:p>
        </w:tc>
      </w:tr>
      <w:tr>
        <w:tc>
          <w:tcPr>
            <w:tcW w:type="dxa" w:w="4320"/>
          </w:tcPr>
          <w:p>
            <w:r>
              <w:t>Afstand motorbremse [km]</w:t>
            </w:r>
          </w:p>
        </w:tc>
        <w:tc>
          <w:tcPr>
            <w:tcW w:type="dxa" w:w="4320"/>
          </w:tcPr>
          <w:p>
            <w:r>
              <w:t>273.6</w:t>
            </w:r>
          </w:p>
        </w:tc>
      </w:tr>
      <w:tr>
        <w:tc>
          <w:tcPr>
            <w:tcW w:type="dxa" w:w="4320"/>
          </w:tcPr>
          <w:p>
            <w:r>
              <w:t>Overspeed (km uden påløbsdrift) [km]</w:t>
            </w:r>
          </w:p>
        </w:tc>
        <w:tc>
          <w:tcPr>
            <w:tcW w:type="dxa" w:w="4320"/>
          </w:tcPr>
          <w:p>
            <w:r>
              <w:t>4203.4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114:20:22</w:t>
            </w:r>
          </w:p>
        </w:tc>
      </w:tr>
      <w:tr>
        <w:tc>
          <w:tcPr>
            <w:tcW w:type="dxa" w:w="4320"/>
          </w:tcPr>
          <w:p>
            <w:r>
              <w:t>Køretid [hh:mm:ss]</w:t>
            </w:r>
          </w:p>
        </w:tc>
        <w:tc>
          <w:tcPr>
            <w:tcW w:type="dxa" w:w="4320"/>
          </w:tcPr>
          <w:p>
            <w:r>
              <w:t>105:23:46</w:t>
            </w:r>
          </w:p>
        </w:tc>
      </w:tr>
      <w:tr>
        <w:tc>
          <w:tcPr>
            <w:tcW w:type="dxa" w:w="4320"/>
          </w:tcPr>
          <w:p>
            <w:r>
              <w:t>Tomgang / stilstandstid [hh:mm:ss]</w:t>
            </w:r>
          </w:p>
        </w:tc>
        <w:tc>
          <w:tcPr>
            <w:tcW w:type="dxa" w:w="4320"/>
          </w:tcPr>
          <w:p>
            <w:r>
              <w:t>08:56:35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7.9%</w:t>
            </w:r>
          </w:p>
        </w:tc>
        <w:tc>
          <w:tcPr>
            <w:tcW w:type="dxa" w:w="1728"/>
          </w:tcPr>
          <w:p>
            <w:r>
              <w:t>7.8%</w:t>
            </w:r>
          </w:p>
        </w:tc>
        <w:tc>
          <w:tcPr>
            <w:tcW w:type="dxa" w:w="1728"/>
          </w:tcPr>
          <w:p>
            <w:r>
              <w:t>Under 5%</w:t>
            </w:r>
          </w:p>
        </w:tc>
        <w:tc>
          <w:tcPr>
            <w:tcW w:type="dxa" w:w="1728"/>
          </w:tcPr>
          <w:p>
            <w:r>
              <w:rPr>
                <w:color w:val="008000"/>
              </w:rPr>
              <w:t>-0.5%</w:t>
            </w:r>
          </w:p>
        </w:tc>
      </w:tr>
      <w:tr>
        <w:tc>
          <w:tcPr>
            <w:tcW w:type="dxa" w:w="1728"/>
          </w:tcPr>
          <w:p>
            <w:r>
              <w:t>Procentdel af køretid hvor fartpilot er aktivt. Højere er bedre.</w:t>
            </w:r>
          </w:p>
        </w:tc>
        <w:tc>
          <w:tcPr>
            <w:tcW w:type="dxa" w:w="1728"/>
          </w:tcPr>
          <w:p>
            <w:r>
              <w:t>83.3%</w:t>
            </w:r>
          </w:p>
        </w:tc>
        <w:tc>
          <w:tcPr>
            <w:tcW w:type="dxa" w:w="1728"/>
          </w:tcPr>
          <w:p>
            <w:r>
              <w:t>84.6%</w:t>
            </w:r>
          </w:p>
        </w:tc>
        <w:tc>
          <w:tcPr>
            <w:tcW w:type="dxa" w:w="1728"/>
          </w:tcPr>
          <w:p>
            <w:r>
              <w:t>Over 66,5%</w:t>
            </w:r>
          </w:p>
        </w:tc>
        <w:tc>
          <w:tcPr>
            <w:tcW w:type="dxa" w:w="1728"/>
          </w:tcPr>
          <w:p>
            <w:r>
              <w:rPr>
                <w:color w:val="008000"/>
              </w:rPr>
              <w:t>+1.6%</w:t>
            </w:r>
          </w:p>
        </w:tc>
      </w:tr>
      <w:tr>
        <w:tc>
          <w:tcPr>
            <w:tcW w:type="dxa" w:w="1728"/>
          </w:tcPr>
          <w:p>
            <w:r>
              <w:t>Procentdel af total bremsning udført med motorbremse. Højere er bedre.</w:t>
            </w:r>
          </w:p>
        </w:tc>
        <w:tc>
          <w:tcPr>
            <w:tcW w:type="dxa" w:w="1728"/>
          </w:tcPr>
          <w:p>
            <w:r>
              <w:t>59.6%</w:t>
            </w:r>
          </w:p>
        </w:tc>
        <w:tc>
          <w:tcPr>
            <w:tcW w:type="dxa" w:w="1728"/>
          </w:tcPr>
          <w:p>
            <w:r>
              <w:t>62.2%</w:t>
            </w:r>
          </w:p>
        </w:tc>
        <w:tc>
          <w:tcPr>
            <w:tcW w:type="dxa" w:w="1728"/>
          </w:tcPr>
          <w:p>
            <w:r>
              <w:t>Over 56%</w:t>
            </w:r>
          </w:p>
        </w:tc>
        <w:tc>
          <w:tcPr>
            <w:tcW w:type="dxa" w:w="1728"/>
          </w:tcPr>
          <w:p>
            <w:r>
              <w:rPr>
                <w:color w:val="008000"/>
              </w:rPr>
              <w:t>+4.5%</w:t>
            </w:r>
          </w:p>
        </w:tc>
      </w:tr>
      <w:tr>
        <w:tc>
          <w:tcPr>
            <w:tcW w:type="dxa" w:w="1728"/>
          </w:tcPr>
          <w:p>
            <w:r>
              <w:t>Procentdel af køretid i påløbsdrift. Højere er bedre.</w:t>
            </w:r>
          </w:p>
        </w:tc>
        <w:tc>
          <w:tcPr>
            <w:tcW w:type="dxa" w:w="1728"/>
          </w:tcPr>
          <w:p>
            <w:r>
              <w:t>6.9%</w:t>
            </w:r>
          </w:p>
        </w:tc>
        <w:tc>
          <w:tcPr>
            <w:tcW w:type="dxa" w:w="1728"/>
          </w:tcPr>
          <w:p>
            <w:r>
              <w:t>5.8%</w:t>
            </w:r>
          </w:p>
        </w:tc>
        <w:tc>
          <w:tcPr>
            <w:tcW w:type="dxa" w:w="1728"/>
          </w:tcPr>
          <w:p>
            <w:r>
              <w:t>Over 7%</w:t>
            </w:r>
          </w:p>
        </w:tc>
        <w:tc>
          <w:tcPr>
            <w:tcW w:type="dxa" w:w="1728"/>
          </w:tcPr>
          <w:p>
            <w:r>
              <w:rPr>
                <w:color w:val="FF0000"/>
              </w:rPr>
              <w:t>-16.0%</w:t>
            </w:r>
          </w:p>
        </w:tc>
      </w:tr>
      <w:tr>
        <w:tc>
          <w:tcPr>
            <w:tcW w:type="dxa" w:w="1728"/>
          </w:tcPr>
          <w:p>
            <w:r>
              <w:t>Antal kilometer kørt per liter brændstof. Højere er bedre.</w:t>
            </w:r>
          </w:p>
        </w:tc>
        <w:tc>
          <w:tcPr>
            <w:tcW w:type="dxa" w:w="1728"/>
          </w:tcPr>
          <w:p>
            <w:r>
              <w:t>3.95 km/l</w:t>
            </w:r>
          </w:p>
        </w:tc>
        <w:tc>
          <w:tcPr>
            <w:tcW w:type="dxa" w:w="1728"/>
          </w:tcPr>
          <w:p>
            <w:r>
              <w:t>4.00 km/l</w:t>
            </w:r>
          </w:p>
        </w:tc>
        <w:tc>
          <w:tcPr>
            <w:tcW w:type="dxa" w:w="1728"/>
          </w:tcPr>
          <w:p>
            <w:r/>
          </w:p>
        </w:tc>
        <w:tc>
          <w:tcPr>
            <w:tcW w:type="dxa" w:w="1728"/>
          </w:tcPr>
          <w:p>
            <w:r>
              <w:rPr>
                <w:color w:val="008000"/>
              </w:rPr>
              <w:t>+1.4%</w:t>
            </w:r>
          </w:p>
        </w:tc>
      </w:tr>
      <w:tr>
        <w:tc>
          <w:tcPr>
            <w:tcW w:type="dxa" w:w="1728"/>
          </w:tcPr>
          <w:p>
            <w:r>
              <w:t>Brændstofforbrug justeret for lastens vægt. Lavere er bedre.</w:t>
            </w:r>
          </w:p>
        </w:tc>
        <w:tc>
          <w:tcPr>
            <w:tcW w:type="dxa" w:w="1728"/>
          </w:tcPr>
          <w:p>
            <w:r>
              <w:t>0.88 l/100km/t</w:t>
            </w:r>
          </w:p>
        </w:tc>
        <w:tc>
          <w:tcPr>
            <w:tcW w:type="dxa" w:w="1728"/>
          </w:tcPr>
          <w:p>
            <w:r>
              <w:t>0.87 l/100km/t</w:t>
            </w:r>
          </w:p>
        </w:tc>
        <w:tc>
          <w:tcPr>
            <w:tcW w:type="dxa" w:w="1728"/>
          </w:tcPr>
          <w:p>
            <w:r/>
          </w:p>
        </w:tc>
        <w:tc>
          <w:tcPr>
            <w:tcW w:type="dxa" w:w="1728"/>
          </w:tcPr>
          <w:p>
            <w:r>
              <w:rPr>
                <w:color w:val="008000"/>
              </w:rPr>
              <w:t>-0.7%</w:t>
            </w:r>
          </w:p>
        </w:tc>
      </w:tr>
      <w:tr>
        <w:tc>
          <w:tcPr>
            <w:tcW w:type="dxa" w:w="1728"/>
          </w:tcPr>
          <w:p>
            <w:r>
              <w:t>Procentdel af køretid over hastighedsgrænsen. Lavere er bedre.</w:t>
            </w:r>
          </w:p>
        </w:tc>
        <w:tc>
          <w:tcPr>
            <w:tcW w:type="dxa" w:w="1728"/>
          </w:tcPr>
          <w:p>
            <w:r>
              <w:t>51.5%</w:t>
            </w:r>
          </w:p>
        </w:tc>
        <w:tc>
          <w:tcPr>
            <w:tcW w:type="dxa" w:w="1728"/>
          </w:tcPr>
          <w:p>
            <w:r>
              <w:t>55.8%</w:t>
            </w:r>
          </w:p>
        </w:tc>
        <w:tc>
          <w:tcPr>
            <w:tcW w:type="dxa" w:w="1728"/>
          </w:tcPr>
          <w:p>
            <w:r/>
          </w:p>
        </w:tc>
        <w:tc>
          <w:tcPr>
            <w:tcW w:type="dxa" w:w="1728"/>
          </w:tcPr>
          <w:p>
            <w:r>
              <w:rPr>
                <w:color w:val="FF0000"/>
              </w:rPr>
              <w:t>+8.3%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Mortensen, Taus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33.2</w:t>
            </w:r>
          </w:p>
        </w:tc>
      </w:tr>
      <w:tr>
        <w:tc>
          <w:tcPr>
            <w:tcW w:type="dxa" w:w="4320"/>
          </w:tcPr>
          <w:p>
            <w:r>
              <w:t>Ø Rækkevidde ved forbrug [km/l]</w:t>
            </w:r>
          </w:p>
        </w:tc>
        <w:tc>
          <w:tcPr>
            <w:tcW w:type="dxa" w:w="4320"/>
          </w:tcPr>
          <w:p>
            <w:r>
              <w:t>3.0</w:t>
            </w:r>
          </w:p>
        </w:tc>
      </w:tr>
      <w:tr>
        <w:tc>
          <w:tcPr>
            <w:tcW w:type="dxa" w:w="4320"/>
          </w:tcPr>
          <w:p>
            <w:r>
              <w:t>Ø Forbrug ved kørsel [l/100km]</w:t>
            </w:r>
          </w:p>
        </w:tc>
        <w:tc>
          <w:tcPr>
            <w:tcW w:type="dxa" w:w="4320"/>
          </w:tcPr>
          <w:p>
            <w:r>
              <w:t>31.7</w:t>
            </w:r>
          </w:p>
        </w:tc>
      </w:tr>
      <w:tr>
        <w:tc>
          <w:tcPr>
            <w:tcW w:type="dxa" w:w="4320"/>
          </w:tcPr>
          <w:p>
            <w:r>
              <w:t>Forbrug [l]</w:t>
            </w:r>
          </w:p>
        </w:tc>
        <w:tc>
          <w:tcPr>
            <w:tcW w:type="dxa" w:w="4320"/>
          </w:tcPr>
          <w:p>
            <w:r>
              <w:t>962.0</w:t>
            </w:r>
          </w:p>
        </w:tc>
      </w:tr>
      <w:tr>
        <w:tc>
          <w:tcPr>
            <w:tcW w:type="dxa" w:w="4320"/>
          </w:tcPr>
          <w:p>
            <w:r>
              <w:t>Kørestrækning [km]</w:t>
            </w:r>
          </w:p>
        </w:tc>
        <w:tc>
          <w:tcPr>
            <w:tcW w:type="dxa" w:w="4320"/>
          </w:tcPr>
          <w:p>
            <w:r>
              <w:t>2900.0</w:t>
            </w:r>
          </w:p>
        </w:tc>
      </w:tr>
      <w:tr>
        <w:tc>
          <w:tcPr>
            <w:tcW w:type="dxa" w:w="4320"/>
          </w:tcPr>
          <w:p>
            <w:r>
              <w:t>Ø totalvægt [t]</w:t>
            </w:r>
          </w:p>
        </w:tc>
        <w:tc>
          <w:tcPr>
            <w:tcW w:type="dxa" w:w="4320"/>
          </w:tcPr>
          <w:p>
            <w:r>
              <w:t>32.9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174.6</w:t>
            </w:r>
          </w:p>
        </w:tc>
      </w:tr>
      <w:tr>
        <w:tc>
          <w:tcPr>
            <w:tcW w:type="dxa" w:w="4320"/>
          </w:tcPr>
          <w:p>
            <w:r>
              <w:t>Afstand i påløbsdrift [km]</w:t>
            </w:r>
          </w:p>
        </w:tc>
        <w:tc>
          <w:tcPr>
            <w:tcW w:type="dxa" w:w="4320"/>
          </w:tcPr>
          <w:p>
            <w:r>
              <w:t>20.8</w:t>
            </w:r>
          </w:p>
        </w:tc>
      </w:tr>
      <w:tr>
        <w:tc>
          <w:tcPr>
            <w:tcW w:type="dxa" w:w="4320"/>
          </w:tcPr>
          <w:p>
            <w:r>
              <w:t>Kickdown (km) [km]</w:t>
            </w:r>
          </w:p>
        </w:tc>
        <w:tc>
          <w:tcPr>
            <w:tcW w:type="dxa" w:w="4320"/>
          </w:tcPr>
          <w:p>
            <w:r>
              <w:t>135.3</w:t>
            </w:r>
          </w:p>
        </w:tc>
      </w:tr>
      <w:tr>
        <w:tc>
          <w:tcPr>
            <w:tcW w:type="dxa" w:w="4320"/>
          </w:tcPr>
          <w:p>
            <w:r>
              <w:t>Afstand med kørehastighedsregulering (&gt; 50 km/h) [km]</w:t>
            </w:r>
          </w:p>
        </w:tc>
        <w:tc>
          <w:tcPr>
            <w:tcW w:type="dxa" w:w="4320"/>
          </w:tcPr>
          <w:p>
            <w:r>
              <w:t>1525.6</w:t>
            </w:r>
          </w:p>
        </w:tc>
      </w:tr>
      <w:tr>
        <w:tc>
          <w:tcPr>
            <w:tcW w:type="dxa" w:w="4320"/>
          </w:tcPr>
          <w:p>
            <w:r>
              <w:t>Afstand &gt; 50 km/h uden kørehastighedsregulering [km]</w:t>
            </w:r>
          </w:p>
        </w:tc>
        <w:tc>
          <w:tcPr>
            <w:tcW w:type="dxa" w:w="4320"/>
          </w:tcPr>
          <w:p>
            <w:r>
              <w:t>819.3</w:t>
            </w:r>
          </w:p>
        </w:tc>
      </w:tr>
      <w:tr>
        <w:tc>
          <w:tcPr>
            <w:tcW w:type="dxa" w:w="4320"/>
          </w:tcPr>
          <w:p>
            <w:r>
              <w:t>Forbrug med kørehastighedsregulering [l/100km]</w:t>
            </w:r>
          </w:p>
        </w:tc>
        <w:tc>
          <w:tcPr>
            <w:tcW w:type="dxa" w:w="4320"/>
          </w:tcPr>
          <w:p>
            <w:r>
              <w:t>25.5</w:t>
            </w:r>
          </w:p>
        </w:tc>
      </w:tr>
      <w:tr>
        <w:tc>
          <w:tcPr>
            <w:tcW w:type="dxa" w:w="4320"/>
          </w:tcPr>
          <w:p>
            <w:r>
              <w:t>Forbrug uden kørehastighedsregulering [l/100km]</w:t>
            </w:r>
          </w:p>
        </w:tc>
        <w:tc>
          <w:tcPr>
            <w:tcW w:type="dxa" w:w="4320"/>
          </w:tcPr>
          <w:p>
            <w:r>
              <w:t>34.4</w:t>
            </w:r>
          </w:p>
        </w:tc>
      </w:tr>
      <w:tr>
        <w:tc>
          <w:tcPr>
            <w:tcW w:type="dxa" w:w="4320"/>
          </w:tcPr>
          <w:p>
            <w:r>
              <w:t>Driftsbremse (km) [km]</w:t>
            </w:r>
          </w:p>
        </w:tc>
        <w:tc>
          <w:tcPr>
            <w:tcW w:type="dxa" w:w="4320"/>
          </w:tcPr>
          <w:p>
            <w:r>
              <w:t>172.8</w:t>
            </w:r>
          </w:p>
        </w:tc>
      </w:tr>
      <w:tr>
        <w:tc>
          <w:tcPr>
            <w:tcW w:type="dxa" w:w="4320"/>
          </w:tcPr>
          <w:p>
            <w:r>
              <w:t>Afstand motorbremse [km]</w:t>
            </w:r>
          </w:p>
        </w:tc>
        <w:tc>
          <w:tcPr>
            <w:tcW w:type="dxa" w:w="4320"/>
          </w:tcPr>
          <w:p>
            <w:r>
              <w:t>83.6</w:t>
            </w:r>
          </w:p>
        </w:tc>
      </w:tr>
      <w:tr>
        <w:tc>
          <w:tcPr>
            <w:tcW w:type="dxa" w:w="4320"/>
          </w:tcPr>
          <w:p>
            <w:r>
              <w:t>Overspeed (km uden påløbsdrift) [km]</w:t>
            </w:r>
          </w:p>
        </w:tc>
        <w:tc>
          <w:tcPr>
            <w:tcW w:type="dxa" w:w="4320"/>
          </w:tcPr>
          <w:p>
            <w:r>
              <w:t>1671.6</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64:13:21</w:t>
            </w:r>
          </w:p>
        </w:tc>
      </w:tr>
      <w:tr>
        <w:tc>
          <w:tcPr>
            <w:tcW w:type="dxa" w:w="4320"/>
          </w:tcPr>
          <w:p>
            <w:r>
              <w:t>Køretid [hh:mm:ss]</w:t>
            </w:r>
          </w:p>
        </w:tc>
        <w:tc>
          <w:tcPr>
            <w:tcW w:type="dxa" w:w="4320"/>
          </w:tcPr>
          <w:p>
            <w:r>
              <w:t>49:10:15</w:t>
            </w:r>
          </w:p>
        </w:tc>
      </w:tr>
      <w:tr>
        <w:tc>
          <w:tcPr>
            <w:tcW w:type="dxa" w:w="4320"/>
          </w:tcPr>
          <w:p>
            <w:r>
              <w:t>Tomgang / stilstandstid [hh:mm:ss]</w:t>
            </w:r>
          </w:p>
        </w:tc>
        <w:tc>
          <w:tcPr>
            <w:tcW w:type="dxa" w:w="4320"/>
          </w:tcPr>
          <w:p>
            <w:r>
              <w:t>15:03:05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21.4%</w:t>
            </w:r>
          </w:p>
        </w:tc>
        <w:tc>
          <w:tcPr>
            <w:tcW w:type="dxa" w:w="1728"/>
          </w:tcPr>
          <w:p>
            <w:r>
              <w:t>23.4%</w:t>
            </w:r>
          </w:p>
        </w:tc>
        <w:tc>
          <w:tcPr>
            <w:tcW w:type="dxa" w:w="1728"/>
          </w:tcPr>
          <w:p>
            <w:r>
              <w:t>Under 5%</w:t>
            </w:r>
          </w:p>
        </w:tc>
        <w:tc>
          <w:tcPr>
            <w:tcW w:type="dxa" w:w="1728"/>
          </w:tcPr>
          <w:p>
            <w:r>
              <w:rPr>
                <w:color w:val="FF0000"/>
              </w:rPr>
              <w:t>+9.4%</w:t>
            </w:r>
          </w:p>
        </w:tc>
      </w:tr>
      <w:tr>
        <w:tc>
          <w:tcPr>
            <w:tcW w:type="dxa" w:w="1728"/>
          </w:tcPr>
          <w:p>
            <w:r>
              <w:t>Procentdel af køretid hvor fartpilot er aktivt. Højere er bedre.</w:t>
            </w:r>
          </w:p>
        </w:tc>
        <w:tc>
          <w:tcPr>
            <w:tcW w:type="dxa" w:w="1728"/>
          </w:tcPr>
          <w:p>
            <w:r>
              <w:t>71.3%</w:t>
            </w:r>
          </w:p>
        </w:tc>
        <w:tc>
          <w:tcPr>
            <w:tcW w:type="dxa" w:w="1728"/>
          </w:tcPr>
          <w:p>
            <w:r>
              <w:t>65.1%</w:t>
            </w:r>
          </w:p>
        </w:tc>
        <w:tc>
          <w:tcPr>
            <w:tcW w:type="dxa" w:w="1728"/>
          </w:tcPr>
          <w:p>
            <w:r>
              <w:t>Over 66,5%</w:t>
            </w:r>
          </w:p>
        </w:tc>
        <w:tc>
          <w:tcPr>
            <w:tcW w:type="dxa" w:w="1728"/>
          </w:tcPr>
          <w:p>
            <w:r>
              <w:rPr>
                <w:color w:val="FF0000"/>
              </w:rPr>
              <w:t>-8.8%</w:t>
            </w:r>
          </w:p>
        </w:tc>
      </w:tr>
      <w:tr>
        <w:tc>
          <w:tcPr>
            <w:tcW w:type="dxa" w:w="1728"/>
          </w:tcPr>
          <w:p>
            <w:r>
              <w:t>Procentdel af total bremsning udført med motorbremse. Højere er bedre.</w:t>
            </w:r>
          </w:p>
        </w:tc>
        <w:tc>
          <w:tcPr>
            <w:tcW w:type="dxa" w:w="1728"/>
          </w:tcPr>
          <w:p>
            <w:r>
              <w:t>34.4%</w:t>
            </w:r>
          </w:p>
        </w:tc>
        <w:tc>
          <w:tcPr>
            <w:tcW w:type="dxa" w:w="1728"/>
          </w:tcPr>
          <w:p>
            <w:r>
              <w:t>32.6%</w:t>
            </w:r>
          </w:p>
        </w:tc>
        <w:tc>
          <w:tcPr>
            <w:tcW w:type="dxa" w:w="1728"/>
          </w:tcPr>
          <w:p>
            <w:r>
              <w:t>Over 56%</w:t>
            </w:r>
          </w:p>
        </w:tc>
        <w:tc>
          <w:tcPr>
            <w:tcW w:type="dxa" w:w="1728"/>
          </w:tcPr>
          <w:p>
            <w:r>
              <w:rPr>
                <w:color w:val="FF0000"/>
              </w:rPr>
              <w:t>-5.3%</w:t>
            </w:r>
          </w:p>
        </w:tc>
      </w:tr>
      <w:tr>
        <w:tc>
          <w:tcPr>
            <w:tcW w:type="dxa" w:w="1728"/>
          </w:tcPr>
          <w:p>
            <w:r>
              <w:t>Procentdel af køretid i påløbsdrift. Højere er bedre.</w:t>
            </w:r>
          </w:p>
        </w:tc>
        <w:tc>
          <w:tcPr>
            <w:tcW w:type="dxa" w:w="1728"/>
          </w:tcPr>
          <w:p>
            <w:r>
              <w:t>6.6%</w:t>
            </w:r>
          </w:p>
        </w:tc>
        <w:tc>
          <w:tcPr>
            <w:tcW w:type="dxa" w:w="1728"/>
          </w:tcPr>
          <w:p>
            <w:r>
              <w:t>6.7%</w:t>
            </w:r>
          </w:p>
        </w:tc>
        <w:tc>
          <w:tcPr>
            <w:tcW w:type="dxa" w:w="1728"/>
          </w:tcPr>
          <w:p>
            <w:r>
              <w:t>Over 7%</w:t>
            </w:r>
          </w:p>
        </w:tc>
        <w:tc>
          <w:tcPr>
            <w:tcW w:type="dxa" w:w="1728"/>
          </w:tcPr>
          <w:p>
            <w:r>
              <w:rPr>
                <w:color w:val="008000"/>
              </w:rPr>
              <w:t>+1.6%</w:t>
            </w:r>
          </w:p>
        </w:tc>
      </w:tr>
      <w:tr>
        <w:tc>
          <w:tcPr>
            <w:tcW w:type="dxa" w:w="1728"/>
          </w:tcPr>
          <w:p>
            <w:r>
              <w:t>Antal kilometer kørt per liter brændstof. Højere er bedre.</w:t>
            </w:r>
          </w:p>
        </w:tc>
        <w:tc>
          <w:tcPr>
            <w:tcW w:type="dxa" w:w="1728"/>
          </w:tcPr>
          <w:p>
            <w:r>
              <w:t>3.22 km/l</w:t>
            </w:r>
          </w:p>
        </w:tc>
        <w:tc>
          <w:tcPr>
            <w:tcW w:type="dxa" w:w="1728"/>
          </w:tcPr>
          <w:p>
            <w:r>
              <w:t>3.01 km/l</w:t>
            </w:r>
          </w:p>
        </w:tc>
        <w:tc>
          <w:tcPr>
            <w:tcW w:type="dxa" w:w="1728"/>
          </w:tcPr>
          <w:p>
            <w:r/>
          </w:p>
        </w:tc>
        <w:tc>
          <w:tcPr>
            <w:tcW w:type="dxa" w:w="1728"/>
          </w:tcPr>
          <w:p>
            <w:r>
              <w:rPr>
                <w:color w:val="FF0000"/>
              </w:rPr>
              <w:t>-6.4%</w:t>
            </w:r>
          </w:p>
        </w:tc>
      </w:tr>
      <w:tr>
        <w:tc>
          <w:tcPr>
            <w:tcW w:type="dxa" w:w="1728"/>
          </w:tcPr>
          <w:p>
            <w:r>
              <w:t>Brændstofforbrug justeret for lastens vægt. Lavere er bedre.</w:t>
            </w:r>
          </w:p>
        </w:tc>
        <w:tc>
          <w:tcPr>
            <w:tcW w:type="dxa" w:w="1728"/>
          </w:tcPr>
          <w:p>
            <w:r>
              <w:t>1.05 l/100km/t</w:t>
            </w:r>
          </w:p>
        </w:tc>
        <w:tc>
          <w:tcPr>
            <w:tcW w:type="dxa" w:w="1728"/>
          </w:tcPr>
          <w:p>
            <w:r>
              <w:t>1.01 l/100km/t</w:t>
            </w:r>
          </w:p>
        </w:tc>
        <w:tc>
          <w:tcPr>
            <w:tcW w:type="dxa" w:w="1728"/>
          </w:tcPr>
          <w:p>
            <w:r/>
          </w:p>
        </w:tc>
        <w:tc>
          <w:tcPr>
            <w:tcW w:type="dxa" w:w="1728"/>
          </w:tcPr>
          <w:p>
            <w:r>
              <w:rPr>
                <w:color w:val="008000"/>
              </w:rPr>
              <w:t>-3.9%</w:t>
            </w:r>
          </w:p>
        </w:tc>
      </w:tr>
      <w:tr>
        <w:tc>
          <w:tcPr>
            <w:tcW w:type="dxa" w:w="1728"/>
          </w:tcPr>
          <w:p>
            <w:r>
              <w:t>Procentdel af køretid over hastighedsgrænsen. Lavere er bedre.</w:t>
            </w:r>
          </w:p>
        </w:tc>
        <w:tc>
          <w:tcPr>
            <w:tcW w:type="dxa" w:w="1728"/>
          </w:tcPr>
          <w:p>
            <w:r>
              <w:t>58.3%</w:t>
            </w:r>
          </w:p>
        </w:tc>
        <w:tc>
          <w:tcPr>
            <w:tcW w:type="dxa" w:w="1728"/>
          </w:tcPr>
          <w:p>
            <w:r>
              <w:t>57.6%</w:t>
            </w:r>
          </w:p>
        </w:tc>
        <w:tc>
          <w:tcPr>
            <w:tcW w:type="dxa" w:w="1728"/>
          </w:tcPr>
          <w:p>
            <w:r/>
          </w:p>
        </w:tc>
        <w:tc>
          <w:tcPr>
            <w:tcW w:type="dxa" w:w="1728"/>
          </w:tcPr>
          <w:p>
            <w:r>
              <w:rPr>
                <w:color w:val="008000"/>
              </w:rPr>
              <w:t>-1.1%</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Munkbøl, Daniel Maegaard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28.9</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28.6</w:t>
            </w:r>
          </w:p>
        </w:tc>
      </w:tr>
      <w:tr>
        <w:tc>
          <w:tcPr>
            <w:tcW w:type="dxa" w:w="4320"/>
          </w:tcPr>
          <w:p>
            <w:r>
              <w:t>Forbrug [l]</w:t>
            </w:r>
          </w:p>
        </w:tc>
        <w:tc>
          <w:tcPr>
            <w:tcW w:type="dxa" w:w="4320"/>
          </w:tcPr>
          <w:p>
            <w:r>
              <w:t>2089.0</w:t>
            </w:r>
          </w:p>
        </w:tc>
      </w:tr>
      <w:tr>
        <w:tc>
          <w:tcPr>
            <w:tcW w:type="dxa" w:w="4320"/>
          </w:tcPr>
          <w:p>
            <w:r>
              <w:t>Kørestrækning [km]</w:t>
            </w:r>
          </w:p>
        </w:tc>
        <w:tc>
          <w:tcPr>
            <w:tcW w:type="dxa" w:w="4320"/>
          </w:tcPr>
          <w:p>
            <w:r>
              <w:t>7219.5</w:t>
            </w:r>
          </w:p>
        </w:tc>
      </w:tr>
      <w:tr>
        <w:tc>
          <w:tcPr>
            <w:tcW w:type="dxa" w:w="4320"/>
          </w:tcPr>
          <w:p>
            <w:r>
              <w:t>Ø totalvægt [t]</w:t>
            </w:r>
          </w:p>
        </w:tc>
        <w:tc>
          <w:tcPr>
            <w:tcW w:type="dxa" w:w="4320"/>
          </w:tcPr>
          <w:p>
            <w:r>
              <w:t>29.7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148.2</w:t>
            </w:r>
          </w:p>
        </w:tc>
      </w:tr>
      <w:tr>
        <w:tc>
          <w:tcPr>
            <w:tcW w:type="dxa" w:w="4320"/>
          </w:tcPr>
          <w:p>
            <w:r>
              <w:t>Afstand i påløbsdrift [km]</w:t>
            </w:r>
          </w:p>
        </w:tc>
        <w:tc>
          <w:tcPr>
            <w:tcW w:type="dxa" w:w="4320"/>
          </w:tcPr>
          <w:p>
            <w:r>
              <w:t>188.9</w:t>
            </w:r>
          </w:p>
        </w:tc>
      </w:tr>
      <w:tr>
        <w:tc>
          <w:tcPr>
            <w:tcW w:type="dxa" w:w="4320"/>
          </w:tcPr>
          <w:p>
            <w:r>
              <w:t>Kickdown (km) [km]</w:t>
            </w:r>
          </w:p>
        </w:tc>
        <w:tc>
          <w:tcPr>
            <w:tcW w:type="dxa" w:w="4320"/>
          </w:tcPr>
          <w:p>
            <w:r>
              <w:t>69.1</w:t>
            </w:r>
          </w:p>
        </w:tc>
      </w:tr>
      <w:tr>
        <w:tc>
          <w:tcPr>
            <w:tcW w:type="dxa" w:w="4320"/>
          </w:tcPr>
          <w:p>
            <w:r>
              <w:t>Afstand med kørehastighedsregulering (&gt; 50 km/h) [km]</w:t>
            </w:r>
          </w:p>
        </w:tc>
        <w:tc>
          <w:tcPr>
            <w:tcW w:type="dxa" w:w="4320"/>
          </w:tcPr>
          <w:p>
            <w:r>
              <w:t>4120.8</w:t>
            </w:r>
          </w:p>
        </w:tc>
      </w:tr>
      <w:tr>
        <w:tc>
          <w:tcPr>
            <w:tcW w:type="dxa" w:w="4320"/>
          </w:tcPr>
          <w:p>
            <w:r>
              <w:t>Afstand &gt; 50 km/h uden kørehastighedsregulering [km]</w:t>
            </w:r>
          </w:p>
        </w:tc>
        <w:tc>
          <w:tcPr>
            <w:tcW w:type="dxa" w:w="4320"/>
          </w:tcPr>
          <w:p>
            <w:r>
              <w:t>2250.0</w:t>
            </w:r>
          </w:p>
        </w:tc>
      </w:tr>
      <w:tr>
        <w:tc>
          <w:tcPr>
            <w:tcW w:type="dxa" w:w="4320"/>
          </w:tcPr>
          <w:p>
            <w:r>
              <w:t>Forbrug med kørehastighedsregulering [l/100km]</w:t>
            </w:r>
          </w:p>
        </w:tc>
        <w:tc>
          <w:tcPr>
            <w:tcW w:type="dxa" w:w="4320"/>
          </w:tcPr>
          <w:p>
            <w:r>
              <w:t>26.7</w:t>
            </w:r>
          </w:p>
        </w:tc>
      </w:tr>
      <w:tr>
        <w:tc>
          <w:tcPr>
            <w:tcW w:type="dxa" w:w="4320"/>
          </w:tcPr>
          <w:p>
            <w:r>
              <w:t>Forbrug uden kørehastighedsregulering [l/100km]</w:t>
            </w:r>
          </w:p>
        </w:tc>
        <w:tc>
          <w:tcPr>
            <w:tcW w:type="dxa" w:w="4320"/>
          </w:tcPr>
          <w:p>
            <w:r>
              <w:t>28.7</w:t>
            </w:r>
          </w:p>
        </w:tc>
      </w:tr>
      <w:tr>
        <w:tc>
          <w:tcPr>
            <w:tcW w:type="dxa" w:w="4320"/>
          </w:tcPr>
          <w:p>
            <w:r>
              <w:t>Driftsbremse (km) [km]</w:t>
            </w:r>
          </w:p>
        </w:tc>
        <w:tc>
          <w:tcPr>
            <w:tcW w:type="dxa" w:w="4320"/>
          </w:tcPr>
          <w:p>
            <w:r>
              <w:t>324.8</w:t>
            </w:r>
          </w:p>
        </w:tc>
      </w:tr>
      <w:tr>
        <w:tc>
          <w:tcPr>
            <w:tcW w:type="dxa" w:w="4320"/>
          </w:tcPr>
          <w:p>
            <w:r>
              <w:t>Afstand motorbremse [km]</w:t>
            </w:r>
          </w:p>
        </w:tc>
        <w:tc>
          <w:tcPr>
            <w:tcW w:type="dxa" w:w="4320"/>
          </w:tcPr>
          <w:p>
            <w:r>
              <w:t>132.3</w:t>
            </w:r>
          </w:p>
        </w:tc>
      </w:tr>
      <w:tr>
        <w:tc>
          <w:tcPr>
            <w:tcW w:type="dxa" w:w="4320"/>
          </w:tcPr>
          <w:p>
            <w:r>
              <w:t>Overspeed (km uden påløbsdrift) [km]</w:t>
            </w:r>
          </w:p>
        </w:tc>
        <w:tc>
          <w:tcPr>
            <w:tcW w:type="dxa" w:w="4320"/>
          </w:tcPr>
          <w:p>
            <w:r>
              <w:t>4978.3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117:08:47</w:t>
            </w:r>
          </w:p>
        </w:tc>
      </w:tr>
      <w:tr>
        <w:tc>
          <w:tcPr>
            <w:tcW w:type="dxa" w:w="4320"/>
          </w:tcPr>
          <w:p>
            <w:r>
              <w:t>Køretid [hh:mm:ss]</w:t>
            </w:r>
          </w:p>
        </w:tc>
        <w:tc>
          <w:tcPr>
            <w:tcW w:type="dxa" w:w="4320"/>
          </w:tcPr>
          <w:p>
            <w:r>
              <w:t>107:31:27</w:t>
            </w:r>
          </w:p>
        </w:tc>
      </w:tr>
      <w:tr>
        <w:tc>
          <w:tcPr>
            <w:tcW w:type="dxa" w:w="4320"/>
          </w:tcPr>
          <w:p>
            <w:r>
              <w:t>Tomgang / stilstandstid [hh:mm:ss]</w:t>
            </w:r>
          </w:p>
        </w:tc>
        <w:tc>
          <w:tcPr>
            <w:tcW w:type="dxa" w:w="4320"/>
          </w:tcPr>
          <w:p>
            <w:r>
              <w:t>09:37:20</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10.5%</w:t>
            </w:r>
          </w:p>
        </w:tc>
        <w:tc>
          <w:tcPr>
            <w:tcW w:type="dxa" w:w="1728"/>
          </w:tcPr>
          <w:p>
            <w:r>
              <w:t>8.2%</w:t>
            </w:r>
          </w:p>
        </w:tc>
        <w:tc>
          <w:tcPr>
            <w:tcW w:type="dxa" w:w="1728"/>
          </w:tcPr>
          <w:p>
            <w:r>
              <w:t>Under 5%</w:t>
            </w:r>
          </w:p>
        </w:tc>
        <w:tc>
          <w:tcPr>
            <w:tcW w:type="dxa" w:w="1728"/>
          </w:tcPr>
          <w:p>
            <w:r>
              <w:rPr>
                <w:color w:val="008000"/>
              </w:rPr>
              <w:t>-21.8%</w:t>
            </w:r>
          </w:p>
        </w:tc>
      </w:tr>
      <w:tr>
        <w:tc>
          <w:tcPr>
            <w:tcW w:type="dxa" w:w="1728"/>
          </w:tcPr>
          <w:p>
            <w:r>
              <w:t>Procentdel af køretid hvor fartpilot er aktivt. Højere er bedre.</w:t>
            </w:r>
          </w:p>
        </w:tc>
        <w:tc>
          <w:tcPr>
            <w:tcW w:type="dxa" w:w="1728"/>
          </w:tcPr>
          <w:p>
            <w:r>
              <w:t>64.2%</w:t>
            </w:r>
          </w:p>
        </w:tc>
        <w:tc>
          <w:tcPr>
            <w:tcW w:type="dxa" w:w="1728"/>
          </w:tcPr>
          <w:p>
            <w:r>
              <w:t>64.7%</w:t>
            </w:r>
          </w:p>
        </w:tc>
        <w:tc>
          <w:tcPr>
            <w:tcW w:type="dxa" w:w="1728"/>
          </w:tcPr>
          <w:p>
            <w:r>
              <w:t>Over 66,5%</w:t>
            </w:r>
          </w:p>
        </w:tc>
        <w:tc>
          <w:tcPr>
            <w:tcW w:type="dxa" w:w="1728"/>
          </w:tcPr>
          <w:p>
            <w:r>
              <w:rPr>
                <w:color w:val="008000"/>
              </w:rPr>
              <w:t>+0.7%</w:t>
            </w:r>
          </w:p>
        </w:tc>
      </w:tr>
      <w:tr>
        <w:tc>
          <w:tcPr>
            <w:tcW w:type="dxa" w:w="1728"/>
          </w:tcPr>
          <w:p>
            <w:r>
              <w:t>Procentdel af total bremsning udført med motorbremse. Højere er bedre.</w:t>
            </w:r>
          </w:p>
        </w:tc>
        <w:tc>
          <w:tcPr>
            <w:tcW w:type="dxa" w:w="1728"/>
          </w:tcPr>
          <w:p>
            <w:r>
              <w:t>25.6%</w:t>
            </w:r>
          </w:p>
        </w:tc>
        <w:tc>
          <w:tcPr>
            <w:tcW w:type="dxa" w:w="1728"/>
          </w:tcPr>
          <w:p>
            <w:r>
              <w:t>28.9%</w:t>
            </w:r>
          </w:p>
        </w:tc>
        <w:tc>
          <w:tcPr>
            <w:tcW w:type="dxa" w:w="1728"/>
          </w:tcPr>
          <w:p>
            <w:r>
              <w:t>Over 56%</w:t>
            </w:r>
          </w:p>
        </w:tc>
        <w:tc>
          <w:tcPr>
            <w:tcW w:type="dxa" w:w="1728"/>
          </w:tcPr>
          <w:p>
            <w:r>
              <w:rPr>
                <w:color w:val="008000"/>
              </w:rPr>
              <w:t>+13.1%</w:t>
            </w:r>
          </w:p>
        </w:tc>
      </w:tr>
      <w:tr>
        <w:tc>
          <w:tcPr>
            <w:tcW w:type="dxa" w:w="1728"/>
          </w:tcPr>
          <w:p>
            <w:r>
              <w:t>Procentdel af køretid i påløbsdrift. Højere er bedre.</w:t>
            </w:r>
          </w:p>
        </w:tc>
        <w:tc>
          <w:tcPr>
            <w:tcW w:type="dxa" w:w="1728"/>
          </w:tcPr>
          <w:p>
            <w:r>
              <w:t>5.0%</w:t>
            </w:r>
          </w:p>
        </w:tc>
        <w:tc>
          <w:tcPr>
            <w:tcW w:type="dxa" w:w="1728"/>
          </w:tcPr>
          <w:p>
            <w:r>
              <w:t>4.7%</w:t>
            </w:r>
          </w:p>
        </w:tc>
        <w:tc>
          <w:tcPr>
            <w:tcW w:type="dxa" w:w="1728"/>
          </w:tcPr>
          <w:p>
            <w:r>
              <w:t>Over 7%</w:t>
            </w:r>
          </w:p>
        </w:tc>
        <w:tc>
          <w:tcPr>
            <w:tcW w:type="dxa" w:w="1728"/>
          </w:tcPr>
          <w:p>
            <w:r>
              <w:rPr>
                <w:color w:val="FF0000"/>
              </w:rPr>
              <w:t>-6.1%</w:t>
            </w:r>
          </w:p>
        </w:tc>
      </w:tr>
      <w:tr>
        <w:tc>
          <w:tcPr>
            <w:tcW w:type="dxa" w:w="1728"/>
          </w:tcPr>
          <w:p>
            <w:r>
              <w:t>Antal kilometer kørt per liter brændstof. Højere er bedre.</w:t>
            </w:r>
          </w:p>
        </w:tc>
        <w:tc>
          <w:tcPr>
            <w:tcW w:type="dxa" w:w="1728"/>
          </w:tcPr>
          <w:p>
            <w:r>
              <w:t>3.45 km/l</w:t>
            </w:r>
          </w:p>
        </w:tc>
        <w:tc>
          <w:tcPr>
            <w:tcW w:type="dxa" w:w="1728"/>
          </w:tcPr>
          <w:p>
            <w:r>
              <w:t>3.46 km/l</w:t>
            </w:r>
          </w:p>
        </w:tc>
        <w:tc>
          <w:tcPr>
            <w:tcW w:type="dxa" w:w="1728"/>
          </w:tcPr>
          <w:p>
            <w:r/>
          </w:p>
        </w:tc>
        <w:tc>
          <w:tcPr>
            <w:tcW w:type="dxa" w:w="1728"/>
          </w:tcPr>
          <w:p>
            <w:r>
              <w:rPr>
                <w:color w:val="008000"/>
              </w:rPr>
              <w:t>+0.2%</w:t>
            </w:r>
          </w:p>
        </w:tc>
      </w:tr>
      <w:tr>
        <w:tc>
          <w:tcPr>
            <w:tcW w:type="dxa" w:w="1728"/>
          </w:tcPr>
          <w:p>
            <w:r>
              <w:t>Brændstofforbrug justeret for lastens vægt. Lavere er bedre.</w:t>
            </w:r>
          </w:p>
        </w:tc>
        <w:tc>
          <w:tcPr>
            <w:tcW w:type="dxa" w:w="1728"/>
          </w:tcPr>
          <w:p>
            <w:r>
              <w:t>1.00 l/100km/t</w:t>
            </w:r>
          </w:p>
        </w:tc>
        <w:tc>
          <w:tcPr>
            <w:tcW w:type="dxa" w:w="1728"/>
          </w:tcPr>
          <w:p>
            <w:r>
              <w:t>0.97 l/100km/t</w:t>
            </w:r>
          </w:p>
        </w:tc>
        <w:tc>
          <w:tcPr>
            <w:tcW w:type="dxa" w:w="1728"/>
          </w:tcPr>
          <w:p>
            <w:r/>
          </w:p>
        </w:tc>
        <w:tc>
          <w:tcPr>
            <w:tcW w:type="dxa" w:w="1728"/>
          </w:tcPr>
          <w:p>
            <w:r>
              <w:rPr>
                <w:color w:val="008000"/>
              </w:rPr>
              <w:t>-2.9%</w:t>
            </w:r>
          </w:p>
        </w:tc>
      </w:tr>
      <w:tr>
        <w:tc>
          <w:tcPr>
            <w:tcW w:type="dxa" w:w="1728"/>
          </w:tcPr>
          <w:p>
            <w:r>
              <w:t>Procentdel af køretid over hastighedsgrænsen. Lavere er bedre.</w:t>
            </w:r>
          </w:p>
        </w:tc>
        <w:tc>
          <w:tcPr>
            <w:tcW w:type="dxa" w:w="1728"/>
          </w:tcPr>
          <w:p>
            <w:r>
              <w:t>64.5%</w:t>
            </w:r>
          </w:p>
        </w:tc>
        <w:tc>
          <w:tcPr>
            <w:tcW w:type="dxa" w:w="1728"/>
          </w:tcPr>
          <w:p>
            <w:r>
              <w:t>69.0%</w:t>
            </w:r>
          </w:p>
        </w:tc>
        <w:tc>
          <w:tcPr>
            <w:tcW w:type="dxa" w:w="1728"/>
          </w:tcPr>
          <w:p>
            <w:r/>
          </w:p>
        </w:tc>
        <w:tc>
          <w:tcPr>
            <w:tcW w:type="dxa" w:w="1728"/>
          </w:tcPr>
          <w:p>
            <w:r>
              <w:rPr>
                <w:color w:val="FF0000"/>
              </w:rPr>
              <w:t>+7.0%</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Murariu, Daniel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30.6</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28.7</w:t>
            </w:r>
          </w:p>
        </w:tc>
      </w:tr>
      <w:tr>
        <w:tc>
          <w:tcPr>
            <w:tcW w:type="dxa" w:w="4320"/>
          </w:tcPr>
          <w:p>
            <w:r>
              <w:t>Forbrug [l]</w:t>
            </w:r>
          </w:p>
        </w:tc>
        <w:tc>
          <w:tcPr>
            <w:tcW w:type="dxa" w:w="4320"/>
          </w:tcPr>
          <w:p>
            <w:r>
              <w:t>1026.5</w:t>
            </w:r>
          </w:p>
        </w:tc>
      </w:tr>
      <w:tr>
        <w:tc>
          <w:tcPr>
            <w:tcW w:type="dxa" w:w="4320"/>
          </w:tcPr>
          <w:p>
            <w:r>
              <w:t>Kørestrækning [km]</w:t>
            </w:r>
          </w:p>
        </w:tc>
        <w:tc>
          <w:tcPr>
            <w:tcW w:type="dxa" w:w="4320"/>
          </w:tcPr>
          <w:p>
            <w:r>
              <w:t>3349.6</w:t>
            </w:r>
          </w:p>
        </w:tc>
      </w:tr>
      <w:tr>
        <w:tc>
          <w:tcPr>
            <w:tcW w:type="dxa" w:w="4320"/>
          </w:tcPr>
          <w:p>
            <w:r>
              <w:t>Ø totalvægt [t]</w:t>
            </w:r>
          </w:p>
        </w:tc>
        <w:tc>
          <w:tcPr>
            <w:tcW w:type="dxa" w:w="4320"/>
          </w:tcPr>
          <w:p>
            <w:r>
              <w:t>23.4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461.8</w:t>
            </w:r>
          </w:p>
        </w:tc>
      </w:tr>
      <w:tr>
        <w:tc>
          <w:tcPr>
            <w:tcW w:type="dxa" w:w="4320"/>
          </w:tcPr>
          <w:p>
            <w:r>
              <w:t>Afstand i påløbsdrift [km]</w:t>
            </w:r>
          </w:p>
        </w:tc>
        <w:tc>
          <w:tcPr>
            <w:tcW w:type="dxa" w:w="4320"/>
          </w:tcPr>
          <w:p>
            <w:r>
              <w:t>33.3</w:t>
            </w:r>
          </w:p>
        </w:tc>
      </w:tr>
      <w:tr>
        <w:tc>
          <w:tcPr>
            <w:tcW w:type="dxa" w:w="4320"/>
          </w:tcPr>
          <w:p>
            <w:r>
              <w:t>Kickdown (km) [km]</w:t>
            </w:r>
          </w:p>
        </w:tc>
        <w:tc>
          <w:tcPr>
            <w:tcW w:type="dxa" w:w="4320"/>
          </w:tcPr>
          <w:p>
            <w:r>
              <w:t>2.4</w:t>
            </w:r>
          </w:p>
        </w:tc>
      </w:tr>
      <w:tr>
        <w:tc>
          <w:tcPr>
            <w:tcW w:type="dxa" w:w="4320"/>
          </w:tcPr>
          <w:p>
            <w:r>
              <w:t>Afstand med kørehastighedsregulering (&gt; 50 km/h) [km]</w:t>
            </w:r>
          </w:p>
        </w:tc>
        <w:tc>
          <w:tcPr>
            <w:tcW w:type="dxa" w:w="4320"/>
          </w:tcPr>
          <w:p>
            <w:r>
              <w:t>961.5</w:t>
            </w:r>
          </w:p>
        </w:tc>
      </w:tr>
      <w:tr>
        <w:tc>
          <w:tcPr>
            <w:tcW w:type="dxa" w:w="4320"/>
          </w:tcPr>
          <w:p>
            <w:r>
              <w:t>Afstand &gt; 50 km/h uden kørehastighedsregulering [km]</w:t>
            </w:r>
          </w:p>
        </w:tc>
        <w:tc>
          <w:tcPr>
            <w:tcW w:type="dxa" w:w="4320"/>
          </w:tcPr>
          <w:p>
            <w:r>
              <w:t>1232.3</w:t>
            </w:r>
          </w:p>
        </w:tc>
      </w:tr>
      <w:tr>
        <w:tc>
          <w:tcPr>
            <w:tcW w:type="dxa" w:w="4320"/>
          </w:tcPr>
          <w:p>
            <w:r>
              <w:t>Forbrug med kørehastighedsregulering [l/100km]</w:t>
            </w:r>
          </w:p>
        </w:tc>
        <w:tc>
          <w:tcPr>
            <w:tcW w:type="dxa" w:w="4320"/>
          </w:tcPr>
          <w:p>
            <w:r>
              <w:t>21.3</w:t>
            </w:r>
          </w:p>
        </w:tc>
      </w:tr>
      <w:tr>
        <w:tc>
          <w:tcPr>
            <w:tcW w:type="dxa" w:w="4320"/>
          </w:tcPr>
          <w:p>
            <w:r>
              <w:t>Forbrug uden kørehastighedsregulering [l/100km]</w:t>
            </w:r>
          </w:p>
        </w:tc>
        <w:tc>
          <w:tcPr>
            <w:tcW w:type="dxa" w:w="4320"/>
          </w:tcPr>
          <w:p>
            <w:r>
              <w:t>31.8</w:t>
            </w:r>
          </w:p>
        </w:tc>
      </w:tr>
      <w:tr>
        <w:tc>
          <w:tcPr>
            <w:tcW w:type="dxa" w:w="4320"/>
          </w:tcPr>
          <w:p>
            <w:r>
              <w:t>Driftsbremse (km) [km]</w:t>
            </w:r>
          </w:p>
        </w:tc>
        <w:tc>
          <w:tcPr>
            <w:tcW w:type="dxa" w:w="4320"/>
          </w:tcPr>
          <w:p>
            <w:r>
              <w:t>170.4</w:t>
            </w:r>
          </w:p>
        </w:tc>
      </w:tr>
      <w:tr>
        <w:tc>
          <w:tcPr>
            <w:tcW w:type="dxa" w:w="4320"/>
          </w:tcPr>
          <w:p>
            <w:r>
              <w:t>Afstand motorbremse [km]</w:t>
            </w:r>
          </w:p>
        </w:tc>
        <w:tc>
          <w:tcPr>
            <w:tcW w:type="dxa" w:w="4320"/>
          </w:tcPr>
          <w:p>
            <w:r>
              <w:t>123.8</w:t>
            </w:r>
          </w:p>
        </w:tc>
      </w:tr>
      <w:tr>
        <w:tc>
          <w:tcPr>
            <w:tcW w:type="dxa" w:w="4320"/>
          </w:tcPr>
          <w:p>
            <w:r>
              <w:t>Overspeed (km uden påløbsdrift) [km]</w:t>
            </w:r>
          </w:p>
        </w:tc>
        <w:tc>
          <w:tcPr>
            <w:tcW w:type="dxa" w:w="4320"/>
          </w:tcPr>
          <w:p>
            <w:r>
              <w:t>402.0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97:04:00</w:t>
            </w:r>
          </w:p>
        </w:tc>
      </w:tr>
      <w:tr>
        <w:tc>
          <w:tcPr>
            <w:tcW w:type="dxa" w:w="4320"/>
          </w:tcPr>
          <w:p>
            <w:r>
              <w:t>Køretid [hh:mm:ss]</w:t>
            </w:r>
          </w:p>
        </w:tc>
        <w:tc>
          <w:tcPr>
            <w:tcW w:type="dxa" w:w="4320"/>
          </w:tcPr>
          <w:p>
            <w:r>
              <w:t>69:36:04</w:t>
            </w:r>
          </w:p>
        </w:tc>
      </w:tr>
      <w:tr>
        <w:tc>
          <w:tcPr>
            <w:tcW w:type="dxa" w:w="4320"/>
          </w:tcPr>
          <w:p>
            <w:r>
              <w:t>Tomgang / stilstandstid [hh:mm:ss]</w:t>
            </w:r>
          </w:p>
        </w:tc>
        <w:tc>
          <w:tcPr>
            <w:tcW w:type="dxa" w:w="4320"/>
          </w:tcPr>
          <w:p>
            <w:r>
              <w:t>27:27:55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Ingen data</w:t>
            </w:r>
          </w:p>
        </w:tc>
        <w:tc>
          <w:tcPr>
            <w:tcW w:type="dxa" w:w="1728"/>
          </w:tcPr>
          <w:p>
            <w:r>
              <w:t>28.3%</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43.8%</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42.1%</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14.8%</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3.26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1.31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12.0%</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Nepper, Joachim</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28.0</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27.0</w:t>
            </w:r>
          </w:p>
        </w:tc>
      </w:tr>
      <w:tr>
        <w:tc>
          <w:tcPr>
            <w:tcW w:type="dxa" w:w="4320"/>
          </w:tcPr>
          <w:p>
            <w:r>
              <w:t>Forbrug [l]</w:t>
            </w:r>
          </w:p>
        </w:tc>
        <w:tc>
          <w:tcPr>
            <w:tcW w:type="dxa" w:w="4320"/>
          </w:tcPr>
          <w:p>
            <w:r>
              <w:t>876.0</w:t>
            </w:r>
          </w:p>
        </w:tc>
      </w:tr>
      <w:tr>
        <w:tc>
          <w:tcPr>
            <w:tcW w:type="dxa" w:w="4320"/>
          </w:tcPr>
          <w:p>
            <w:r>
              <w:t>Kørestrækning [km]</w:t>
            </w:r>
          </w:p>
        </w:tc>
        <w:tc>
          <w:tcPr>
            <w:tcW w:type="dxa" w:w="4320"/>
          </w:tcPr>
          <w:p>
            <w:r>
              <w:t>3128.4</w:t>
            </w:r>
          </w:p>
        </w:tc>
      </w:tr>
      <w:tr>
        <w:tc>
          <w:tcPr>
            <w:tcW w:type="dxa" w:w="4320"/>
          </w:tcPr>
          <w:p>
            <w:r>
              <w:t>Ø totalvægt [t]</w:t>
            </w:r>
          </w:p>
        </w:tc>
        <w:tc>
          <w:tcPr>
            <w:tcW w:type="dxa" w:w="4320"/>
          </w:tcPr>
          <w:p>
            <w:r>
              <w:t>24.2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280.3</w:t>
            </w:r>
          </w:p>
        </w:tc>
      </w:tr>
      <w:tr>
        <w:tc>
          <w:tcPr>
            <w:tcW w:type="dxa" w:w="4320"/>
          </w:tcPr>
          <w:p>
            <w:r>
              <w:t>Afstand i påløbsdrift [km]</w:t>
            </w:r>
          </w:p>
        </w:tc>
        <w:tc>
          <w:tcPr>
            <w:tcW w:type="dxa" w:w="4320"/>
          </w:tcPr>
          <w:p>
            <w:r>
              <w:t>77.9</w:t>
            </w:r>
          </w:p>
        </w:tc>
      </w:tr>
      <w:tr>
        <w:tc>
          <w:tcPr>
            <w:tcW w:type="dxa" w:w="4320"/>
          </w:tcPr>
          <w:p>
            <w:r>
              <w:t>Kickdown (km) [km]</w:t>
            </w:r>
          </w:p>
        </w:tc>
        <w:tc>
          <w:tcPr>
            <w:tcW w:type="dxa" w:w="4320"/>
          </w:tcPr>
          <w:p>
            <w:r>
              <w:t>1.6</w:t>
            </w:r>
          </w:p>
        </w:tc>
      </w:tr>
      <w:tr>
        <w:tc>
          <w:tcPr>
            <w:tcW w:type="dxa" w:w="4320"/>
          </w:tcPr>
          <w:p>
            <w:r>
              <w:t>Afstand med kørehastighedsregulering (&gt; 50 km/h) [km]</w:t>
            </w:r>
          </w:p>
        </w:tc>
        <w:tc>
          <w:tcPr>
            <w:tcW w:type="dxa" w:w="4320"/>
          </w:tcPr>
          <w:p>
            <w:r>
              <w:t>2032.9</w:t>
            </w:r>
          </w:p>
        </w:tc>
      </w:tr>
      <w:tr>
        <w:tc>
          <w:tcPr>
            <w:tcW w:type="dxa" w:w="4320"/>
          </w:tcPr>
          <w:p>
            <w:r>
              <w:t>Afstand &gt; 50 km/h uden kørehastighedsregulering [km]</w:t>
            </w:r>
          </w:p>
        </w:tc>
        <w:tc>
          <w:tcPr>
            <w:tcW w:type="dxa" w:w="4320"/>
          </w:tcPr>
          <w:p>
            <w:r>
              <w:t>343.9</w:t>
            </w:r>
          </w:p>
        </w:tc>
      </w:tr>
      <w:tr>
        <w:tc>
          <w:tcPr>
            <w:tcW w:type="dxa" w:w="4320"/>
          </w:tcPr>
          <w:p>
            <w:r>
              <w:t>Forbrug med kørehastighedsregulering [l/100km]</w:t>
            </w:r>
          </w:p>
        </w:tc>
        <w:tc>
          <w:tcPr>
            <w:tcW w:type="dxa" w:w="4320"/>
          </w:tcPr>
          <w:p>
            <w:r>
              <w:t>24.7</w:t>
            </w:r>
          </w:p>
        </w:tc>
      </w:tr>
      <w:tr>
        <w:tc>
          <w:tcPr>
            <w:tcW w:type="dxa" w:w="4320"/>
          </w:tcPr>
          <w:p>
            <w:r>
              <w:t>Forbrug uden kørehastighedsregulering [l/100km]</w:t>
            </w:r>
          </w:p>
        </w:tc>
        <w:tc>
          <w:tcPr>
            <w:tcW w:type="dxa" w:w="4320"/>
          </w:tcPr>
          <w:p>
            <w:r>
              <w:t>34.2</w:t>
            </w:r>
          </w:p>
        </w:tc>
      </w:tr>
      <w:tr>
        <w:tc>
          <w:tcPr>
            <w:tcW w:type="dxa" w:w="4320"/>
          </w:tcPr>
          <w:p>
            <w:r>
              <w:t>Driftsbremse (km) [km]</w:t>
            </w:r>
          </w:p>
        </w:tc>
        <w:tc>
          <w:tcPr>
            <w:tcW w:type="dxa" w:w="4320"/>
          </w:tcPr>
          <w:p>
            <w:r>
              <w:t>114.2</w:t>
            </w:r>
          </w:p>
        </w:tc>
      </w:tr>
      <w:tr>
        <w:tc>
          <w:tcPr>
            <w:tcW w:type="dxa" w:w="4320"/>
          </w:tcPr>
          <w:p>
            <w:r>
              <w:t>Afstand motorbremse [km]</w:t>
            </w:r>
          </w:p>
        </w:tc>
        <w:tc>
          <w:tcPr>
            <w:tcW w:type="dxa" w:w="4320"/>
          </w:tcPr>
          <w:p>
            <w:r>
              <w:t>98.8</w:t>
            </w:r>
          </w:p>
        </w:tc>
      </w:tr>
      <w:tr>
        <w:tc>
          <w:tcPr>
            <w:tcW w:type="dxa" w:w="4320"/>
          </w:tcPr>
          <w:p>
            <w:r>
              <w:t>Overspeed (km uden påløbsdrift) [km]</w:t>
            </w:r>
          </w:p>
        </w:tc>
        <w:tc>
          <w:tcPr>
            <w:tcW w:type="dxa" w:w="4320"/>
          </w:tcPr>
          <w:p>
            <w:r>
              <w:t>717.8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60:06:07</w:t>
            </w:r>
          </w:p>
        </w:tc>
      </w:tr>
      <w:tr>
        <w:tc>
          <w:tcPr>
            <w:tcW w:type="dxa" w:w="4320"/>
          </w:tcPr>
          <w:p>
            <w:r>
              <w:t>Køretid [hh:mm:ss]</w:t>
            </w:r>
          </w:p>
        </w:tc>
        <w:tc>
          <w:tcPr>
            <w:tcW w:type="dxa" w:w="4320"/>
          </w:tcPr>
          <w:p>
            <w:r>
              <w:t>53:12:31</w:t>
            </w:r>
          </w:p>
        </w:tc>
      </w:tr>
      <w:tr>
        <w:tc>
          <w:tcPr>
            <w:tcW w:type="dxa" w:w="4320"/>
          </w:tcPr>
          <w:p>
            <w:r>
              <w:t>Tomgang / stilstandstid [hh:mm:ss]</w:t>
            </w:r>
          </w:p>
        </w:tc>
        <w:tc>
          <w:tcPr>
            <w:tcW w:type="dxa" w:w="4320"/>
          </w:tcPr>
          <w:p>
            <w:r>
              <w:t>06:53:36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Ingen data</w:t>
            </w:r>
          </w:p>
        </w:tc>
        <w:tc>
          <w:tcPr>
            <w:tcW w:type="dxa" w:w="1728"/>
          </w:tcPr>
          <w:p>
            <w:r>
              <w:t>11.5%</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85.5%</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46.4%</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11.4%</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3.57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1.16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22.9%</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Nielsen, Hannibal Carl Leen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26.9</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26.5</w:t>
            </w:r>
          </w:p>
        </w:tc>
      </w:tr>
      <w:tr>
        <w:tc>
          <w:tcPr>
            <w:tcW w:type="dxa" w:w="4320"/>
          </w:tcPr>
          <w:p>
            <w:r>
              <w:t>Forbrug [l]</w:t>
            </w:r>
          </w:p>
        </w:tc>
        <w:tc>
          <w:tcPr>
            <w:tcW w:type="dxa" w:w="4320"/>
          </w:tcPr>
          <w:p>
            <w:r>
              <w:t>959.5</w:t>
            </w:r>
          </w:p>
        </w:tc>
      </w:tr>
      <w:tr>
        <w:tc>
          <w:tcPr>
            <w:tcW w:type="dxa" w:w="4320"/>
          </w:tcPr>
          <w:p>
            <w:r>
              <w:t>Kørestrækning [km]</w:t>
            </w:r>
          </w:p>
        </w:tc>
        <w:tc>
          <w:tcPr>
            <w:tcW w:type="dxa" w:w="4320"/>
          </w:tcPr>
          <w:p>
            <w:r>
              <w:t>3560.5</w:t>
            </w:r>
          </w:p>
        </w:tc>
      </w:tr>
      <w:tr>
        <w:tc>
          <w:tcPr>
            <w:tcW w:type="dxa" w:w="4320"/>
          </w:tcPr>
          <w:p>
            <w:r>
              <w:t>Ø totalvægt [t]</w:t>
            </w:r>
          </w:p>
        </w:tc>
        <w:tc>
          <w:tcPr>
            <w:tcW w:type="dxa" w:w="4320"/>
          </w:tcPr>
          <w:p>
            <w:r>
              <w:t>28.1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124.0</w:t>
            </w:r>
          </w:p>
        </w:tc>
      </w:tr>
      <w:tr>
        <w:tc>
          <w:tcPr>
            <w:tcW w:type="dxa" w:w="4320"/>
          </w:tcPr>
          <w:p>
            <w:r>
              <w:t>Afstand i påløbsdrift [km]</w:t>
            </w:r>
          </w:p>
        </w:tc>
        <w:tc>
          <w:tcPr>
            <w:tcW w:type="dxa" w:w="4320"/>
          </w:tcPr>
          <w:p>
            <w:r>
              <w:t>41.7</w:t>
            </w:r>
          </w:p>
        </w:tc>
      </w:tr>
      <w:tr>
        <w:tc>
          <w:tcPr>
            <w:tcW w:type="dxa" w:w="4320"/>
          </w:tcPr>
          <w:p>
            <w:r>
              <w:t>Kickdown (km) [km]</w:t>
            </w:r>
          </w:p>
        </w:tc>
        <w:tc>
          <w:tcPr>
            <w:tcW w:type="dxa" w:w="4320"/>
          </w:tcPr>
          <w:p>
            <w:r>
              <w:t>12.5</w:t>
            </w:r>
          </w:p>
        </w:tc>
      </w:tr>
      <w:tr>
        <w:tc>
          <w:tcPr>
            <w:tcW w:type="dxa" w:w="4320"/>
          </w:tcPr>
          <w:p>
            <w:r>
              <w:t>Afstand med kørehastighedsregulering (&gt; 50 km/h) [km]</w:t>
            </w:r>
          </w:p>
        </w:tc>
        <w:tc>
          <w:tcPr>
            <w:tcW w:type="dxa" w:w="4320"/>
          </w:tcPr>
          <w:p>
            <w:r>
              <w:t>2201.2</w:t>
            </w:r>
          </w:p>
        </w:tc>
      </w:tr>
      <w:tr>
        <w:tc>
          <w:tcPr>
            <w:tcW w:type="dxa" w:w="4320"/>
          </w:tcPr>
          <w:p>
            <w:r>
              <w:t>Afstand &gt; 50 km/h uden kørehastighedsregulering [km]</w:t>
            </w:r>
          </w:p>
        </w:tc>
        <w:tc>
          <w:tcPr>
            <w:tcW w:type="dxa" w:w="4320"/>
          </w:tcPr>
          <w:p>
            <w:r>
              <w:t>1099.3</w:t>
            </w:r>
          </w:p>
        </w:tc>
      </w:tr>
      <w:tr>
        <w:tc>
          <w:tcPr>
            <w:tcW w:type="dxa" w:w="4320"/>
          </w:tcPr>
          <w:p>
            <w:r>
              <w:t>Forbrug med kørehastighedsregulering [l/100km]</w:t>
            </w:r>
          </w:p>
        </w:tc>
        <w:tc>
          <w:tcPr>
            <w:tcW w:type="dxa" w:w="4320"/>
          </w:tcPr>
          <w:p>
            <w:r>
              <w:t>25.1</w:t>
            </w:r>
          </w:p>
        </w:tc>
      </w:tr>
      <w:tr>
        <w:tc>
          <w:tcPr>
            <w:tcW w:type="dxa" w:w="4320"/>
          </w:tcPr>
          <w:p>
            <w:r>
              <w:t>Forbrug uden kørehastighedsregulering [l/100km]</w:t>
            </w:r>
          </w:p>
        </w:tc>
        <w:tc>
          <w:tcPr>
            <w:tcW w:type="dxa" w:w="4320"/>
          </w:tcPr>
          <w:p>
            <w:r>
              <w:t>28.7</w:t>
            </w:r>
          </w:p>
        </w:tc>
      </w:tr>
      <w:tr>
        <w:tc>
          <w:tcPr>
            <w:tcW w:type="dxa" w:w="4320"/>
          </w:tcPr>
          <w:p>
            <w:r>
              <w:t>Driftsbremse (km) [km]</w:t>
            </w:r>
          </w:p>
        </w:tc>
        <w:tc>
          <w:tcPr>
            <w:tcW w:type="dxa" w:w="4320"/>
          </w:tcPr>
          <w:p>
            <w:r>
              <w:t>169.1</w:t>
            </w:r>
          </w:p>
        </w:tc>
      </w:tr>
      <w:tr>
        <w:tc>
          <w:tcPr>
            <w:tcW w:type="dxa" w:w="4320"/>
          </w:tcPr>
          <w:p>
            <w:r>
              <w:t>Afstand motorbremse [km]</w:t>
            </w:r>
          </w:p>
        </w:tc>
        <w:tc>
          <w:tcPr>
            <w:tcW w:type="dxa" w:w="4320"/>
          </w:tcPr>
          <w:p>
            <w:r>
              <w:t>65.6</w:t>
            </w:r>
          </w:p>
        </w:tc>
      </w:tr>
      <w:tr>
        <w:tc>
          <w:tcPr>
            <w:tcW w:type="dxa" w:w="4320"/>
          </w:tcPr>
          <w:p>
            <w:r>
              <w:t>Overspeed (km uden påløbsdrift) [km]</w:t>
            </w:r>
          </w:p>
        </w:tc>
        <w:tc>
          <w:tcPr>
            <w:tcW w:type="dxa" w:w="4320"/>
          </w:tcPr>
          <w:p>
            <w:r>
              <w:t>2259.5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51:07:55</w:t>
            </w:r>
          </w:p>
        </w:tc>
      </w:tr>
      <w:tr>
        <w:tc>
          <w:tcPr>
            <w:tcW w:type="dxa" w:w="4320"/>
          </w:tcPr>
          <w:p>
            <w:r>
              <w:t>Køretid [hh:mm:ss]</w:t>
            </w:r>
          </w:p>
        </w:tc>
        <w:tc>
          <w:tcPr>
            <w:tcW w:type="dxa" w:w="4320"/>
          </w:tcPr>
          <w:p>
            <w:r>
              <w:t>46:10:24</w:t>
            </w:r>
          </w:p>
        </w:tc>
      </w:tr>
      <w:tr>
        <w:tc>
          <w:tcPr>
            <w:tcW w:type="dxa" w:w="4320"/>
          </w:tcPr>
          <w:p>
            <w:r>
              <w:t>Tomgang / stilstandstid [hh:mm:ss]</w:t>
            </w:r>
          </w:p>
        </w:tc>
        <w:tc>
          <w:tcPr>
            <w:tcW w:type="dxa" w:w="4320"/>
          </w:tcPr>
          <w:p>
            <w:r>
              <w:t>04:57:31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(August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7.9%</w:t>
            </w:r>
          </w:p>
        </w:tc>
        <w:tc>
          <w:tcPr>
            <w:tcW w:type="dxa" w:w="1728"/>
          </w:tcPr>
          <w:p>
            <w:r>
              <w:t>9.7%</w:t>
            </w:r>
          </w:p>
        </w:tc>
        <w:tc>
          <w:tcPr>
            <w:tcW w:type="dxa" w:w="1728"/>
          </w:tcPr>
          <w:p>
            <w:r>
              <w:t>Under 5%</w:t>
            </w:r>
          </w:p>
        </w:tc>
        <w:tc>
          <w:tcPr>
            <w:tcW w:type="dxa" w:w="1728"/>
          </w:tcPr>
          <w:p>
            <w:r>
              <w:rPr>
                <w:color w:val="FF0000"/>
              </w:rPr>
              <w:t>+23.1%</w:t>
            </w:r>
          </w:p>
        </w:tc>
      </w:tr>
      <w:tr>
        <w:tc>
          <w:tcPr>
            <w:tcW w:type="dxa" w:w="1728"/>
          </w:tcPr>
          <w:p>
            <w:r>
              <w:t>Procentdel af køretid hvor fartpilot er aktivt. Højere er bedre.</w:t>
            </w:r>
          </w:p>
        </w:tc>
        <w:tc>
          <w:tcPr>
            <w:tcW w:type="dxa" w:w="1728"/>
          </w:tcPr>
          <w:p>
            <w:r>
              <w:t>67.7%</w:t>
            </w:r>
          </w:p>
        </w:tc>
        <w:tc>
          <w:tcPr>
            <w:tcW w:type="dxa" w:w="1728"/>
          </w:tcPr>
          <w:p>
            <w:r>
              <w:t>66.7%</w:t>
            </w:r>
          </w:p>
        </w:tc>
        <w:tc>
          <w:tcPr>
            <w:tcW w:type="dxa" w:w="1728"/>
          </w:tcPr>
          <w:p>
            <w:r>
              <w:t>Over 66,5%</w:t>
            </w:r>
          </w:p>
        </w:tc>
        <w:tc>
          <w:tcPr>
            <w:tcW w:type="dxa" w:w="1728"/>
          </w:tcPr>
          <w:p>
            <w:r>
              <w:rPr>
                <w:color w:val="FF0000"/>
              </w:rPr>
              <w:t>-1.5%</w:t>
            </w:r>
          </w:p>
        </w:tc>
      </w:tr>
      <w:tr>
        <w:tc>
          <w:tcPr>
            <w:tcW w:type="dxa" w:w="1728"/>
          </w:tcPr>
          <w:p>
            <w:r>
              <w:t>Procentdel af total bremsning udført med motorbremse. Højere er bedre.</w:t>
            </w:r>
          </w:p>
        </w:tc>
        <w:tc>
          <w:tcPr>
            <w:tcW w:type="dxa" w:w="1728"/>
          </w:tcPr>
          <w:p>
            <w:r>
              <w:t>35.4%</w:t>
            </w:r>
          </w:p>
        </w:tc>
        <w:tc>
          <w:tcPr>
            <w:tcW w:type="dxa" w:w="1728"/>
          </w:tcPr>
          <w:p>
            <w:r>
              <w:t>28.0%</w:t>
            </w:r>
          </w:p>
        </w:tc>
        <w:tc>
          <w:tcPr>
            <w:tcW w:type="dxa" w:w="1728"/>
          </w:tcPr>
          <w:p>
            <w:r>
              <w:t>Over 56%</w:t>
            </w:r>
          </w:p>
        </w:tc>
        <w:tc>
          <w:tcPr>
            <w:tcW w:type="dxa" w:w="1728"/>
          </w:tcPr>
          <w:p>
            <w:r>
              <w:rPr>
                <w:color w:val="FF0000"/>
              </w:rPr>
              <w:t>-21.0%</w:t>
            </w:r>
          </w:p>
        </w:tc>
      </w:tr>
      <w:tr>
        <w:tc>
          <w:tcPr>
            <w:tcW w:type="dxa" w:w="1728"/>
          </w:tcPr>
          <w:p>
            <w:r>
              <w:t>Procentdel af køretid i påløbsdrift. Højere er bedre.</w:t>
            </w:r>
          </w:p>
        </w:tc>
        <w:tc>
          <w:tcPr>
            <w:tcW w:type="dxa" w:w="1728"/>
          </w:tcPr>
          <w:p>
            <w:r>
              <w:t>5.6%</w:t>
            </w:r>
          </w:p>
        </w:tc>
        <w:tc>
          <w:tcPr>
            <w:tcW w:type="dxa" w:w="1728"/>
          </w:tcPr>
          <w:p>
            <w:r>
              <w:t>4.7%</w:t>
            </w:r>
          </w:p>
        </w:tc>
        <w:tc>
          <w:tcPr>
            <w:tcW w:type="dxa" w:w="1728"/>
          </w:tcPr>
          <w:p>
            <w:r>
              <w:t>Over 7%</w:t>
            </w:r>
          </w:p>
        </w:tc>
        <w:tc>
          <w:tcPr>
            <w:tcW w:type="dxa" w:w="1728"/>
          </w:tcPr>
          <w:p>
            <w:r>
              <w:rPr>
                <w:color w:val="FF0000"/>
              </w:rPr>
              <w:t>-16.3%</w:t>
            </w:r>
          </w:p>
        </w:tc>
      </w:tr>
      <w:tr>
        <w:tc>
          <w:tcPr>
            <w:tcW w:type="dxa" w:w="1728"/>
          </w:tcPr>
          <w:p>
            <w:r>
              <w:t>Antal kilometer kørt per liter brændstof. Højere er bedre.</w:t>
            </w:r>
          </w:p>
        </w:tc>
        <w:tc>
          <w:tcPr>
            <w:tcW w:type="dxa" w:w="1728"/>
          </w:tcPr>
          <w:p>
            <w:r>
              <w:t>4.00 km/l</w:t>
            </w:r>
          </w:p>
        </w:tc>
        <w:tc>
          <w:tcPr>
            <w:tcW w:type="dxa" w:w="1728"/>
          </w:tcPr>
          <w:p>
            <w:r>
              <w:t>3.71 km/l</w:t>
            </w:r>
          </w:p>
        </w:tc>
        <w:tc>
          <w:tcPr>
            <w:tcW w:type="dxa" w:w="1728"/>
          </w:tcPr>
          <w:p>
            <w:r/>
          </w:p>
        </w:tc>
        <w:tc>
          <w:tcPr>
            <w:tcW w:type="dxa" w:w="1728"/>
          </w:tcPr>
          <w:p>
            <w:r>
              <w:rPr>
                <w:color w:val="FF0000"/>
              </w:rPr>
              <w:t>-7.2%</w:t>
            </w:r>
          </w:p>
        </w:tc>
      </w:tr>
      <w:tr>
        <w:tc>
          <w:tcPr>
            <w:tcW w:type="dxa" w:w="1728"/>
          </w:tcPr>
          <w:p>
            <w:r>
              <w:t>Brændstofforbrug justeret for lastens vægt. Lavere er bedre.</w:t>
            </w:r>
          </w:p>
        </w:tc>
        <w:tc>
          <w:tcPr>
            <w:tcW w:type="dxa" w:w="1728"/>
          </w:tcPr>
          <w:p>
            <w:r>
              <w:t>0.89 l/100km/t</w:t>
            </w:r>
          </w:p>
        </w:tc>
        <w:tc>
          <w:tcPr>
            <w:tcW w:type="dxa" w:w="1728"/>
          </w:tcPr>
          <w:p>
            <w:r>
              <w:t>0.96 l/100km/t</w:t>
            </w:r>
          </w:p>
        </w:tc>
        <w:tc>
          <w:tcPr>
            <w:tcW w:type="dxa" w:w="1728"/>
          </w:tcPr>
          <w:p>
            <w:r/>
          </w:p>
        </w:tc>
        <w:tc>
          <w:tcPr>
            <w:tcW w:type="dxa" w:w="1728"/>
          </w:tcPr>
          <w:p>
            <w:r>
              <w:rPr>
                <w:color w:val="FF0000"/>
              </w:rPr>
              <w:t>+7.8%</w:t>
            </w:r>
          </w:p>
        </w:tc>
      </w:tr>
      <w:tr>
        <w:tc>
          <w:tcPr>
            <w:tcW w:type="dxa" w:w="1728"/>
          </w:tcPr>
          <w:p>
            <w:r>
              <w:t>Procentdel af køretid over hastighedsgrænsen. Lavere er bedre.</w:t>
            </w:r>
          </w:p>
        </w:tc>
        <w:tc>
          <w:tcPr>
            <w:tcW w:type="dxa" w:w="1728"/>
          </w:tcPr>
          <w:p>
            <w:r>
              <w:t>62.2%</w:t>
            </w:r>
          </w:p>
        </w:tc>
        <w:tc>
          <w:tcPr>
            <w:tcW w:type="dxa" w:w="1728"/>
          </w:tcPr>
          <w:p>
            <w:r>
              <w:t>63.5%</w:t>
            </w:r>
          </w:p>
        </w:tc>
        <w:tc>
          <w:tcPr>
            <w:tcW w:type="dxa" w:w="1728"/>
          </w:tcPr>
          <w:p>
            <w:r/>
          </w:p>
        </w:tc>
        <w:tc>
          <w:tcPr>
            <w:tcW w:type="dxa" w:w="1728"/>
          </w:tcPr>
          <w:p>
            <w:r>
              <w:rPr>
                <w:color w:val="FF0000"/>
              </w:rPr>
              <w:t>+2.0%</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Nielsen, Henrik Kloster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30.0</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29.4</w:t>
            </w:r>
          </w:p>
        </w:tc>
      </w:tr>
      <w:tr>
        <w:tc>
          <w:tcPr>
            <w:tcW w:type="dxa" w:w="4320"/>
          </w:tcPr>
          <w:p>
            <w:r>
              <w:t>Forbrug [l]</w:t>
            </w:r>
          </w:p>
        </w:tc>
        <w:tc>
          <w:tcPr>
            <w:tcW w:type="dxa" w:w="4320"/>
          </w:tcPr>
          <w:p>
            <w:r>
              <w:t>1976.5</w:t>
            </w:r>
          </w:p>
        </w:tc>
      </w:tr>
      <w:tr>
        <w:tc>
          <w:tcPr>
            <w:tcW w:type="dxa" w:w="4320"/>
          </w:tcPr>
          <w:p>
            <w:r>
              <w:t>Kørestrækning [km]</w:t>
            </w:r>
          </w:p>
        </w:tc>
        <w:tc>
          <w:tcPr>
            <w:tcW w:type="dxa" w:w="4320"/>
          </w:tcPr>
          <w:p>
            <w:r>
              <w:t>6578.7</w:t>
            </w:r>
          </w:p>
        </w:tc>
      </w:tr>
      <w:tr>
        <w:tc>
          <w:tcPr>
            <w:tcW w:type="dxa" w:w="4320"/>
          </w:tcPr>
          <w:p>
            <w:r>
              <w:t>Ø totalvægt [t]</w:t>
            </w:r>
          </w:p>
        </w:tc>
        <w:tc>
          <w:tcPr>
            <w:tcW w:type="dxa" w:w="4320"/>
          </w:tcPr>
          <w:p>
            <w:r>
              <w:t>29.9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242.1</w:t>
            </w:r>
          </w:p>
        </w:tc>
      </w:tr>
      <w:tr>
        <w:tc>
          <w:tcPr>
            <w:tcW w:type="dxa" w:w="4320"/>
          </w:tcPr>
          <w:p>
            <w:r>
              <w:t>Afstand i påløbsdrift [km]</w:t>
            </w:r>
          </w:p>
        </w:tc>
        <w:tc>
          <w:tcPr>
            <w:tcW w:type="dxa" w:w="4320"/>
          </w:tcPr>
          <w:p>
            <w:r>
              <w:t>51.2</w:t>
            </w:r>
          </w:p>
        </w:tc>
      </w:tr>
      <w:tr>
        <w:tc>
          <w:tcPr>
            <w:tcW w:type="dxa" w:w="4320"/>
          </w:tcPr>
          <w:p>
            <w:r>
              <w:t>Kickdown (km) [km]</w:t>
            </w:r>
          </w:p>
        </w:tc>
        <w:tc>
          <w:tcPr>
            <w:tcW w:type="dxa" w:w="4320"/>
          </w:tcPr>
          <w:p>
            <w:r>
              <w:t>957.7</w:t>
            </w:r>
          </w:p>
        </w:tc>
      </w:tr>
      <w:tr>
        <w:tc>
          <w:tcPr>
            <w:tcW w:type="dxa" w:w="4320"/>
          </w:tcPr>
          <w:p>
            <w:r>
              <w:t>Afstand med kørehastighedsregulering (&gt; 50 km/h) [km]</w:t>
            </w:r>
          </w:p>
        </w:tc>
        <w:tc>
          <w:tcPr>
            <w:tcW w:type="dxa" w:w="4320"/>
          </w:tcPr>
          <w:p>
            <w:r>
              <w:t>831.6</w:t>
            </w:r>
          </w:p>
        </w:tc>
      </w:tr>
      <w:tr>
        <w:tc>
          <w:tcPr>
            <w:tcW w:type="dxa" w:w="4320"/>
          </w:tcPr>
          <w:p>
            <w:r>
              <w:t>Afstand &gt; 50 km/h uden kørehastighedsregulering [km]</w:t>
            </w:r>
          </w:p>
        </w:tc>
        <w:tc>
          <w:tcPr>
            <w:tcW w:type="dxa" w:w="4320"/>
          </w:tcPr>
          <w:p>
            <w:r>
              <w:t>5017.1</w:t>
            </w:r>
          </w:p>
        </w:tc>
      </w:tr>
      <w:tr>
        <w:tc>
          <w:tcPr>
            <w:tcW w:type="dxa" w:w="4320"/>
          </w:tcPr>
          <w:p>
            <w:r>
              <w:t>Forbrug med kørehastighedsregulering [l/100km]</w:t>
            </w:r>
          </w:p>
        </w:tc>
        <w:tc>
          <w:tcPr>
            <w:tcW w:type="dxa" w:w="4320"/>
          </w:tcPr>
          <w:p>
            <w:r>
              <w:t>26.8</w:t>
            </w:r>
          </w:p>
        </w:tc>
      </w:tr>
      <w:tr>
        <w:tc>
          <w:tcPr>
            <w:tcW w:type="dxa" w:w="4320"/>
          </w:tcPr>
          <w:p>
            <w:r>
              <w:t>Forbrug uden kørehastighedsregulering [l/100km]</w:t>
            </w:r>
          </w:p>
        </w:tc>
        <w:tc>
          <w:tcPr>
            <w:tcW w:type="dxa" w:w="4320"/>
          </w:tcPr>
          <w:p>
            <w:r>
              <w:t>29.0</w:t>
            </w:r>
          </w:p>
        </w:tc>
      </w:tr>
      <w:tr>
        <w:tc>
          <w:tcPr>
            <w:tcW w:type="dxa" w:w="4320"/>
          </w:tcPr>
          <w:p>
            <w:r>
              <w:t>Driftsbremse (km) [km]</w:t>
            </w:r>
          </w:p>
        </w:tc>
        <w:tc>
          <w:tcPr>
            <w:tcW w:type="dxa" w:w="4320"/>
          </w:tcPr>
          <w:p>
            <w:r>
              <w:t>286.5</w:t>
            </w:r>
          </w:p>
        </w:tc>
      </w:tr>
      <w:tr>
        <w:tc>
          <w:tcPr>
            <w:tcW w:type="dxa" w:w="4320"/>
          </w:tcPr>
          <w:p>
            <w:r>
              <w:t>Afstand motorbremse [km]</w:t>
            </w:r>
          </w:p>
        </w:tc>
        <w:tc>
          <w:tcPr>
            <w:tcW w:type="dxa" w:w="4320"/>
          </w:tcPr>
          <w:p>
            <w:r>
              <w:t>86.4</w:t>
            </w:r>
          </w:p>
        </w:tc>
      </w:tr>
      <w:tr>
        <w:tc>
          <w:tcPr>
            <w:tcW w:type="dxa" w:w="4320"/>
          </w:tcPr>
          <w:p>
            <w:r>
              <w:t>Overspeed (km uden påløbsdrift) [km]</w:t>
            </w:r>
          </w:p>
        </w:tc>
        <w:tc>
          <w:tcPr>
            <w:tcW w:type="dxa" w:w="4320"/>
          </w:tcPr>
          <w:p>
            <w:r>
              <w:t>4217.5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109:42:37</w:t>
            </w:r>
          </w:p>
        </w:tc>
      </w:tr>
      <w:tr>
        <w:tc>
          <w:tcPr>
            <w:tcW w:type="dxa" w:w="4320"/>
          </w:tcPr>
          <w:p>
            <w:r>
              <w:t>Køretid [hh:mm:ss]</w:t>
            </w:r>
          </w:p>
        </w:tc>
        <w:tc>
          <w:tcPr>
            <w:tcW w:type="dxa" w:w="4320"/>
          </w:tcPr>
          <w:p>
            <w:r>
              <w:t>95:08:13</w:t>
            </w:r>
          </w:p>
        </w:tc>
      </w:tr>
      <w:tr>
        <w:tc>
          <w:tcPr>
            <w:tcW w:type="dxa" w:w="4320"/>
          </w:tcPr>
          <w:p>
            <w:r>
              <w:t>Tomgang / stilstandstid [hh:mm:ss]</w:t>
            </w:r>
          </w:p>
        </w:tc>
        <w:tc>
          <w:tcPr>
            <w:tcW w:type="dxa" w:w="4320"/>
          </w:tcPr>
          <w:p>
            <w:r>
              <w:t>14:34:23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12.2%</w:t>
            </w:r>
          </w:p>
        </w:tc>
        <w:tc>
          <w:tcPr>
            <w:tcW w:type="dxa" w:w="1728"/>
          </w:tcPr>
          <w:p>
            <w:r>
              <w:t>13.3%</w:t>
            </w:r>
          </w:p>
        </w:tc>
        <w:tc>
          <w:tcPr>
            <w:tcW w:type="dxa" w:w="1728"/>
          </w:tcPr>
          <w:p>
            <w:r>
              <w:t>Under 5%</w:t>
            </w:r>
          </w:p>
        </w:tc>
        <w:tc>
          <w:tcPr>
            <w:tcW w:type="dxa" w:w="1728"/>
          </w:tcPr>
          <w:p>
            <w:r>
              <w:rPr>
                <w:color w:val="FF0000"/>
              </w:rPr>
              <w:t>+8.5%</w:t>
            </w:r>
          </w:p>
        </w:tc>
      </w:tr>
      <w:tr>
        <w:tc>
          <w:tcPr>
            <w:tcW w:type="dxa" w:w="1728"/>
          </w:tcPr>
          <w:p>
            <w:r>
              <w:t>Procentdel af køretid hvor fartpilot er aktivt. Højere er bedre.</w:t>
            </w:r>
          </w:p>
        </w:tc>
        <w:tc>
          <w:tcPr>
            <w:tcW w:type="dxa" w:w="1728"/>
          </w:tcPr>
          <w:p>
            <w:r>
              <w:t>10.7%</w:t>
            </w:r>
          </w:p>
        </w:tc>
        <w:tc>
          <w:tcPr>
            <w:tcW w:type="dxa" w:w="1728"/>
          </w:tcPr>
          <w:p>
            <w:r>
              <w:t>14.2%</w:t>
            </w:r>
          </w:p>
        </w:tc>
        <w:tc>
          <w:tcPr>
            <w:tcW w:type="dxa" w:w="1728"/>
          </w:tcPr>
          <w:p>
            <w:r>
              <w:t>Over 66,5%</w:t>
            </w:r>
          </w:p>
        </w:tc>
        <w:tc>
          <w:tcPr>
            <w:tcW w:type="dxa" w:w="1728"/>
          </w:tcPr>
          <w:p>
            <w:r>
              <w:rPr>
                <w:color w:val="008000"/>
              </w:rPr>
              <w:t>+32.4%</w:t>
            </w:r>
          </w:p>
        </w:tc>
      </w:tr>
      <w:tr>
        <w:tc>
          <w:tcPr>
            <w:tcW w:type="dxa" w:w="1728"/>
          </w:tcPr>
          <w:p>
            <w:r>
              <w:t>Procentdel af total bremsning udført med motorbremse. Højere er bedre.</w:t>
            </w:r>
          </w:p>
        </w:tc>
        <w:tc>
          <w:tcPr>
            <w:tcW w:type="dxa" w:w="1728"/>
          </w:tcPr>
          <w:p>
            <w:r>
              <w:t>25.5%</w:t>
            </w:r>
          </w:p>
        </w:tc>
        <w:tc>
          <w:tcPr>
            <w:tcW w:type="dxa" w:w="1728"/>
          </w:tcPr>
          <w:p>
            <w:r>
              <w:t>23.2%</w:t>
            </w:r>
          </w:p>
        </w:tc>
        <w:tc>
          <w:tcPr>
            <w:tcW w:type="dxa" w:w="1728"/>
          </w:tcPr>
          <w:p>
            <w:r>
              <w:t>Over 56%</w:t>
            </w:r>
          </w:p>
        </w:tc>
        <w:tc>
          <w:tcPr>
            <w:tcW w:type="dxa" w:w="1728"/>
          </w:tcPr>
          <w:p>
            <w:r>
              <w:rPr>
                <w:color w:val="FF0000"/>
              </w:rPr>
              <w:t>-9.3%</w:t>
            </w:r>
          </w:p>
        </w:tc>
      </w:tr>
      <w:tr>
        <w:tc>
          <w:tcPr>
            <w:tcW w:type="dxa" w:w="1728"/>
          </w:tcPr>
          <w:p>
            <w:r>
              <w:t>Procentdel af køretid i påløbsdrift. Højere er bedre.</w:t>
            </w:r>
          </w:p>
        </w:tc>
        <w:tc>
          <w:tcPr>
            <w:tcW w:type="dxa" w:w="1728"/>
          </w:tcPr>
          <w:p>
            <w:r>
              <w:t>5.9%</w:t>
            </w:r>
          </w:p>
        </w:tc>
        <w:tc>
          <w:tcPr>
            <w:tcW w:type="dxa" w:w="1728"/>
          </w:tcPr>
          <w:p>
            <w:r>
              <w:t>4.5%</w:t>
            </w:r>
          </w:p>
        </w:tc>
        <w:tc>
          <w:tcPr>
            <w:tcW w:type="dxa" w:w="1728"/>
          </w:tcPr>
          <w:p>
            <w:r>
              <w:t>Over 7%</w:t>
            </w:r>
          </w:p>
        </w:tc>
        <w:tc>
          <w:tcPr>
            <w:tcW w:type="dxa" w:w="1728"/>
          </w:tcPr>
          <w:p>
            <w:r>
              <w:rPr>
                <w:color w:val="FF0000"/>
              </w:rPr>
              <w:t>-24.8%</w:t>
            </w:r>
          </w:p>
        </w:tc>
      </w:tr>
      <w:tr>
        <w:tc>
          <w:tcPr>
            <w:tcW w:type="dxa" w:w="1728"/>
          </w:tcPr>
          <w:p>
            <w:r>
              <w:t>Antal kilometer kørt per liter brændstof. Højere er bedre.</w:t>
            </w:r>
          </w:p>
        </w:tc>
        <w:tc>
          <w:tcPr>
            <w:tcW w:type="dxa" w:w="1728"/>
          </w:tcPr>
          <w:p>
            <w:r>
              <w:t>3.20 km/l</w:t>
            </w:r>
          </w:p>
        </w:tc>
        <w:tc>
          <w:tcPr>
            <w:tcW w:type="dxa" w:w="1728"/>
          </w:tcPr>
          <w:p>
            <w:r>
              <w:t>3.33 km/l</w:t>
            </w:r>
          </w:p>
        </w:tc>
        <w:tc>
          <w:tcPr>
            <w:tcW w:type="dxa" w:w="1728"/>
          </w:tcPr>
          <w:p>
            <w:r/>
          </w:p>
        </w:tc>
        <w:tc>
          <w:tcPr>
            <w:tcW w:type="dxa" w:w="1728"/>
          </w:tcPr>
          <w:p>
            <w:r>
              <w:rPr>
                <w:color w:val="008000"/>
              </w:rPr>
              <w:t>+4.1%</w:t>
            </w:r>
          </w:p>
        </w:tc>
      </w:tr>
      <w:tr>
        <w:tc>
          <w:tcPr>
            <w:tcW w:type="dxa" w:w="1728"/>
          </w:tcPr>
          <w:p>
            <w:r>
              <w:t>Brændstofforbrug justeret for lastens vægt. Lavere er bedre.</w:t>
            </w:r>
          </w:p>
        </w:tc>
        <w:tc>
          <w:tcPr>
            <w:tcW w:type="dxa" w:w="1728"/>
          </w:tcPr>
          <w:p>
            <w:r>
              <w:t>0.95 l/100km/t</w:t>
            </w:r>
          </w:p>
        </w:tc>
        <w:tc>
          <w:tcPr>
            <w:tcW w:type="dxa" w:w="1728"/>
          </w:tcPr>
          <w:p>
            <w:r>
              <w:t>1.00 l/100km/t</w:t>
            </w:r>
          </w:p>
        </w:tc>
        <w:tc>
          <w:tcPr>
            <w:tcW w:type="dxa" w:w="1728"/>
          </w:tcPr>
          <w:p>
            <w:r/>
          </w:p>
        </w:tc>
        <w:tc>
          <w:tcPr>
            <w:tcW w:type="dxa" w:w="1728"/>
          </w:tcPr>
          <w:p>
            <w:r>
              <w:rPr>
                <w:color w:val="FF0000"/>
              </w:rPr>
              <w:t>+5.7%</w:t>
            </w:r>
          </w:p>
        </w:tc>
      </w:tr>
      <w:tr>
        <w:tc>
          <w:tcPr>
            <w:tcW w:type="dxa" w:w="1728"/>
          </w:tcPr>
          <w:p>
            <w:r>
              <w:t>Procentdel af køretid over hastighedsgrænsen. Lavere er bedre.</w:t>
            </w:r>
          </w:p>
        </w:tc>
        <w:tc>
          <w:tcPr>
            <w:tcW w:type="dxa" w:w="1728"/>
          </w:tcPr>
          <w:p>
            <w:r>
              <w:t>54.6%</w:t>
            </w:r>
          </w:p>
        </w:tc>
        <w:tc>
          <w:tcPr>
            <w:tcW w:type="dxa" w:w="1728"/>
          </w:tcPr>
          <w:p>
            <w:r>
              <w:t>64.1%</w:t>
            </w:r>
          </w:p>
        </w:tc>
        <w:tc>
          <w:tcPr>
            <w:tcW w:type="dxa" w:w="1728"/>
          </w:tcPr>
          <w:p>
            <w:r/>
          </w:p>
        </w:tc>
        <w:tc>
          <w:tcPr>
            <w:tcW w:type="dxa" w:w="1728"/>
          </w:tcPr>
          <w:p>
            <w:r>
              <w:rPr>
                <w:color w:val="FF0000"/>
              </w:rPr>
              <w:t>+17.4%</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Nielsen, Henrik Nilaus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28.6</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28.1</w:t>
            </w:r>
          </w:p>
        </w:tc>
      </w:tr>
      <w:tr>
        <w:tc>
          <w:tcPr>
            <w:tcW w:type="dxa" w:w="4320"/>
          </w:tcPr>
          <w:p>
            <w:r>
              <w:t>Forbrug [l]</w:t>
            </w:r>
          </w:p>
        </w:tc>
        <w:tc>
          <w:tcPr>
            <w:tcW w:type="dxa" w:w="4320"/>
          </w:tcPr>
          <w:p>
            <w:r>
              <w:t>1318.5</w:t>
            </w:r>
          </w:p>
        </w:tc>
      </w:tr>
      <w:tr>
        <w:tc>
          <w:tcPr>
            <w:tcW w:type="dxa" w:w="4320"/>
          </w:tcPr>
          <w:p>
            <w:r>
              <w:t>Kørestrækning [km]</w:t>
            </w:r>
          </w:p>
        </w:tc>
        <w:tc>
          <w:tcPr>
            <w:tcW w:type="dxa" w:w="4320"/>
          </w:tcPr>
          <w:p>
            <w:r>
              <w:t>4612.5</w:t>
            </w:r>
          </w:p>
        </w:tc>
      </w:tr>
      <w:tr>
        <w:tc>
          <w:tcPr>
            <w:tcW w:type="dxa" w:w="4320"/>
          </w:tcPr>
          <w:p>
            <w:r>
              <w:t>Ø totalvægt [t]</w:t>
            </w:r>
          </w:p>
        </w:tc>
        <w:tc>
          <w:tcPr>
            <w:tcW w:type="dxa" w:w="4320"/>
          </w:tcPr>
          <w:p>
            <w:r>
              <w:t>28.4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203.5</w:t>
            </w:r>
          </w:p>
        </w:tc>
      </w:tr>
      <w:tr>
        <w:tc>
          <w:tcPr>
            <w:tcW w:type="dxa" w:w="4320"/>
          </w:tcPr>
          <w:p>
            <w:r>
              <w:t>Afstand i påløbsdrift [km]</w:t>
            </w:r>
          </w:p>
        </w:tc>
        <w:tc>
          <w:tcPr>
            <w:tcW w:type="dxa" w:w="4320"/>
          </w:tcPr>
          <w:p>
            <w:r>
              <w:t>55.3</w:t>
            </w:r>
          </w:p>
        </w:tc>
      </w:tr>
      <w:tr>
        <w:tc>
          <w:tcPr>
            <w:tcW w:type="dxa" w:w="4320"/>
          </w:tcPr>
          <w:p>
            <w:r>
              <w:t>Kickdown (km) [km]</w:t>
            </w:r>
          </w:p>
        </w:tc>
        <w:tc>
          <w:tcPr>
            <w:tcW w:type="dxa" w:w="4320"/>
          </w:tcPr>
          <w:p>
            <w:r>
              <w:t>5.6</w:t>
            </w:r>
          </w:p>
        </w:tc>
      </w:tr>
      <w:tr>
        <w:tc>
          <w:tcPr>
            <w:tcW w:type="dxa" w:w="4320"/>
          </w:tcPr>
          <w:p>
            <w:r>
              <w:t>Afstand med kørehastighedsregulering (&gt; 50 km/h) [km]</w:t>
            </w:r>
          </w:p>
        </w:tc>
        <w:tc>
          <w:tcPr>
            <w:tcW w:type="dxa" w:w="4320"/>
          </w:tcPr>
          <w:p>
            <w:r>
              <w:t>2910.8</w:t>
            </w:r>
          </w:p>
        </w:tc>
      </w:tr>
      <w:tr>
        <w:tc>
          <w:tcPr>
            <w:tcW w:type="dxa" w:w="4320"/>
          </w:tcPr>
          <w:p>
            <w:r>
              <w:t>Afstand &gt; 50 km/h uden kørehastighedsregulering [km]</w:t>
            </w:r>
          </w:p>
        </w:tc>
        <w:tc>
          <w:tcPr>
            <w:tcW w:type="dxa" w:w="4320"/>
          </w:tcPr>
          <w:p>
            <w:r>
              <w:t>1033.7</w:t>
            </w:r>
          </w:p>
        </w:tc>
      </w:tr>
      <w:tr>
        <w:tc>
          <w:tcPr>
            <w:tcW w:type="dxa" w:w="4320"/>
          </w:tcPr>
          <w:p>
            <w:r>
              <w:t>Forbrug med kørehastighedsregulering [l/100km]</w:t>
            </w:r>
          </w:p>
        </w:tc>
        <w:tc>
          <w:tcPr>
            <w:tcW w:type="dxa" w:w="4320"/>
          </w:tcPr>
          <w:p>
            <w:r>
              <w:t>25.4</w:t>
            </w:r>
          </w:p>
        </w:tc>
      </w:tr>
      <w:tr>
        <w:tc>
          <w:tcPr>
            <w:tcW w:type="dxa" w:w="4320"/>
          </w:tcPr>
          <w:p>
            <w:r>
              <w:t>Forbrug uden kørehastighedsregulering [l/100km]</w:t>
            </w:r>
          </w:p>
        </w:tc>
        <w:tc>
          <w:tcPr>
            <w:tcW w:type="dxa" w:w="4320"/>
          </w:tcPr>
          <w:p>
            <w:r>
              <w:t>29.1</w:t>
            </w:r>
          </w:p>
        </w:tc>
      </w:tr>
      <w:tr>
        <w:tc>
          <w:tcPr>
            <w:tcW w:type="dxa" w:w="4320"/>
          </w:tcPr>
          <w:p>
            <w:r>
              <w:t>Driftsbremse (km) [km]</w:t>
            </w:r>
          </w:p>
        </w:tc>
        <w:tc>
          <w:tcPr>
            <w:tcW w:type="dxa" w:w="4320"/>
          </w:tcPr>
          <w:p>
            <w:r>
              <w:t>179.4</w:t>
            </w:r>
          </w:p>
        </w:tc>
      </w:tr>
      <w:tr>
        <w:tc>
          <w:tcPr>
            <w:tcW w:type="dxa" w:w="4320"/>
          </w:tcPr>
          <w:p>
            <w:r>
              <w:t>Afstand motorbremse [km]</w:t>
            </w:r>
          </w:p>
        </w:tc>
        <w:tc>
          <w:tcPr>
            <w:tcW w:type="dxa" w:w="4320"/>
          </w:tcPr>
          <w:p>
            <w:r>
              <w:t>39.3</w:t>
            </w:r>
          </w:p>
        </w:tc>
      </w:tr>
      <w:tr>
        <w:tc>
          <w:tcPr>
            <w:tcW w:type="dxa" w:w="4320"/>
          </w:tcPr>
          <w:p>
            <w:r>
              <w:t>Overspeed (km uden påløbsdrift) [km]</w:t>
            </w:r>
          </w:p>
        </w:tc>
        <w:tc>
          <w:tcPr>
            <w:tcW w:type="dxa" w:w="4320"/>
          </w:tcPr>
          <w:p>
            <w:r>
              <w:t>1235.0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77:13:20</w:t>
            </w:r>
          </w:p>
        </w:tc>
      </w:tr>
      <w:tr>
        <w:tc>
          <w:tcPr>
            <w:tcW w:type="dxa" w:w="4320"/>
          </w:tcPr>
          <w:p>
            <w:r>
              <w:t>Køretid [hh:mm:ss]</w:t>
            </w:r>
          </w:p>
        </w:tc>
        <w:tc>
          <w:tcPr>
            <w:tcW w:type="dxa" w:w="4320"/>
          </w:tcPr>
          <w:p>
            <w:r>
              <w:t>71:40:03</w:t>
            </w:r>
          </w:p>
        </w:tc>
      </w:tr>
      <w:tr>
        <w:tc>
          <w:tcPr>
            <w:tcW w:type="dxa" w:w="4320"/>
          </w:tcPr>
          <w:p>
            <w:r>
              <w:t>Tomgang / stilstandstid [hh:mm:ss]</w:t>
            </w:r>
          </w:p>
        </w:tc>
        <w:tc>
          <w:tcPr>
            <w:tcW w:type="dxa" w:w="4320"/>
          </w:tcPr>
          <w:p>
            <w:r>
              <w:t>05:33:17</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6.6%</w:t>
            </w:r>
          </w:p>
        </w:tc>
        <w:tc>
          <w:tcPr>
            <w:tcW w:type="dxa" w:w="1728"/>
          </w:tcPr>
          <w:p>
            <w:r>
              <w:t>7.2%</w:t>
            </w:r>
          </w:p>
        </w:tc>
        <w:tc>
          <w:tcPr>
            <w:tcW w:type="dxa" w:w="1728"/>
          </w:tcPr>
          <w:p>
            <w:r>
              <w:t>Under 5%</w:t>
            </w:r>
          </w:p>
        </w:tc>
        <w:tc>
          <w:tcPr>
            <w:tcW w:type="dxa" w:w="1728"/>
          </w:tcPr>
          <w:p>
            <w:r>
              <w:rPr>
                <w:color w:val="FF0000"/>
              </w:rPr>
              <w:t>+8.4%</w:t>
            </w:r>
          </w:p>
        </w:tc>
      </w:tr>
      <w:tr>
        <w:tc>
          <w:tcPr>
            <w:tcW w:type="dxa" w:w="1728"/>
          </w:tcPr>
          <w:p>
            <w:r>
              <w:t>Procentdel af køretid hvor fartpilot er aktivt. Højere er bedre.</w:t>
            </w:r>
          </w:p>
        </w:tc>
        <w:tc>
          <w:tcPr>
            <w:tcW w:type="dxa" w:w="1728"/>
          </w:tcPr>
          <w:p>
            <w:r>
              <w:t>76.7%</w:t>
            </w:r>
          </w:p>
        </w:tc>
        <w:tc>
          <w:tcPr>
            <w:tcW w:type="dxa" w:w="1728"/>
          </w:tcPr>
          <w:p>
            <w:r>
              <w:t>73.8%</w:t>
            </w:r>
          </w:p>
        </w:tc>
        <w:tc>
          <w:tcPr>
            <w:tcW w:type="dxa" w:w="1728"/>
          </w:tcPr>
          <w:p>
            <w:r>
              <w:t>Over 66,5%</w:t>
            </w:r>
          </w:p>
        </w:tc>
        <w:tc>
          <w:tcPr>
            <w:tcW w:type="dxa" w:w="1728"/>
          </w:tcPr>
          <w:p>
            <w:r>
              <w:rPr>
                <w:color w:val="FF0000"/>
              </w:rPr>
              <w:t>-3.7%</w:t>
            </w:r>
          </w:p>
        </w:tc>
      </w:tr>
      <w:tr>
        <w:tc>
          <w:tcPr>
            <w:tcW w:type="dxa" w:w="1728"/>
          </w:tcPr>
          <w:p>
            <w:r>
              <w:t>Procentdel af total bremsning udført med motorbremse. Højere er bedre.</w:t>
            </w:r>
          </w:p>
        </w:tc>
        <w:tc>
          <w:tcPr>
            <w:tcW w:type="dxa" w:w="1728"/>
          </w:tcPr>
          <w:p>
            <w:r>
              <w:t>17.2%</w:t>
            </w:r>
          </w:p>
        </w:tc>
        <w:tc>
          <w:tcPr>
            <w:tcW w:type="dxa" w:w="1728"/>
          </w:tcPr>
          <w:p>
            <w:r>
              <w:t>18.0%</w:t>
            </w:r>
          </w:p>
        </w:tc>
        <w:tc>
          <w:tcPr>
            <w:tcW w:type="dxa" w:w="1728"/>
          </w:tcPr>
          <w:p>
            <w:r>
              <w:t>Over 56%</w:t>
            </w:r>
          </w:p>
        </w:tc>
        <w:tc>
          <w:tcPr>
            <w:tcW w:type="dxa" w:w="1728"/>
          </w:tcPr>
          <w:p>
            <w:r>
              <w:rPr>
                <w:color w:val="008000"/>
              </w:rPr>
              <w:t>+4.7%</w:t>
            </w:r>
          </w:p>
        </w:tc>
      </w:tr>
      <w:tr>
        <w:tc>
          <w:tcPr>
            <w:tcW w:type="dxa" w:w="1728"/>
          </w:tcPr>
          <w:p>
            <w:r>
              <w:t>Procentdel af køretid i påløbsdrift. Højere er bedre.</w:t>
            </w:r>
          </w:p>
        </w:tc>
        <w:tc>
          <w:tcPr>
            <w:tcW w:type="dxa" w:w="1728"/>
          </w:tcPr>
          <w:p>
            <w:r>
              <w:t>6.2%</w:t>
            </w:r>
          </w:p>
        </w:tc>
        <w:tc>
          <w:tcPr>
            <w:tcW w:type="dxa" w:w="1728"/>
          </w:tcPr>
          <w:p>
            <w:r>
              <w:t>5.6%</w:t>
            </w:r>
          </w:p>
        </w:tc>
        <w:tc>
          <w:tcPr>
            <w:tcW w:type="dxa" w:w="1728"/>
          </w:tcPr>
          <w:p>
            <w:r>
              <w:t>Over 7%</w:t>
            </w:r>
          </w:p>
        </w:tc>
        <w:tc>
          <w:tcPr>
            <w:tcW w:type="dxa" w:w="1728"/>
          </w:tcPr>
          <w:p>
            <w:r>
              <w:rPr>
                <w:color w:val="FF0000"/>
              </w:rPr>
              <w:t>-9.6%</w:t>
            </w:r>
          </w:p>
        </w:tc>
      </w:tr>
      <w:tr>
        <w:tc>
          <w:tcPr>
            <w:tcW w:type="dxa" w:w="1728"/>
          </w:tcPr>
          <w:p>
            <w:r>
              <w:t>Antal kilometer kørt per liter brændstof. Højere er bedre.</w:t>
            </w:r>
          </w:p>
        </w:tc>
        <w:tc>
          <w:tcPr>
            <w:tcW w:type="dxa" w:w="1728"/>
          </w:tcPr>
          <w:p>
            <w:r>
              <w:t>3.70 km/l</w:t>
            </w:r>
          </w:p>
        </w:tc>
        <w:tc>
          <w:tcPr>
            <w:tcW w:type="dxa" w:w="1728"/>
          </w:tcPr>
          <w:p>
            <w:r>
              <w:t>3.50 km/l</w:t>
            </w:r>
          </w:p>
        </w:tc>
        <w:tc>
          <w:tcPr>
            <w:tcW w:type="dxa" w:w="1728"/>
          </w:tcPr>
          <w:p>
            <w:r/>
          </w:p>
        </w:tc>
        <w:tc>
          <w:tcPr>
            <w:tcW w:type="dxa" w:w="1728"/>
          </w:tcPr>
          <w:p>
            <w:r>
              <w:rPr>
                <w:color w:val="FF0000"/>
              </w:rPr>
              <w:t>-5.5%</w:t>
            </w:r>
          </w:p>
        </w:tc>
      </w:tr>
      <w:tr>
        <w:tc>
          <w:tcPr>
            <w:tcW w:type="dxa" w:w="1728"/>
          </w:tcPr>
          <w:p>
            <w:r>
              <w:t>Brændstofforbrug justeret for lastens vægt. Lavere er bedre.</w:t>
            </w:r>
          </w:p>
        </w:tc>
        <w:tc>
          <w:tcPr>
            <w:tcW w:type="dxa" w:w="1728"/>
          </w:tcPr>
          <w:p>
            <w:r>
              <w:t>1.01 l/100km/t</w:t>
            </w:r>
          </w:p>
        </w:tc>
        <w:tc>
          <w:tcPr>
            <w:tcW w:type="dxa" w:w="1728"/>
          </w:tcPr>
          <w:p>
            <w:r>
              <w:t>1.01 l/100km/t</w:t>
            </w:r>
          </w:p>
        </w:tc>
        <w:tc>
          <w:tcPr>
            <w:tcW w:type="dxa" w:w="1728"/>
          </w:tcPr>
          <w:p>
            <w:r/>
          </w:p>
        </w:tc>
        <w:tc>
          <w:tcPr>
            <w:tcW w:type="dxa" w:w="1728"/>
          </w:tcPr>
          <w:p>
            <w:r>
              <w:rPr>
                <w:color w:val="008000"/>
              </w:rPr>
              <w:t>-0.1%</w:t>
            </w:r>
          </w:p>
        </w:tc>
      </w:tr>
      <w:tr>
        <w:tc>
          <w:tcPr>
            <w:tcW w:type="dxa" w:w="1728"/>
          </w:tcPr>
          <w:p>
            <w:r>
              <w:t>Procentdel af køretid over hastighedsgrænsen. Lavere er bedre.</w:t>
            </w:r>
          </w:p>
        </w:tc>
        <w:tc>
          <w:tcPr>
            <w:tcW w:type="dxa" w:w="1728"/>
          </w:tcPr>
          <w:p>
            <w:r>
              <w:t>23.8%</w:t>
            </w:r>
          </w:p>
        </w:tc>
        <w:tc>
          <w:tcPr>
            <w:tcW w:type="dxa" w:w="1728"/>
          </w:tcPr>
          <w:p>
            <w:r>
              <w:t>26.8%</w:t>
            </w:r>
          </w:p>
        </w:tc>
        <w:tc>
          <w:tcPr>
            <w:tcW w:type="dxa" w:w="1728"/>
          </w:tcPr>
          <w:p>
            <w:r/>
          </w:p>
        </w:tc>
        <w:tc>
          <w:tcPr>
            <w:tcW w:type="dxa" w:w="1728"/>
          </w:tcPr>
          <w:p>
            <w:r>
              <w:rPr>
                <w:color w:val="FF0000"/>
              </w:rPr>
              <w:t>+12.7%</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Nielsen, Torben Brian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24.9</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24.5</w:t>
            </w:r>
          </w:p>
        </w:tc>
      </w:tr>
      <w:tr>
        <w:tc>
          <w:tcPr>
            <w:tcW w:type="dxa" w:w="4320"/>
          </w:tcPr>
          <w:p>
            <w:r>
              <w:t>Forbrug [l]</w:t>
            </w:r>
          </w:p>
        </w:tc>
        <w:tc>
          <w:tcPr>
            <w:tcW w:type="dxa" w:w="4320"/>
          </w:tcPr>
          <w:p>
            <w:r>
              <w:t>3280.0</w:t>
            </w:r>
          </w:p>
        </w:tc>
      </w:tr>
      <w:tr>
        <w:tc>
          <w:tcPr>
            <w:tcW w:type="dxa" w:w="4320"/>
          </w:tcPr>
          <w:p>
            <w:r>
              <w:t>Kørestrækning [km]</w:t>
            </w:r>
          </w:p>
        </w:tc>
        <w:tc>
          <w:tcPr>
            <w:tcW w:type="dxa" w:w="4320"/>
          </w:tcPr>
          <w:p>
            <w:r>
              <w:t>13182.6</w:t>
            </w:r>
          </w:p>
        </w:tc>
      </w:tr>
      <w:tr>
        <w:tc>
          <w:tcPr>
            <w:tcW w:type="dxa" w:w="4320"/>
          </w:tcPr>
          <w:p>
            <w:r>
              <w:t>Ø totalvægt [t]</w:t>
            </w:r>
          </w:p>
        </w:tc>
        <w:tc>
          <w:tcPr>
            <w:tcW w:type="dxa" w:w="4320"/>
          </w:tcPr>
          <w:p>
            <w:r>
              <w:t>28.2</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468.5</w:t>
            </w:r>
          </w:p>
        </w:tc>
      </w:tr>
      <w:tr>
        <w:tc>
          <w:tcPr>
            <w:tcW w:type="dxa" w:w="4320"/>
          </w:tcPr>
          <w:p>
            <w:r>
              <w:t>Afstand i påløbsdrift [km]</w:t>
            </w:r>
          </w:p>
        </w:tc>
        <w:tc>
          <w:tcPr>
            <w:tcW w:type="dxa" w:w="4320"/>
          </w:tcPr>
          <w:p>
            <w:r>
              <w:t>230.6</w:t>
            </w:r>
          </w:p>
        </w:tc>
      </w:tr>
      <w:tr>
        <w:tc>
          <w:tcPr>
            <w:tcW w:type="dxa" w:w="4320"/>
          </w:tcPr>
          <w:p>
            <w:r>
              <w:t>Kickdown (km) [km]</w:t>
            </w:r>
          </w:p>
        </w:tc>
        <w:tc>
          <w:tcPr>
            <w:tcW w:type="dxa" w:w="4320"/>
          </w:tcPr>
          <w:p>
            <w:r>
              <w:t>1.1</w:t>
            </w:r>
          </w:p>
        </w:tc>
      </w:tr>
      <w:tr>
        <w:tc>
          <w:tcPr>
            <w:tcW w:type="dxa" w:w="4320"/>
          </w:tcPr>
          <w:p>
            <w:r>
              <w:t>Afstand med kørehastighedsregulering (&gt; 50 km/h) [km]</w:t>
            </w:r>
          </w:p>
        </w:tc>
        <w:tc>
          <w:tcPr>
            <w:tcW w:type="dxa" w:w="4320"/>
          </w:tcPr>
          <w:p>
            <w:r>
              <w:t>11117.2</w:t>
            </w:r>
          </w:p>
        </w:tc>
      </w:tr>
      <w:tr>
        <w:tc>
          <w:tcPr>
            <w:tcW w:type="dxa" w:w="4320"/>
          </w:tcPr>
          <w:p>
            <w:r>
              <w:t>Afstand &gt; 50 km/h uden kørehastighedsregulering [km]</w:t>
            </w:r>
          </w:p>
        </w:tc>
        <w:tc>
          <w:tcPr>
            <w:tcW w:type="dxa" w:w="4320"/>
          </w:tcPr>
          <w:p>
            <w:r>
              <w:t>1111.5</w:t>
            </w:r>
          </w:p>
        </w:tc>
      </w:tr>
      <w:tr>
        <w:tc>
          <w:tcPr>
            <w:tcW w:type="dxa" w:w="4320"/>
          </w:tcPr>
          <w:p>
            <w:r>
              <w:t>Forbrug med kørehastighedsregulering [l/100km]</w:t>
            </w:r>
          </w:p>
        </w:tc>
        <w:tc>
          <w:tcPr>
            <w:tcW w:type="dxa" w:w="4320"/>
          </w:tcPr>
          <w:p>
            <w:r>
              <w:t>23.9</w:t>
            </w:r>
          </w:p>
        </w:tc>
      </w:tr>
      <w:tr>
        <w:tc>
          <w:tcPr>
            <w:tcW w:type="dxa" w:w="4320"/>
          </w:tcPr>
          <w:p>
            <w:r>
              <w:t>Forbrug uden kørehastighedsregulering [l/100km]</w:t>
            </w:r>
          </w:p>
        </w:tc>
        <w:tc>
          <w:tcPr>
            <w:tcW w:type="dxa" w:w="4320"/>
          </w:tcPr>
          <w:p>
            <w:r>
              <w:t>27.1</w:t>
            </w:r>
          </w:p>
        </w:tc>
      </w:tr>
      <w:tr>
        <w:tc>
          <w:tcPr>
            <w:tcW w:type="dxa" w:w="4320"/>
          </w:tcPr>
          <w:p>
            <w:r>
              <w:t>Driftsbremse (km) [km]</w:t>
            </w:r>
          </w:p>
        </w:tc>
        <w:tc>
          <w:tcPr>
            <w:tcW w:type="dxa" w:w="4320"/>
          </w:tcPr>
          <w:p>
            <w:r>
              <w:t>208.6</w:t>
            </w:r>
          </w:p>
        </w:tc>
      </w:tr>
      <w:tr>
        <w:tc>
          <w:tcPr>
            <w:tcW w:type="dxa" w:w="4320"/>
          </w:tcPr>
          <w:p>
            <w:r>
              <w:t>Afstand motorbremse [km]</w:t>
            </w:r>
          </w:p>
        </w:tc>
        <w:tc>
          <w:tcPr>
            <w:tcW w:type="dxa" w:w="4320"/>
          </w:tcPr>
          <w:p>
            <w:r>
              <w:t>176.5</w:t>
            </w:r>
          </w:p>
        </w:tc>
      </w:tr>
      <w:tr>
        <w:tc>
          <w:tcPr>
            <w:tcW w:type="dxa" w:w="4320"/>
          </w:tcPr>
          <w:p>
            <w:r>
              <w:t>Overspeed (km uden påløbsdrift) [km]</w:t>
            </w:r>
          </w:p>
        </w:tc>
        <w:tc>
          <w:tcPr>
            <w:tcW w:type="dxa" w:w="4320"/>
          </w:tcPr>
          <w:p>
            <w:r>
              <w:t>9464.1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192:09:36</w:t>
            </w:r>
          </w:p>
        </w:tc>
      </w:tr>
      <w:tr>
        <w:tc>
          <w:tcPr>
            <w:tcW w:type="dxa" w:w="4320"/>
          </w:tcPr>
          <w:p>
            <w:r>
              <w:t>Køretid [hh:mm:ss]</w:t>
            </w:r>
          </w:p>
        </w:tc>
        <w:tc>
          <w:tcPr>
            <w:tcW w:type="dxa" w:w="4320"/>
          </w:tcPr>
          <w:p>
            <w:r>
              <w:t>172:31:11</w:t>
            </w:r>
          </w:p>
        </w:tc>
      </w:tr>
      <w:tr>
        <w:tc>
          <w:tcPr>
            <w:tcW w:type="dxa" w:w="4320"/>
          </w:tcPr>
          <w:p>
            <w:r>
              <w:t>Tomgang / stilstandstid [hh:mm:ss]</w:t>
            </w:r>
          </w:p>
        </w:tc>
        <w:tc>
          <w:tcPr>
            <w:tcW w:type="dxa" w:w="4320"/>
          </w:tcPr>
          <w:p>
            <w:r>
              <w:t>19:38:24</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9.7%</w:t>
            </w:r>
          </w:p>
        </w:tc>
        <w:tc>
          <w:tcPr>
            <w:tcW w:type="dxa" w:w="1728"/>
          </w:tcPr>
          <w:p>
            <w:r>
              <w:t>10.2%</w:t>
            </w:r>
          </w:p>
        </w:tc>
        <w:tc>
          <w:tcPr>
            <w:tcW w:type="dxa" w:w="1728"/>
          </w:tcPr>
          <w:p>
            <w:r>
              <w:t>Under 5%</w:t>
            </w:r>
          </w:p>
        </w:tc>
        <w:tc>
          <w:tcPr>
            <w:tcW w:type="dxa" w:w="1728"/>
          </w:tcPr>
          <w:p>
            <w:r>
              <w:rPr>
                <w:color w:val="FF0000"/>
              </w:rPr>
              <w:t>+5.9%</w:t>
            </w:r>
          </w:p>
        </w:tc>
      </w:tr>
      <w:tr>
        <w:tc>
          <w:tcPr>
            <w:tcW w:type="dxa" w:w="1728"/>
          </w:tcPr>
          <w:p>
            <w:r>
              <w:t>Procentdel af køretid hvor fartpilot er aktivt. Højere er bedre.</w:t>
            </w:r>
          </w:p>
        </w:tc>
        <w:tc>
          <w:tcPr>
            <w:tcW w:type="dxa" w:w="1728"/>
          </w:tcPr>
          <w:p>
            <w:r>
              <w:t>89.6%</w:t>
            </w:r>
          </w:p>
        </w:tc>
        <w:tc>
          <w:tcPr>
            <w:tcW w:type="dxa" w:w="1728"/>
          </w:tcPr>
          <w:p>
            <w:r>
              <w:t>90.9%</w:t>
            </w:r>
          </w:p>
        </w:tc>
        <w:tc>
          <w:tcPr>
            <w:tcW w:type="dxa" w:w="1728"/>
          </w:tcPr>
          <w:p>
            <w:r>
              <w:t>Over 66,5%</w:t>
            </w:r>
          </w:p>
        </w:tc>
        <w:tc>
          <w:tcPr>
            <w:tcW w:type="dxa" w:w="1728"/>
          </w:tcPr>
          <w:p>
            <w:r>
              <w:rPr>
                <w:color w:val="008000"/>
              </w:rPr>
              <w:t>+1.5%</w:t>
            </w:r>
          </w:p>
        </w:tc>
      </w:tr>
      <w:tr>
        <w:tc>
          <w:tcPr>
            <w:tcW w:type="dxa" w:w="1728"/>
          </w:tcPr>
          <w:p>
            <w:r>
              <w:t>Procentdel af total bremsning udført med motorbremse. Højere er bedre.</w:t>
            </w:r>
          </w:p>
        </w:tc>
        <w:tc>
          <w:tcPr>
            <w:tcW w:type="dxa" w:w="1728"/>
          </w:tcPr>
          <w:p>
            <w:r>
              <w:t>43.1%</w:t>
            </w:r>
          </w:p>
        </w:tc>
        <w:tc>
          <w:tcPr>
            <w:tcW w:type="dxa" w:w="1728"/>
          </w:tcPr>
          <w:p>
            <w:r>
              <w:t>45.8%</w:t>
            </w:r>
          </w:p>
        </w:tc>
        <w:tc>
          <w:tcPr>
            <w:tcW w:type="dxa" w:w="1728"/>
          </w:tcPr>
          <w:p>
            <w:r>
              <w:t>Over 56%</w:t>
            </w:r>
          </w:p>
        </w:tc>
        <w:tc>
          <w:tcPr>
            <w:tcW w:type="dxa" w:w="1728"/>
          </w:tcPr>
          <w:p>
            <w:r>
              <w:rPr>
                <w:color w:val="008000"/>
              </w:rPr>
              <w:t>+6.4%</w:t>
            </w:r>
          </w:p>
        </w:tc>
      </w:tr>
      <w:tr>
        <w:tc>
          <w:tcPr>
            <w:tcW w:type="dxa" w:w="1728"/>
          </w:tcPr>
          <w:p>
            <w:r>
              <w:t>Procentdel af køretid i påløbsdrift. Højere er bedre.</w:t>
            </w:r>
          </w:p>
        </w:tc>
        <w:tc>
          <w:tcPr>
            <w:tcW w:type="dxa" w:w="1728"/>
          </w:tcPr>
          <w:p>
            <w:r>
              <w:t>5.9%</w:t>
            </w:r>
          </w:p>
        </w:tc>
        <w:tc>
          <w:tcPr>
            <w:tcW w:type="dxa" w:w="1728"/>
          </w:tcPr>
          <w:p>
            <w:r>
              <w:t>5.3%</w:t>
            </w:r>
          </w:p>
        </w:tc>
        <w:tc>
          <w:tcPr>
            <w:tcW w:type="dxa" w:w="1728"/>
          </w:tcPr>
          <w:p>
            <w:r>
              <w:t>Over 7%</w:t>
            </w:r>
          </w:p>
        </w:tc>
        <w:tc>
          <w:tcPr>
            <w:tcW w:type="dxa" w:w="1728"/>
          </w:tcPr>
          <w:p>
            <w:r>
              <w:rPr>
                <w:color w:val="FF0000"/>
              </w:rPr>
              <w:t>-10.6%</w:t>
            </w:r>
          </w:p>
        </w:tc>
      </w:tr>
      <w:tr>
        <w:tc>
          <w:tcPr>
            <w:tcW w:type="dxa" w:w="1728"/>
          </w:tcPr>
          <w:p>
            <w:r>
              <w:t>Antal kilometer kørt per liter brændstof. Højere er bedre.</w:t>
            </w:r>
          </w:p>
        </w:tc>
        <w:tc>
          <w:tcPr>
            <w:tcW w:type="dxa" w:w="1728"/>
          </w:tcPr>
          <w:p>
            <w:r>
              <w:t>4.34 km/l</w:t>
            </w:r>
          </w:p>
        </w:tc>
        <w:tc>
          <w:tcPr>
            <w:tcW w:type="dxa" w:w="1728"/>
          </w:tcPr>
          <w:p>
            <w:r>
              <w:t>4.02 km/l</w:t>
            </w:r>
          </w:p>
        </w:tc>
        <w:tc>
          <w:tcPr>
            <w:tcW w:type="dxa" w:w="1728"/>
          </w:tcPr>
          <w:p>
            <w:r/>
          </w:p>
        </w:tc>
        <w:tc>
          <w:tcPr>
            <w:tcW w:type="dxa" w:w="1728"/>
          </w:tcPr>
          <w:p>
            <w:r>
              <w:rPr>
                <w:color w:val="FF0000"/>
              </w:rPr>
              <w:t>-7.5%</w:t>
            </w:r>
          </w:p>
        </w:tc>
      </w:tr>
      <w:tr>
        <w:tc>
          <w:tcPr>
            <w:tcW w:type="dxa" w:w="1728"/>
          </w:tcPr>
          <w:p>
            <w:r>
              <w:t>Brændstofforbrug justeret for lastens vægt. Lavere er bedre.</w:t>
            </w:r>
          </w:p>
        </w:tc>
        <w:tc>
          <w:tcPr>
            <w:tcW w:type="dxa" w:w="1728"/>
          </w:tcPr>
          <w:p>
            <w:r>
              <w:t>0.84 l/100km/t</w:t>
            </w:r>
          </w:p>
        </w:tc>
        <w:tc>
          <w:tcPr>
            <w:tcW w:type="dxa" w:w="1728"/>
          </w:tcPr>
          <w:p>
            <w:r>
              <w:t>0.88 l/100km/t</w:t>
            </w:r>
          </w:p>
        </w:tc>
        <w:tc>
          <w:tcPr>
            <w:tcW w:type="dxa" w:w="1728"/>
          </w:tcPr>
          <w:p>
            <w:r/>
          </w:p>
        </w:tc>
        <w:tc>
          <w:tcPr>
            <w:tcW w:type="dxa" w:w="1728"/>
          </w:tcPr>
          <w:p>
            <w:r>
              <w:rPr>
                <w:color w:val="FF0000"/>
              </w:rPr>
              <w:t>+4.7%</w:t>
            </w:r>
          </w:p>
        </w:tc>
      </w:tr>
      <w:tr>
        <w:tc>
          <w:tcPr>
            <w:tcW w:type="dxa" w:w="1728"/>
          </w:tcPr>
          <w:p>
            <w:r>
              <w:t>Procentdel af køretid over hastighedsgrænsen. Lavere er bedre.</w:t>
            </w:r>
          </w:p>
        </w:tc>
        <w:tc>
          <w:tcPr>
            <w:tcW w:type="dxa" w:w="1728"/>
          </w:tcPr>
          <w:p>
            <w:r>
              <w:t>70.5%</w:t>
            </w:r>
          </w:p>
        </w:tc>
        <w:tc>
          <w:tcPr>
            <w:tcW w:type="dxa" w:w="1728"/>
          </w:tcPr>
          <w:p>
            <w:r>
              <w:t>71.8%</w:t>
            </w:r>
          </w:p>
        </w:tc>
        <w:tc>
          <w:tcPr>
            <w:tcW w:type="dxa" w:w="1728"/>
          </w:tcPr>
          <w:p>
            <w:r/>
          </w:p>
        </w:tc>
        <w:tc>
          <w:tcPr>
            <w:tcW w:type="dxa" w:w="1728"/>
          </w:tcPr>
          <w:p>
            <w:r>
              <w:rPr>
                <w:color w:val="FF0000"/>
              </w:rPr>
              <w:t>+1.8%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Pedersen, Henning</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28.5</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27.5</w:t>
            </w:r>
          </w:p>
        </w:tc>
      </w:tr>
      <w:tr>
        <w:tc>
          <w:tcPr>
            <w:tcW w:type="dxa" w:w="4320"/>
          </w:tcPr>
          <w:p>
            <w:r>
              <w:t>Forbrug [l]</w:t>
            </w:r>
          </w:p>
        </w:tc>
        <w:tc>
          <w:tcPr>
            <w:tcW w:type="dxa" w:w="4320"/>
          </w:tcPr>
          <w:p>
            <w:r>
              <w:t>1102.0</w:t>
            </w:r>
          </w:p>
        </w:tc>
      </w:tr>
      <w:tr>
        <w:tc>
          <w:tcPr>
            <w:tcW w:type="dxa" w:w="4320"/>
          </w:tcPr>
          <w:p>
            <w:r>
              <w:t>Kørestrækning [km]</w:t>
            </w:r>
          </w:p>
        </w:tc>
        <w:tc>
          <w:tcPr>
            <w:tcW w:type="dxa" w:w="4320"/>
          </w:tcPr>
          <w:p>
            <w:r>
              <w:t>3860.5</w:t>
            </w:r>
          </w:p>
        </w:tc>
      </w:tr>
      <w:tr>
        <w:tc>
          <w:tcPr>
            <w:tcW w:type="dxa" w:w="4320"/>
          </w:tcPr>
          <w:p>
            <w:r>
              <w:t>Ø totalvægt [t]</w:t>
            </w:r>
          </w:p>
        </w:tc>
        <w:tc>
          <w:tcPr>
            <w:tcW w:type="dxa" w:w="4320"/>
          </w:tcPr>
          <w:p>
            <w:r>
              <w:t>26.9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230.3</w:t>
            </w:r>
          </w:p>
        </w:tc>
      </w:tr>
      <w:tr>
        <w:tc>
          <w:tcPr>
            <w:tcW w:type="dxa" w:w="4320"/>
          </w:tcPr>
          <w:p>
            <w:r>
              <w:t>Afstand i påløbsdrift [km]</w:t>
            </w:r>
          </w:p>
        </w:tc>
        <w:tc>
          <w:tcPr>
            <w:tcW w:type="dxa" w:w="4320"/>
          </w:tcPr>
          <w:p>
            <w:r>
              <w:t>12.3</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357.7</w:t>
            </w:r>
          </w:p>
        </w:tc>
      </w:tr>
      <w:tr>
        <w:tc>
          <w:tcPr>
            <w:tcW w:type="dxa" w:w="4320"/>
          </w:tcPr>
          <w:p>
            <w:r>
              <w:t>Afstand &gt; 50 km/h uden kørehastighedsregulering [km]</w:t>
            </w:r>
          </w:p>
        </w:tc>
        <w:tc>
          <w:tcPr>
            <w:tcW w:type="dxa" w:w="4320"/>
          </w:tcPr>
          <w:p>
            <w:r>
              <w:t>2835.6</w:t>
            </w:r>
          </w:p>
        </w:tc>
      </w:tr>
      <w:tr>
        <w:tc>
          <w:tcPr>
            <w:tcW w:type="dxa" w:w="4320"/>
          </w:tcPr>
          <w:p>
            <w:r>
              <w:t>Forbrug med kørehastighedsregulering [l/100km]</w:t>
            </w:r>
          </w:p>
        </w:tc>
        <w:tc>
          <w:tcPr>
            <w:tcW w:type="dxa" w:w="4320"/>
          </w:tcPr>
          <w:p>
            <w:r>
              <w:t>24.3</w:t>
            </w:r>
          </w:p>
        </w:tc>
      </w:tr>
      <w:tr>
        <w:tc>
          <w:tcPr>
            <w:tcW w:type="dxa" w:w="4320"/>
          </w:tcPr>
          <w:p>
            <w:r>
              <w:t>Forbrug uden kørehastighedsregulering [l/100km]</w:t>
            </w:r>
          </w:p>
        </w:tc>
        <w:tc>
          <w:tcPr>
            <w:tcW w:type="dxa" w:w="4320"/>
          </w:tcPr>
          <w:p>
            <w:r>
              <w:t>26.7</w:t>
            </w:r>
          </w:p>
        </w:tc>
      </w:tr>
      <w:tr>
        <w:tc>
          <w:tcPr>
            <w:tcW w:type="dxa" w:w="4320"/>
          </w:tcPr>
          <w:p>
            <w:r>
              <w:t>Driftsbremse (km) [km]</w:t>
            </w:r>
          </w:p>
        </w:tc>
        <w:tc>
          <w:tcPr>
            <w:tcW w:type="dxa" w:w="4320"/>
          </w:tcPr>
          <w:p>
            <w:r>
              <w:t>203.6</w:t>
            </w:r>
          </w:p>
        </w:tc>
      </w:tr>
      <w:tr>
        <w:tc>
          <w:tcPr>
            <w:tcW w:type="dxa" w:w="4320"/>
          </w:tcPr>
          <w:p>
            <w:r>
              <w:t>Afstand motorbremse [km]</w:t>
            </w:r>
          </w:p>
        </w:tc>
        <w:tc>
          <w:tcPr>
            <w:tcW w:type="dxa" w:w="4320"/>
          </w:tcPr>
          <w:p>
            <w:r>
              <w:t>45.7</w:t>
            </w:r>
          </w:p>
        </w:tc>
      </w:tr>
      <w:tr>
        <w:tc>
          <w:tcPr>
            <w:tcW w:type="dxa" w:w="4320"/>
          </w:tcPr>
          <w:p>
            <w:r>
              <w:t>Overspeed (km uden påløbsdrift) [km]</w:t>
            </w:r>
          </w:p>
        </w:tc>
        <w:tc>
          <w:tcPr>
            <w:tcW w:type="dxa" w:w="4320"/>
          </w:tcPr>
          <w:p>
            <w:r>
              <w:t>434.8</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76:44:58</w:t>
            </w:r>
          </w:p>
        </w:tc>
      </w:tr>
      <w:tr>
        <w:tc>
          <w:tcPr>
            <w:tcW w:type="dxa" w:w="4320"/>
          </w:tcPr>
          <w:p>
            <w:r>
              <w:t>Køretid [hh:mm:ss]</w:t>
            </w:r>
          </w:p>
        </w:tc>
        <w:tc>
          <w:tcPr>
            <w:tcW w:type="dxa" w:w="4320"/>
          </w:tcPr>
          <w:p>
            <w:r>
              <w:t>61:39:34</w:t>
            </w:r>
          </w:p>
        </w:tc>
      </w:tr>
      <w:tr>
        <w:tc>
          <w:tcPr>
            <w:tcW w:type="dxa" w:w="4320"/>
          </w:tcPr>
          <w:p>
            <w:r>
              <w:t>Tomgang / stilstandstid [hh:mm:ss]</w:t>
            </w:r>
          </w:p>
        </w:tc>
        <w:tc>
          <w:tcPr>
            <w:tcW w:type="dxa" w:w="4320"/>
          </w:tcPr>
          <w:p>
            <w:r>
              <w:t>15:05:24</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21.2%</w:t>
            </w:r>
          </w:p>
        </w:tc>
        <w:tc>
          <w:tcPr>
            <w:tcW w:type="dxa" w:w="1728"/>
          </w:tcPr>
          <w:p>
            <w:r>
              <w:t>19.7%</w:t>
            </w:r>
          </w:p>
        </w:tc>
        <w:tc>
          <w:tcPr>
            <w:tcW w:type="dxa" w:w="1728"/>
          </w:tcPr>
          <w:p>
            <w:r>
              <w:t>Under 5%</w:t>
            </w:r>
          </w:p>
        </w:tc>
        <w:tc>
          <w:tcPr>
            <w:tcW w:type="dxa" w:w="1728"/>
          </w:tcPr>
          <w:p>
            <w:r>
              <w:rPr>
                <w:color w:val="008000"/>
              </w:rPr>
              <w:t>-7.4%</w:t>
            </w:r>
          </w:p>
        </w:tc>
      </w:tr>
      <w:tr>
        <w:tc>
          <w:tcPr>
            <w:tcW w:type="dxa" w:w="1728"/>
          </w:tcPr>
          <w:p>
            <w:r>
              <w:t>Procentdel af køretid hvor fartpilot er aktivt. Højere er bedre.</w:t>
            </w:r>
          </w:p>
        </w:tc>
        <w:tc>
          <w:tcPr>
            <w:tcW w:type="dxa" w:w="1728"/>
          </w:tcPr>
          <w:p>
            <w:r>
              <w:t>8.9%</w:t>
            </w:r>
          </w:p>
        </w:tc>
        <w:tc>
          <w:tcPr>
            <w:tcW w:type="dxa" w:w="1728"/>
          </w:tcPr>
          <w:p>
            <w:r>
              <w:t>11.2%</w:t>
            </w:r>
          </w:p>
        </w:tc>
        <w:tc>
          <w:tcPr>
            <w:tcW w:type="dxa" w:w="1728"/>
          </w:tcPr>
          <w:p>
            <w:r>
              <w:t>Over 66,5%</w:t>
            </w:r>
          </w:p>
        </w:tc>
        <w:tc>
          <w:tcPr>
            <w:tcW w:type="dxa" w:w="1728"/>
          </w:tcPr>
          <w:p>
            <w:r>
              <w:rPr>
                <w:color w:val="008000"/>
              </w:rPr>
              <w:t>+25.7%</w:t>
            </w:r>
          </w:p>
        </w:tc>
      </w:tr>
      <w:tr>
        <w:tc>
          <w:tcPr>
            <w:tcW w:type="dxa" w:w="1728"/>
          </w:tcPr>
          <w:p>
            <w:r>
              <w:t>Procentdel af total bremsning udført med motorbremse. Højere er bedre.</w:t>
            </w:r>
          </w:p>
        </w:tc>
        <w:tc>
          <w:tcPr>
            <w:tcW w:type="dxa" w:w="1728"/>
          </w:tcPr>
          <w:p>
            <w:r>
              <w:t>19.5%</w:t>
            </w:r>
          </w:p>
        </w:tc>
        <w:tc>
          <w:tcPr>
            <w:tcW w:type="dxa" w:w="1728"/>
          </w:tcPr>
          <w:p>
            <w:r>
              <w:t>18.3%</w:t>
            </w:r>
          </w:p>
        </w:tc>
        <w:tc>
          <w:tcPr>
            <w:tcW w:type="dxa" w:w="1728"/>
          </w:tcPr>
          <w:p>
            <w:r>
              <w:t>Over 56%</w:t>
            </w:r>
          </w:p>
        </w:tc>
        <w:tc>
          <w:tcPr>
            <w:tcW w:type="dxa" w:w="1728"/>
          </w:tcPr>
          <w:p>
            <w:r>
              <w:rPr>
                <w:color w:val="FF0000"/>
              </w:rPr>
              <w:t>-5.8%</w:t>
            </w:r>
          </w:p>
        </w:tc>
      </w:tr>
      <w:tr>
        <w:tc>
          <w:tcPr>
            <w:tcW w:type="dxa" w:w="1728"/>
          </w:tcPr>
          <w:p>
            <w:r>
              <w:t>Procentdel af køretid i påløbsdrift. Højere er bedre.</w:t>
            </w:r>
          </w:p>
        </w:tc>
        <w:tc>
          <w:tcPr>
            <w:tcW w:type="dxa" w:w="1728"/>
          </w:tcPr>
          <w:p>
            <w:r>
              <w:t>6.3%</w:t>
            </w:r>
          </w:p>
        </w:tc>
        <w:tc>
          <w:tcPr>
            <w:tcW w:type="dxa" w:w="1728"/>
          </w:tcPr>
          <w:p>
            <w:r>
              <w:t>6.3%</w:t>
            </w:r>
          </w:p>
        </w:tc>
        <w:tc>
          <w:tcPr>
            <w:tcW w:type="dxa" w:w="1728"/>
          </w:tcPr>
          <w:p>
            <w:r>
              <w:t>Over 7%</w:t>
            </w:r>
          </w:p>
        </w:tc>
        <w:tc>
          <w:tcPr>
            <w:tcW w:type="dxa" w:w="1728"/>
          </w:tcPr>
          <w:p>
            <w:r>
              <w:rPr>
                <w:color w:val="FF0000"/>
              </w:rPr>
              <w:t>-0.2%</w:t>
            </w:r>
          </w:p>
        </w:tc>
      </w:tr>
      <w:tr>
        <w:tc>
          <w:tcPr>
            <w:tcW w:type="dxa" w:w="1728"/>
          </w:tcPr>
          <w:p>
            <w:r>
              <w:t>Antal kilometer kørt per liter brændstof. Højere er bedre.</w:t>
            </w:r>
          </w:p>
        </w:tc>
        <w:tc>
          <w:tcPr>
            <w:tcW w:type="dxa" w:w="1728"/>
          </w:tcPr>
          <w:p>
            <w:r>
              <w:t>3.56 km/l</w:t>
            </w:r>
          </w:p>
        </w:tc>
        <w:tc>
          <w:tcPr>
            <w:tcW w:type="dxa" w:w="1728"/>
          </w:tcPr>
          <w:p>
            <w:r>
              <w:t>3.50 km/l</w:t>
            </w:r>
          </w:p>
        </w:tc>
        <w:tc>
          <w:tcPr>
            <w:tcW w:type="dxa" w:w="1728"/>
          </w:tcPr>
          <w:p>
            <w:r/>
          </w:p>
        </w:tc>
        <w:tc>
          <w:tcPr>
            <w:tcW w:type="dxa" w:w="1728"/>
          </w:tcPr>
          <w:p>
            <w:r>
              <w:rPr>
                <w:color w:val="FF0000"/>
              </w:rPr>
              <w:t>-1.5%</w:t>
            </w:r>
          </w:p>
        </w:tc>
      </w:tr>
      <w:tr>
        <w:tc>
          <w:tcPr>
            <w:tcW w:type="dxa" w:w="1728"/>
          </w:tcPr>
          <w:p>
            <w:r>
              <w:t>Brændstofforbrug justeret for lastens vægt. Lavere er bedre.</w:t>
            </w:r>
          </w:p>
        </w:tc>
        <w:tc>
          <w:tcPr>
            <w:tcW w:type="dxa" w:w="1728"/>
          </w:tcPr>
          <w:p>
            <w:r>
              <w:t>1.03 l/100km/t</w:t>
            </w:r>
          </w:p>
        </w:tc>
        <w:tc>
          <w:tcPr>
            <w:tcW w:type="dxa" w:w="1728"/>
          </w:tcPr>
          <w:p>
            <w:r>
              <w:t>1.06 l/100km/t</w:t>
            </w:r>
          </w:p>
        </w:tc>
        <w:tc>
          <w:tcPr>
            <w:tcW w:type="dxa" w:w="1728"/>
          </w:tcPr>
          <w:p>
            <w:r/>
          </w:p>
        </w:tc>
        <w:tc>
          <w:tcPr>
            <w:tcW w:type="dxa" w:w="1728"/>
          </w:tcPr>
          <w:p>
            <w:r>
              <w:rPr>
                <w:color w:val="FF0000"/>
              </w:rPr>
              <w:t>+3.4%</w:t>
            </w:r>
          </w:p>
        </w:tc>
      </w:tr>
      <w:tr>
        <w:tc>
          <w:tcPr>
            <w:tcW w:type="dxa" w:w="1728"/>
          </w:tcPr>
          <w:p>
            <w:r>
              <w:t>Procentdel af køretid over hastighedsgrænsen. Lavere er bedre.</w:t>
            </w:r>
          </w:p>
        </w:tc>
        <w:tc>
          <w:tcPr>
            <w:tcW w:type="dxa" w:w="1728"/>
          </w:tcPr>
          <w:p>
            <w:r>
              <w:t>4.1%</w:t>
            </w:r>
          </w:p>
        </w:tc>
        <w:tc>
          <w:tcPr>
            <w:tcW w:type="dxa" w:w="1728"/>
          </w:tcPr>
          <w:p>
            <w:r>
              <w:t>11.3%</w:t>
            </w:r>
          </w:p>
        </w:tc>
        <w:tc>
          <w:tcPr>
            <w:tcW w:type="dxa" w:w="1728"/>
          </w:tcPr>
          <w:p>
            <w:r/>
          </w:p>
        </w:tc>
        <w:tc>
          <w:tcPr>
            <w:tcW w:type="dxa" w:w="1728"/>
          </w:tcPr>
          <w:p>
            <w:r>
              <w:rPr>
                <w:color w:val="FF0000"/>
              </w:rPr>
              <w:t>+174.4%</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Petersen, Jan Søndergaard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25.7</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25.2</w:t>
            </w:r>
          </w:p>
        </w:tc>
      </w:tr>
      <w:tr>
        <w:tc>
          <w:tcPr>
            <w:tcW w:type="dxa" w:w="4320"/>
          </w:tcPr>
          <w:p>
            <w:r>
              <w:t>Forbrug [l]</w:t>
            </w:r>
          </w:p>
        </w:tc>
        <w:tc>
          <w:tcPr>
            <w:tcW w:type="dxa" w:w="4320"/>
          </w:tcPr>
          <w:p>
            <w:r>
              <w:t>1869.5</w:t>
            </w:r>
          </w:p>
        </w:tc>
      </w:tr>
      <w:tr>
        <w:tc>
          <w:tcPr>
            <w:tcW w:type="dxa" w:w="4320"/>
          </w:tcPr>
          <w:p>
            <w:r>
              <w:t>Kørestrækning [km]</w:t>
            </w:r>
          </w:p>
        </w:tc>
        <w:tc>
          <w:tcPr>
            <w:tcW w:type="dxa" w:w="4320"/>
          </w:tcPr>
          <w:p>
            <w:r>
              <w:t>7279.4</w:t>
            </w:r>
          </w:p>
        </w:tc>
      </w:tr>
      <w:tr>
        <w:tc>
          <w:tcPr>
            <w:tcW w:type="dxa" w:w="4320"/>
          </w:tcPr>
          <w:p>
            <w:r>
              <w:t>Ø totalvægt [t]</w:t>
            </w:r>
          </w:p>
        </w:tc>
        <w:tc>
          <w:tcPr>
            <w:tcW w:type="dxa" w:w="4320"/>
          </w:tcPr>
          <w:p>
            <w:r>
              <w:t>24.3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231.3</w:t>
            </w:r>
          </w:p>
        </w:tc>
      </w:tr>
      <w:tr>
        <w:tc>
          <w:tcPr>
            <w:tcW w:type="dxa" w:w="4320"/>
          </w:tcPr>
          <w:p>
            <w:r>
              <w:t>Afstand i påløbsdrift [km]</w:t>
            </w:r>
          </w:p>
        </w:tc>
        <w:tc>
          <w:tcPr>
            <w:tcW w:type="dxa" w:w="4320"/>
          </w:tcPr>
          <w:p>
            <w:r>
              <w:t>97.1</w:t>
            </w:r>
          </w:p>
        </w:tc>
      </w:tr>
      <w:tr>
        <w:tc>
          <w:tcPr>
            <w:tcW w:type="dxa" w:w="4320"/>
          </w:tcPr>
          <w:p>
            <w:r>
              <w:t>Kickdown (km) [km]</w:t>
            </w:r>
          </w:p>
        </w:tc>
        <w:tc>
          <w:tcPr>
            <w:tcW w:type="dxa" w:w="4320"/>
          </w:tcPr>
          <w:p>
            <w:r>
              <w:t>6.6</w:t>
            </w:r>
          </w:p>
        </w:tc>
      </w:tr>
      <w:tr>
        <w:tc>
          <w:tcPr>
            <w:tcW w:type="dxa" w:w="4320"/>
          </w:tcPr>
          <w:p>
            <w:r>
              <w:t>Afstand med kørehastighedsregulering (&gt; 50 km/h) [km]</w:t>
            </w:r>
          </w:p>
        </w:tc>
        <w:tc>
          <w:tcPr>
            <w:tcW w:type="dxa" w:w="4320"/>
          </w:tcPr>
          <w:p>
            <w:r>
              <w:t>4317.7</w:t>
            </w:r>
          </w:p>
        </w:tc>
      </w:tr>
      <w:tr>
        <w:tc>
          <w:tcPr>
            <w:tcW w:type="dxa" w:w="4320"/>
          </w:tcPr>
          <w:p>
            <w:r>
              <w:t>Afstand &gt; 50 km/h uden kørehastighedsregulering [km]</w:t>
            </w:r>
          </w:p>
        </w:tc>
        <w:tc>
          <w:tcPr>
            <w:tcW w:type="dxa" w:w="4320"/>
          </w:tcPr>
          <w:p>
            <w:r>
              <w:t>2364.8</w:t>
            </w:r>
          </w:p>
        </w:tc>
      </w:tr>
      <w:tr>
        <w:tc>
          <w:tcPr>
            <w:tcW w:type="dxa" w:w="4320"/>
          </w:tcPr>
          <w:p>
            <w:r>
              <w:t>Forbrug med kørehastighedsregulering [l/100km]</w:t>
            </w:r>
          </w:p>
        </w:tc>
        <w:tc>
          <w:tcPr>
            <w:tcW w:type="dxa" w:w="4320"/>
          </w:tcPr>
          <w:p>
            <w:r>
              <w:t>22.7</w:t>
            </w:r>
          </w:p>
        </w:tc>
      </w:tr>
      <w:tr>
        <w:tc>
          <w:tcPr>
            <w:tcW w:type="dxa" w:w="4320"/>
          </w:tcPr>
          <w:p>
            <w:r>
              <w:t>Forbrug uden kørehastighedsregulering [l/100km]</w:t>
            </w:r>
          </w:p>
        </w:tc>
        <w:tc>
          <w:tcPr>
            <w:tcW w:type="dxa" w:w="4320"/>
          </w:tcPr>
          <w:p>
            <w:r>
              <w:t>27.4</w:t>
            </w:r>
          </w:p>
        </w:tc>
      </w:tr>
      <w:tr>
        <w:tc>
          <w:tcPr>
            <w:tcW w:type="dxa" w:w="4320"/>
          </w:tcPr>
          <w:p>
            <w:r>
              <w:t>Driftsbremse (km) [km]</w:t>
            </w:r>
          </w:p>
        </w:tc>
        <w:tc>
          <w:tcPr>
            <w:tcW w:type="dxa" w:w="4320"/>
          </w:tcPr>
          <w:p>
            <w:r>
              <w:t>253.3</w:t>
            </w:r>
          </w:p>
        </w:tc>
      </w:tr>
      <w:tr>
        <w:tc>
          <w:tcPr>
            <w:tcW w:type="dxa" w:w="4320"/>
          </w:tcPr>
          <w:p>
            <w:r>
              <w:t>Afstand motorbremse [km]</w:t>
            </w:r>
          </w:p>
        </w:tc>
        <w:tc>
          <w:tcPr>
            <w:tcW w:type="dxa" w:w="4320"/>
          </w:tcPr>
          <w:p>
            <w:r>
              <w:t>149.4</w:t>
            </w:r>
          </w:p>
        </w:tc>
      </w:tr>
      <w:tr>
        <w:tc>
          <w:tcPr>
            <w:tcW w:type="dxa" w:w="4320"/>
          </w:tcPr>
          <w:p>
            <w:r>
              <w:t>Overspeed (km uden påløbsdrift) [km]</w:t>
            </w:r>
          </w:p>
        </w:tc>
        <w:tc>
          <w:tcPr>
            <w:tcW w:type="dxa" w:w="4320"/>
          </w:tcPr>
          <w:p>
            <w:r>
              <w:t>4842.6</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107:35:45</w:t>
            </w:r>
          </w:p>
        </w:tc>
      </w:tr>
      <w:tr>
        <w:tc>
          <w:tcPr>
            <w:tcW w:type="dxa" w:w="4320"/>
          </w:tcPr>
          <w:p>
            <w:r>
              <w:t>Køretid [hh:mm:ss]</w:t>
            </w:r>
          </w:p>
        </w:tc>
        <w:tc>
          <w:tcPr>
            <w:tcW w:type="dxa" w:w="4320"/>
          </w:tcPr>
          <w:p>
            <w:r>
              <w:t>96:08:31</w:t>
            </w:r>
          </w:p>
        </w:tc>
      </w:tr>
      <w:tr>
        <w:tc>
          <w:tcPr>
            <w:tcW w:type="dxa" w:w="4320"/>
          </w:tcPr>
          <w:p>
            <w:r>
              <w:t>Tomgang / stilstandstid [hh:mm:ss]</w:t>
            </w:r>
          </w:p>
        </w:tc>
        <w:tc>
          <w:tcPr>
            <w:tcW w:type="dxa" w:w="4320"/>
          </w:tcPr>
          <w:p>
            <w:r>
              <w:t>11:27:14</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10.4%</w:t>
            </w:r>
          </w:p>
        </w:tc>
        <w:tc>
          <w:tcPr>
            <w:tcW w:type="dxa" w:w="1728"/>
          </w:tcPr>
          <w:p>
            <w:r>
              <w:t>10.6%</w:t>
            </w:r>
          </w:p>
        </w:tc>
        <w:tc>
          <w:tcPr>
            <w:tcW w:type="dxa" w:w="1728"/>
          </w:tcPr>
          <w:p>
            <w:r>
              <w:t>Under 5%</w:t>
            </w:r>
          </w:p>
        </w:tc>
        <w:tc>
          <w:tcPr>
            <w:tcW w:type="dxa" w:w="1728"/>
          </w:tcPr>
          <w:p>
            <w:r>
              <w:rPr>
                <w:color w:val="FF0000"/>
              </w:rPr>
              <w:t>+2.8%</w:t>
            </w:r>
          </w:p>
        </w:tc>
      </w:tr>
      <w:tr>
        <w:tc>
          <w:tcPr>
            <w:tcW w:type="dxa" w:w="1728"/>
          </w:tcPr>
          <w:p>
            <w:r>
              <w:t>Procentdel af køretid hvor fartpilot er aktivt. Højere er bedre.</w:t>
            </w:r>
          </w:p>
        </w:tc>
        <w:tc>
          <w:tcPr>
            <w:tcW w:type="dxa" w:w="1728"/>
          </w:tcPr>
          <w:p>
            <w:r>
              <w:t>62.4%</w:t>
            </w:r>
          </w:p>
        </w:tc>
        <w:tc>
          <w:tcPr>
            <w:tcW w:type="dxa" w:w="1728"/>
          </w:tcPr>
          <w:p>
            <w:r>
              <w:t>64.6%</w:t>
            </w:r>
          </w:p>
        </w:tc>
        <w:tc>
          <w:tcPr>
            <w:tcW w:type="dxa" w:w="1728"/>
          </w:tcPr>
          <w:p>
            <w:r>
              <w:t>Over 66,5%</w:t>
            </w:r>
          </w:p>
        </w:tc>
        <w:tc>
          <w:tcPr>
            <w:tcW w:type="dxa" w:w="1728"/>
          </w:tcPr>
          <w:p>
            <w:r>
              <w:rPr>
                <w:color w:val="008000"/>
              </w:rPr>
              <w:t>+3.6%</w:t>
            </w:r>
          </w:p>
        </w:tc>
      </w:tr>
      <w:tr>
        <w:tc>
          <w:tcPr>
            <w:tcW w:type="dxa" w:w="1728"/>
          </w:tcPr>
          <w:p>
            <w:r>
              <w:t>Procentdel af total bremsning udført med motorbremse. Højere er bedre.</w:t>
            </w:r>
          </w:p>
        </w:tc>
        <w:tc>
          <w:tcPr>
            <w:tcW w:type="dxa" w:w="1728"/>
          </w:tcPr>
          <w:p>
            <w:r>
              <w:t>38.6%</w:t>
            </w:r>
          </w:p>
        </w:tc>
        <w:tc>
          <w:tcPr>
            <w:tcW w:type="dxa" w:w="1728"/>
          </w:tcPr>
          <w:p>
            <w:r>
              <w:t>37.1%</w:t>
            </w:r>
          </w:p>
        </w:tc>
        <w:tc>
          <w:tcPr>
            <w:tcW w:type="dxa" w:w="1728"/>
          </w:tcPr>
          <w:p>
            <w:r>
              <w:t>Over 56%</w:t>
            </w:r>
          </w:p>
        </w:tc>
        <w:tc>
          <w:tcPr>
            <w:tcW w:type="dxa" w:w="1728"/>
          </w:tcPr>
          <w:p>
            <w:r>
              <w:rPr>
                <w:color w:val="FF0000"/>
              </w:rPr>
              <w:t>-3.9%</w:t>
            </w:r>
          </w:p>
        </w:tc>
      </w:tr>
      <w:tr>
        <w:tc>
          <w:tcPr>
            <w:tcW w:type="dxa" w:w="1728"/>
          </w:tcPr>
          <w:p>
            <w:r>
              <w:t>Procentdel af køretid i påløbsdrift. Højere er bedre.</w:t>
            </w:r>
          </w:p>
        </w:tc>
        <w:tc>
          <w:tcPr>
            <w:tcW w:type="dxa" w:w="1728"/>
          </w:tcPr>
          <w:p>
            <w:r>
              <w:t>5.1%</w:t>
            </w:r>
          </w:p>
        </w:tc>
        <w:tc>
          <w:tcPr>
            <w:tcW w:type="dxa" w:w="1728"/>
          </w:tcPr>
          <w:p>
            <w:r>
              <w:t>4.5%</w:t>
            </w:r>
          </w:p>
        </w:tc>
        <w:tc>
          <w:tcPr>
            <w:tcW w:type="dxa" w:w="1728"/>
          </w:tcPr>
          <w:p>
            <w:r>
              <w:t>Over 7%</w:t>
            </w:r>
          </w:p>
        </w:tc>
        <w:tc>
          <w:tcPr>
            <w:tcW w:type="dxa" w:w="1728"/>
          </w:tcPr>
          <w:p>
            <w:r>
              <w:rPr>
                <w:color w:val="FF0000"/>
              </w:rPr>
              <w:t>-11.7%</w:t>
            </w:r>
          </w:p>
        </w:tc>
      </w:tr>
      <w:tr>
        <w:tc>
          <w:tcPr>
            <w:tcW w:type="dxa" w:w="1728"/>
          </w:tcPr>
          <w:p>
            <w:r>
              <w:t>Antal kilometer kørt per liter brændstof. Højere er bedre.</w:t>
            </w:r>
          </w:p>
        </w:tc>
        <w:tc>
          <w:tcPr>
            <w:tcW w:type="dxa" w:w="1728"/>
          </w:tcPr>
          <w:p>
            <w:r>
              <w:t>4.09 km/l</w:t>
            </w:r>
          </w:p>
        </w:tc>
        <w:tc>
          <w:tcPr>
            <w:tcW w:type="dxa" w:w="1728"/>
          </w:tcPr>
          <w:p>
            <w:r>
              <w:t>3.89 km/l</w:t>
            </w:r>
          </w:p>
        </w:tc>
        <w:tc>
          <w:tcPr>
            <w:tcW w:type="dxa" w:w="1728"/>
          </w:tcPr>
          <w:p>
            <w:r/>
          </w:p>
        </w:tc>
        <w:tc>
          <w:tcPr>
            <w:tcW w:type="dxa" w:w="1728"/>
          </w:tcPr>
          <w:p>
            <w:r>
              <w:rPr>
                <w:color w:val="FF0000"/>
              </w:rPr>
              <w:t>-4.8%</w:t>
            </w:r>
          </w:p>
        </w:tc>
      </w:tr>
      <w:tr>
        <w:tc>
          <w:tcPr>
            <w:tcW w:type="dxa" w:w="1728"/>
          </w:tcPr>
          <w:p>
            <w:r>
              <w:t>Brændstofforbrug justeret for lastens vægt. Lavere er bedre.</w:t>
            </w:r>
          </w:p>
        </w:tc>
        <w:tc>
          <w:tcPr>
            <w:tcW w:type="dxa" w:w="1728"/>
          </w:tcPr>
          <w:p>
            <w:r>
              <w:t>1.04 l/100km/t</w:t>
            </w:r>
          </w:p>
        </w:tc>
        <w:tc>
          <w:tcPr>
            <w:tcW w:type="dxa" w:w="1728"/>
          </w:tcPr>
          <w:p>
            <w:r>
              <w:t>1.06 l/100km/t</w:t>
            </w:r>
          </w:p>
        </w:tc>
        <w:tc>
          <w:tcPr>
            <w:tcW w:type="dxa" w:w="1728"/>
          </w:tcPr>
          <w:p>
            <w:r/>
          </w:p>
        </w:tc>
        <w:tc>
          <w:tcPr>
            <w:tcW w:type="dxa" w:w="1728"/>
          </w:tcPr>
          <w:p>
            <w:r>
              <w:rPr>
                <w:color w:val="FF0000"/>
              </w:rPr>
              <w:t>+1.6%</w:t>
            </w:r>
          </w:p>
        </w:tc>
      </w:tr>
      <w:tr>
        <w:tc>
          <w:tcPr>
            <w:tcW w:type="dxa" w:w="1728"/>
          </w:tcPr>
          <w:p>
            <w:r>
              <w:t>Procentdel af køretid over hastighedsgrænsen. Lavere er bedre.</w:t>
            </w:r>
          </w:p>
        </w:tc>
        <w:tc>
          <w:tcPr>
            <w:tcW w:type="dxa" w:w="1728"/>
          </w:tcPr>
          <w:p>
            <w:r>
              <w:t>64.1%</w:t>
            </w:r>
          </w:p>
        </w:tc>
        <w:tc>
          <w:tcPr>
            <w:tcW w:type="dxa" w:w="1728"/>
          </w:tcPr>
          <w:p>
            <w:r>
              <w:t>66.5%</w:t>
            </w:r>
          </w:p>
        </w:tc>
        <w:tc>
          <w:tcPr>
            <w:tcW w:type="dxa" w:w="1728"/>
          </w:tcPr>
          <w:p>
            <w:r/>
          </w:p>
        </w:tc>
        <w:tc>
          <w:tcPr>
            <w:tcW w:type="dxa" w:w="1728"/>
          </w:tcPr>
          <w:p>
            <w:r>
              <w:rPr>
                <w:color w:val="FF0000"/>
              </w:rPr>
              <w:t>+3.7%</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Rasmussen, Christian Bæk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26.3</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26.2</w:t>
            </w:r>
          </w:p>
        </w:tc>
      </w:tr>
      <w:tr>
        <w:tc>
          <w:tcPr>
            <w:tcW w:type="dxa" w:w="4320"/>
          </w:tcPr>
          <w:p>
            <w:r>
              <w:t>Forbrug [l]</w:t>
            </w:r>
          </w:p>
        </w:tc>
        <w:tc>
          <w:tcPr>
            <w:tcW w:type="dxa" w:w="4320"/>
          </w:tcPr>
          <w:p>
            <w:r>
              <w:t>2310.0</w:t>
            </w:r>
          </w:p>
        </w:tc>
      </w:tr>
      <w:tr>
        <w:tc>
          <w:tcPr>
            <w:tcW w:type="dxa" w:w="4320"/>
          </w:tcPr>
          <w:p>
            <w:r>
              <w:t>Kørestrækning [km]</w:t>
            </w:r>
          </w:p>
        </w:tc>
        <w:tc>
          <w:tcPr>
            <w:tcW w:type="dxa" w:w="4320"/>
          </w:tcPr>
          <w:p>
            <w:r>
              <w:t>8778.7</w:t>
            </w:r>
          </w:p>
        </w:tc>
      </w:tr>
      <w:tr>
        <w:tc>
          <w:tcPr>
            <w:tcW w:type="dxa" w:w="4320"/>
          </w:tcPr>
          <w:p>
            <w:r>
              <w:t>Ø totalvægt [t]</w:t>
            </w:r>
          </w:p>
        </w:tc>
        <w:tc>
          <w:tcPr>
            <w:tcW w:type="dxa" w:w="4320"/>
          </w:tcPr>
          <w:p>
            <w:r>
              <w:t>26.6</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295.0</w:t>
            </w:r>
          </w:p>
        </w:tc>
      </w:tr>
      <w:tr>
        <w:tc>
          <w:tcPr>
            <w:tcW w:type="dxa" w:w="4320"/>
          </w:tcPr>
          <w:p>
            <w:r>
              <w:t>Afstand i påløbsdrift [km]</w:t>
            </w:r>
          </w:p>
        </w:tc>
        <w:tc>
          <w:tcPr>
            <w:tcW w:type="dxa" w:w="4320"/>
          </w:tcPr>
          <w:p>
            <w:r>
              <w:t>323.1</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7037.3</w:t>
            </w:r>
          </w:p>
        </w:tc>
      </w:tr>
      <w:tr>
        <w:tc>
          <w:tcPr>
            <w:tcW w:type="dxa" w:w="4320"/>
          </w:tcPr>
          <w:p>
            <w:r>
              <w:t>Afstand &gt; 50 km/h uden kørehastighedsregulering [km]</w:t>
            </w:r>
          </w:p>
        </w:tc>
        <w:tc>
          <w:tcPr>
            <w:tcW w:type="dxa" w:w="4320"/>
          </w:tcPr>
          <w:p>
            <w:r>
              <w:t>836.0</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28.9</w:t>
            </w:r>
          </w:p>
        </w:tc>
      </w:tr>
      <w:tr>
        <w:tc>
          <w:tcPr>
            <w:tcW w:type="dxa" w:w="4320"/>
          </w:tcPr>
          <w:p>
            <w:r>
              <w:t>Driftsbremse (km) [km]</w:t>
            </w:r>
          </w:p>
        </w:tc>
        <w:tc>
          <w:tcPr>
            <w:tcW w:type="dxa" w:w="4320"/>
          </w:tcPr>
          <w:p>
            <w:r>
              <w:t>383.6</w:t>
            </w:r>
          </w:p>
        </w:tc>
      </w:tr>
      <w:tr>
        <w:tc>
          <w:tcPr>
            <w:tcW w:type="dxa" w:w="4320"/>
          </w:tcPr>
          <w:p>
            <w:r>
              <w:t>Afstand motorbremse [km]</w:t>
            </w:r>
          </w:p>
        </w:tc>
        <w:tc>
          <w:tcPr>
            <w:tcW w:type="dxa" w:w="4320"/>
          </w:tcPr>
          <w:p>
            <w:r>
              <w:t>290.7</w:t>
            </w:r>
          </w:p>
        </w:tc>
      </w:tr>
      <w:tr>
        <w:tc>
          <w:tcPr>
            <w:tcW w:type="dxa" w:w="4320"/>
          </w:tcPr>
          <w:p>
            <w:r>
              <w:t>Overspeed (km uden påløbsdrift) [km]</w:t>
            </w:r>
          </w:p>
        </w:tc>
        <w:tc>
          <w:tcPr>
            <w:tcW w:type="dxa" w:w="4320"/>
          </w:tcPr>
          <w:p>
            <w:r>
              <w:t>5104.2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128:44:51</w:t>
            </w:r>
          </w:p>
        </w:tc>
      </w:tr>
      <w:tr>
        <w:tc>
          <w:tcPr>
            <w:tcW w:type="dxa" w:w="4320"/>
          </w:tcPr>
          <w:p>
            <w:r>
              <w:t>Køretid [hh:mm:ss]</w:t>
            </w:r>
          </w:p>
        </w:tc>
        <w:tc>
          <w:tcPr>
            <w:tcW w:type="dxa" w:w="4320"/>
          </w:tcPr>
          <w:p>
            <w:r>
              <w:t>122:30:42</w:t>
            </w:r>
          </w:p>
        </w:tc>
      </w:tr>
      <w:tr>
        <w:tc>
          <w:tcPr>
            <w:tcW w:type="dxa" w:w="4320"/>
          </w:tcPr>
          <w:p>
            <w:r>
              <w:t>Tomgang / stilstandstid [hh:mm:ss]</w:t>
            </w:r>
          </w:p>
        </w:tc>
        <w:tc>
          <w:tcPr>
            <w:tcW w:type="dxa" w:w="4320"/>
          </w:tcPr>
          <w:p>
            <w:r>
              <w:t>06:14:09</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(August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5.8%</w:t>
            </w:r>
          </w:p>
        </w:tc>
        <w:tc>
          <w:tcPr>
            <w:tcW w:type="dxa" w:w="1728"/>
          </w:tcPr>
          <w:p>
            <w:r>
              <w:t>4.8%</w:t>
            </w:r>
          </w:p>
        </w:tc>
        <w:tc>
          <w:tcPr>
            <w:tcW w:type="dxa" w:w="1728"/>
          </w:tcPr>
          <w:p>
            <w:r>
              <w:t>Under 5%</w:t>
            </w:r>
          </w:p>
        </w:tc>
        <w:tc>
          <w:tcPr>
            <w:tcW w:type="dxa" w:w="1728"/>
          </w:tcPr>
          <w:p>
            <w:r>
              <w:rPr>
                <w:color w:val="008000"/>
              </w:rPr>
              <w:t>-15.9%</w:t>
            </w:r>
          </w:p>
        </w:tc>
      </w:tr>
      <w:tr>
        <w:tc>
          <w:tcPr>
            <w:tcW w:type="dxa" w:w="1728"/>
          </w:tcPr>
          <w:p>
            <w:r>
              <w:t>Procentdel af køretid hvor fartpilot er aktivt. Højere er bedre.</w:t>
            </w:r>
          </w:p>
        </w:tc>
        <w:tc>
          <w:tcPr>
            <w:tcW w:type="dxa" w:w="1728"/>
          </w:tcPr>
          <w:p>
            <w:r>
              <w:t>87.6%</w:t>
            </w:r>
          </w:p>
        </w:tc>
        <w:tc>
          <w:tcPr>
            <w:tcW w:type="dxa" w:w="1728"/>
          </w:tcPr>
          <w:p>
            <w:r>
              <w:t>89.4%</w:t>
            </w:r>
          </w:p>
        </w:tc>
        <w:tc>
          <w:tcPr>
            <w:tcW w:type="dxa" w:w="1728"/>
          </w:tcPr>
          <w:p>
            <w:r>
              <w:t>Over 66,5%</w:t>
            </w:r>
          </w:p>
        </w:tc>
        <w:tc>
          <w:tcPr>
            <w:tcW w:type="dxa" w:w="1728"/>
          </w:tcPr>
          <w:p>
            <w:r>
              <w:rPr>
                <w:color w:val="008000"/>
              </w:rPr>
              <w:t>+2.0%</w:t>
            </w:r>
          </w:p>
        </w:tc>
      </w:tr>
      <w:tr>
        <w:tc>
          <w:tcPr>
            <w:tcW w:type="dxa" w:w="1728"/>
          </w:tcPr>
          <w:p>
            <w:r>
              <w:t>Procentdel af total bremsning udført med motorbremse. Højere er bedre.</w:t>
            </w:r>
          </w:p>
        </w:tc>
        <w:tc>
          <w:tcPr>
            <w:tcW w:type="dxa" w:w="1728"/>
          </w:tcPr>
          <w:p>
            <w:r>
              <w:t>43.5%</w:t>
            </w:r>
          </w:p>
        </w:tc>
        <w:tc>
          <w:tcPr>
            <w:tcW w:type="dxa" w:w="1728"/>
          </w:tcPr>
          <w:p>
            <w:r>
              <w:t>43.1%</w:t>
            </w:r>
          </w:p>
        </w:tc>
        <w:tc>
          <w:tcPr>
            <w:tcW w:type="dxa" w:w="1728"/>
          </w:tcPr>
          <w:p>
            <w:r>
              <w:t>Over 56%</w:t>
            </w:r>
          </w:p>
        </w:tc>
        <w:tc>
          <w:tcPr>
            <w:tcW w:type="dxa" w:w="1728"/>
          </w:tcPr>
          <w:p>
            <w:r>
              <w:rPr>
                <w:color w:val="FF0000"/>
              </w:rPr>
              <w:t>-1.0%</w:t>
            </w:r>
          </w:p>
        </w:tc>
      </w:tr>
      <w:tr>
        <w:tc>
          <w:tcPr>
            <w:tcW w:type="dxa" w:w="1728"/>
          </w:tcPr>
          <w:p>
            <w:r>
              <w:t>Procentdel af køretid i påløbsdrift. Højere er bedre.</w:t>
            </w:r>
          </w:p>
        </w:tc>
        <w:tc>
          <w:tcPr>
            <w:tcW w:type="dxa" w:w="1728"/>
          </w:tcPr>
          <w:p>
            <w:r>
              <w:t>8.1%</w:t>
            </w:r>
          </w:p>
        </w:tc>
        <w:tc>
          <w:tcPr>
            <w:tcW w:type="dxa" w:w="1728"/>
          </w:tcPr>
          <w:p>
            <w:r>
              <w:t>7.0%</w:t>
            </w:r>
          </w:p>
        </w:tc>
        <w:tc>
          <w:tcPr>
            <w:tcW w:type="dxa" w:w="1728"/>
          </w:tcPr>
          <w:p>
            <w:r>
              <w:t>Over 7%</w:t>
            </w:r>
          </w:p>
        </w:tc>
        <w:tc>
          <w:tcPr>
            <w:tcW w:type="dxa" w:w="1728"/>
          </w:tcPr>
          <w:p>
            <w:r>
              <w:rPr>
                <w:color w:val="FF0000"/>
              </w:rPr>
              <w:t>-13.1%</w:t>
            </w:r>
          </w:p>
        </w:tc>
      </w:tr>
      <w:tr>
        <w:tc>
          <w:tcPr>
            <w:tcW w:type="dxa" w:w="1728"/>
          </w:tcPr>
          <w:p>
            <w:r>
              <w:t>Antal kilometer kørt per liter brændstof. Højere er bedre.</w:t>
            </w:r>
          </w:p>
        </w:tc>
        <w:tc>
          <w:tcPr>
            <w:tcW w:type="dxa" w:w="1728"/>
          </w:tcPr>
          <w:p>
            <w:r>
              <w:t>3.68 km/l</w:t>
            </w:r>
          </w:p>
        </w:tc>
        <w:tc>
          <w:tcPr>
            <w:tcW w:type="dxa" w:w="1728"/>
          </w:tcPr>
          <w:p>
            <w:r>
              <w:t>3.80 km/l</w:t>
            </w:r>
          </w:p>
        </w:tc>
        <w:tc>
          <w:tcPr>
            <w:tcW w:type="dxa" w:w="1728"/>
          </w:tcPr>
          <w:p>
            <w:r/>
          </w:p>
        </w:tc>
        <w:tc>
          <w:tcPr>
            <w:tcW w:type="dxa" w:w="1728"/>
          </w:tcPr>
          <w:p>
            <w:r>
              <w:rPr>
                <w:color w:val="008000"/>
              </w:rPr>
              <w:t>+3.2%</w:t>
            </w:r>
          </w:p>
        </w:tc>
      </w:tr>
      <w:tr>
        <w:tc>
          <w:tcPr>
            <w:tcW w:type="dxa" w:w="1728"/>
          </w:tcPr>
          <w:p>
            <w:r>
              <w:t>Brændstofforbrug justeret for lastens vægt. Lavere er bedre.</w:t>
            </w:r>
          </w:p>
        </w:tc>
        <w:tc>
          <w:tcPr>
            <w:tcW w:type="dxa" w:w="1728"/>
          </w:tcPr>
          <w:p>
            <w:r>
              <w:t>1.01 l/100km/t</w:t>
            </w:r>
          </w:p>
        </w:tc>
        <w:tc>
          <w:tcPr>
            <w:tcW w:type="dxa" w:w="1728"/>
          </w:tcPr>
          <w:p>
            <w:r>
              <w:t>0.99 l/100km/t</w:t>
            </w:r>
          </w:p>
        </w:tc>
        <w:tc>
          <w:tcPr>
            <w:tcW w:type="dxa" w:w="1728"/>
          </w:tcPr>
          <w:p>
            <w:r/>
          </w:p>
        </w:tc>
        <w:tc>
          <w:tcPr>
            <w:tcW w:type="dxa" w:w="1728"/>
          </w:tcPr>
          <w:p>
            <w:r>
              <w:rPr>
                <w:color w:val="008000"/>
              </w:rPr>
              <w:t>-1.6%</w:t>
            </w:r>
          </w:p>
        </w:tc>
      </w:tr>
      <w:tr>
        <w:tc>
          <w:tcPr>
            <w:tcW w:type="dxa" w:w="1728"/>
          </w:tcPr>
          <w:p>
            <w:r>
              <w:t>Procentdel af køretid over hastighedsgrænsen. Lavere er bedre.</w:t>
            </w:r>
          </w:p>
        </w:tc>
        <w:tc>
          <w:tcPr>
            <w:tcW w:type="dxa" w:w="1728"/>
          </w:tcPr>
          <w:p>
            <w:r>
              <w:t>49.1%</w:t>
            </w:r>
          </w:p>
        </w:tc>
        <w:tc>
          <w:tcPr>
            <w:tcW w:type="dxa" w:w="1728"/>
          </w:tcPr>
          <w:p>
            <w:r>
              <w:t>58.1%</w:t>
            </w:r>
          </w:p>
        </w:tc>
        <w:tc>
          <w:tcPr>
            <w:tcW w:type="dxa" w:w="1728"/>
          </w:tcPr>
          <w:p>
            <w:r/>
          </w:p>
        </w:tc>
        <w:tc>
          <w:tcPr>
            <w:tcW w:type="dxa" w:w="1728"/>
          </w:tcPr>
          <w:p>
            <w:r>
              <w:rPr>
                <w:color w:val="FF0000"/>
              </w:rPr>
              <w:t>+18.5%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Søgaard, Christian Andreas</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24.9</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24.4</w:t>
            </w:r>
          </w:p>
        </w:tc>
      </w:tr>
      <w:tr>
        <w:tc>
          <w:tcPr>
            <w:tcW w:type="dxa" w:w="4320"/>
          </w:tcPr>
          <w:p>
            <w:r>
              <w:t>Forbrug [l]</w:t>
            </w:r>
          </w:p>
        </w:tc>
        <w:tc>
          <w:tcPr>
            <w:tcW w:type="dxa" w:w="4320"/>
          </w:tcPr>
          <w:p>
            <w:r>
              <w:t>649.5</w:t>
            </w:r>
          </w:p>
        </w:tc>
      </w:tr>
      <w:tr>
        <w:tc>
          <w:tcPr>
            <w:tcW w:type="dxa" w:w="4320"/>
          </w:tcPr>
          <w:p>
            <w:r>
              <w:t>Kørestrækning [km]</w:t>
            </w:r>
          </w:p>
        </w:tc>
        <w:tc>
          <w:tcPr>
            <w:tcW w:type="dxa" w:w="4320"/>
          </w:tcPr>
          <w:p>
            <w:r>
              <w:t>2612.0</w:t>
            </w:r>
          </w:p>
        </w:tc>
      </w:tr>
      <w:tr>
        <w:tc>
          <w:tcPr>
            <w:tcW w:type="dxa" w:w="4320"/>
          </w:tcPr>
          <w:p>
            <w:r>
              <w:t>Ø totalvægt [t]</w:t>
            </w:r>
          </w:p>
        </w:tc>
        <w:tc>
          <w:tcPr>
            <w:tcW w:type="dxa" w:w="4320"/>
          </w:tcPr>
          <w:p>
            <w:r>
              <w:t>24.1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83.0</w:t>
            </w:r>
          </w:p>
        </w:tc>
      </w:tr>
      <w:tr>
        <w:tc>
          <w:tcPr>
            <w:tcW w:type="dxa" w:w="4320"/>
          </w:tcPr>
          <w:p>
            <w:r>
              <w:t>Afstand i påløbsdrift [km]</w:t>
            </w:r>
          </w:p>
        </w:tc>
        <w:tc>
          <w:tcPr>
            <w:tcW w:type="dxa" w:w="4320"/>
          </w:tcPr>
          <w:p>
            <w:r>
              <w:t>22.8</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1870.4</w:t>
            </w:r>
          </w:p>
        </w:tc>
      </w:tr>
      <w:tr>
        <w:tc>
          <w:tcPr>
            <w:tcW w:type="dxa" w:w="4320"/>
          </w:tcPr>
          <w:p>
            <w:r>
              <w:t>Afstand &gt; 50 km/h uden kørehastighedsregulering [km]</w:t>
            </w:r>
          </w:p>
        </w:tc>
        <w:tc>
          <w:tcPr>
            <w:tcW w:type="dxa" w:w="4320"/>
          </w:tcPr>
          <w:p>
            <w:r>
              <w:t>573.0</w:t>
            </w:r>
          </w:p>
        </w:tc>
      </w:tr>
      <w:tr>
        <w:tc>
          <w:tcPr>
            <w:tcW w:type="dxa" w:w="4320"/>
          </w:tcPr>
          <w:p>
            <w:r>
              <w:t>Forbrug med kørehastighedsregulering [l/100km]</w:t>
            </w:r>
          </w:p>
        </w:tc>
        <w:tc>
          <w:tcPr>
            <w:tcW w:type="dxa" w:w="4320"/>
          </w:tcPr>
          <w:p>
            <w:r>
              <w:t>24.6</w:t>
            </w:r>
          </w:p>
        </w:tc>
      </w:tr>
      <w:tr>
        <w:tc>
          <w:tcPr>
            <w:tcW w:type="dxa" w:w="4320"/>
          </w:tcPr>
          <w:p>
            <w:r>
              <w:t>Forbrug uden kørehastighedsregulering [l/100km]</w:t>
            </w:r>
          </w:p>
        </w:tc>
        <w:tc>
          <w:tcPr>
            <w:tcW w:type="dxa" w:w="4320"/>
          </w:tcPr>
          <w:p>
            <w:r>
              <w:t>23.9</w:t>
            </w:r>
          </w:p>
        </w:tc>
      </w:tr>
      <w:tr>
        <w:tc>
          <w:tcPr>
            <w:tcW w:type="dxa" w:w="4320"/>
          </w:tcPr>
          <w:p>
            <w:r>
              <w:t>Driftsbremse (km) [km]</w:t>
            </w:r>
          </w:p>
        </w:tc>
        <w:tc>
          <w:tcPr>
            <w:tcW w:type="dxa" w:w="4320"/>
          </w:tcPr>
          <w:p>
            <w:r>
              <w:t>44.0</w:t>
            </w:r>
          </w:p>
        </w:tc>
      </w:tr>
      <w:tr>
        <w:tc>
          <w:tcPr>
            <w:tcW w:type="dxa" w:w="4320"/>
          </w:tcPr>
          <w:p>
            <w:r>
              <w:t>Afstand motorbremse [km]</w:t>
            </w:r>
          </w:p>
        </w:tc>
        <w:tc>
          <w:tcPr>
            <w:tcW w:type="dxa" w:w="4320"/>
          </w:tcPr>
          <w:p>
            <w:r>
              <w:t>26.7</w:t>
            </w:r>
          </w:p>
        </w:tc>
      </w:tr>
      <w:tr>
        <w:tc>
          <w:tcPr>
            <w:tcW w:type="dxa" w:w="4320"/>
          </w:tcPr>
          <w:p>
            <w:r>
              <w:t>Overspeed (km uden påløbsdrift) [km]</w:t>
            </w:r>
          </w:p>
        </w:tc>
        <w:tc>
          <w:tcPr>
            <w:tcW w:type="dxa" w:w="4320"/>
          </w:tcPr>
          <w:p>
            <w:r>
              <w:t>2106.0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36:35:42</w:t>
            </w:r>
          </w:p>
        </w:tc>
      </w:tr>
      <w:tr>
        <w:tc>
          <w:tcPr>
            <w:tcW w:type="dxa" w:w="4320"/>
          </w:tcPr>
          <w:p>
            <w:r>
              <w:t>Køretid [hh:mm:ss]</w:t>
            </w:r>
          </w:p>
        </w:tc>
        <w:tc>
          <w:tcPr>
            <w:tcW w:type="dxa" w:w="4320"/>
          </w:tcPr>
          <w:p>
            <w:r>
              <w:t>32:34:43</w:t>
            </w:r>
          </w:p>
        </w:tc>
      </w:tr>
      <w:tr>
        <w:tc>
          <w:tcPr>
            <w:tcW w:type="dxa" w:w="4320"/>
          </w:tcPr>
          <w:p>
            <w:r>
              <w:t>Tomgang / stilstandstid [hh:mm:ss]</w:t>
            </w:r>
          </w:p>
        </w:tc>
        <w:tc>
          <w:tcPr>
            <w:tcW w:type="dxa" w:w="4320"/>
          </w:tcPr>
          <w:p>
            <w:r>
              <w:t>04:00:58</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10.1%</w:t>
            </w:r>
          </w:p>
        </w:tc>
        <w:tc>
          <w:tcPr>
            <w:tcW w:type="dxa" w:w="1728"/>
          </w:tcPr>
          <w:p>
            <w:r>
              <w:t>11.0%</w:t>
            </w:r>
          </w:p>
        </w:tc>
        <w:tc>
          <w:tcPr>
            <w:tcW w:type="dxa" w:w="1728"/>
          </w:tcPr>
          <w:p>
            <w:r>
              <w:t>Under 5%</w:t>
            </w:r>
          </w:p>
        </w:tc>
        <w:tc>
          <w:tcPr>
            <w:tcW w:type="dxa" w:w="1728"/>
          </w:tcPr>
          <w:p>
            <w:r>
              <w:rPr>
                <w:color w:val="FF0000"/>
              </w:rPr>
              <w:t>+8.1%</w:t>
            </w:r>
          </w:p>
        </w:tc>
      </w:tr>
      <w:tr>
        <w:tc>
          <w:tcPr>
            <w:tcW w:type="dxa" w:w="1728"/>
          </w:tcPr>
          <w:p>
            <w:r>
              <w:t>Procentdel af køretid hvor fartpilot er aktivt. Højere er bedre.</w:t>
            </w:r>
          </w:p>
        </w:tc>
        <w:tc>
          <w:tcPr>
            <w:tcW w:type="dxa" w:w="1728"/>
          </w:tcPr>
          <w:p>
            <w:r>
              <w:t>73.2%</w:t>
            </w:r>
          </w:p>
        </w:tc>
        <w:tc>
          <w:tcPr>
            <w:tcW w:type="dxa" w:w="1728"/>
          </w:tcPr>
          <w:p>
            <w:r>
              <w:t>76.5%</w:t>
            </w:r>
          </w:p>
        </w:tc>
        <w:tc>
          <w:tcPr>
            <w:tcW w:type="dxa" w:w="1728"/>
          </w:tcPr>
          <w:p>
            <w:r>
              <w:t>Over 66,5%</w:t>
            </w:r>
          </w:p>
        </w:tc>
        <w:tc>
          <w:tcPr>
            <w:tcW w:type="dxa" w:w="1728"/>
          </w:tcPr>
          <w:p>
            <w:r>
              <w:rPr>
                <w:color w:val="008000"/>
              </w:rPr>
              <w:t>+4.6%</w:t>
            </w:r>
          </w:p>
        </w:tc>
      </w:tr>
      <w:tr>
        <w:tc>
          <w:tcPr>
            <w:tcW w:type="dxa" w:w="1728"/>
          </w:tcPr>
          <w:p>
            <w:r>
              <w:t>Procentdel af total bremsning udført med motorbremse. Højere er bedre.</w:t>
            </w:r>
          </w:p>
        </w:tc>
        <w:tc>
          <w:tcPr>
            <w:tcW w:type="dxa" w:w="1728"/>
          </w:tcPr>
          <w:p>
            <w:r>
              <w:t>43.1%</w:t>
            </w:r>
          </w:p>
        </w:tc>
        <w:tc>
          <w:tcPr>
            <w:tcW w:type="dxa" w:w="1728"/>
          </w:tcPr>
          <w:p>
            <w:r>
              <w:t>37.8%</w:t>
            </w:r>
          </w:p>
        </w:tc>
        <w:tc>
          <w:tcPr>
            <w:tcW w:type="dxa" w:w="1728"/>
          </w:tcPr>
          <w:p>
            <w:r>
              <w:t>Over 56%</w:t>
            </w:r>
          </w:p>
        </w:tc>
        <w:tc>
          <w:tcPr>
            <w:tcW w:type="dxa" w:w="1728"/>
          </w:tcPr>
          <w:p>
            <w:r>
              <w:rPr>
                <w:color w:val="FF0000"/>
              </w:rPr>
              <w:t>-12.4%</w:t>
            </w:r>
          </w:p>
        </w:tc>
      </w:tr>
      <w:tr>
        <w:tc>
          <w:tcPr>
            <w:tcW w:type="dxa" w:w="1728"/>
          </w:tcPr>
          <w:p>
            <w:r>
              <w:t>Procentdel af køretid i påløbsdrift. Højere er bedre.</w:t>
            </w:r>
          </w:p>
        </w:tc>
        <w:tc>
          <w:tcPr>
            <w:tcW w:type="dxa" w:w="1728"/>
          </w:tcPr>
          <w:p>
            <w:r>
              <w:t>3.9%</w:t>
            </w:r>
          </w:p>
        </w:tc>
        <w:tc>
          <w:tcPr>
            <w:tcW w:type="dxa" w:w="1728"/>
          </w:tcPr>
          <w:p>
            <w:r>
              <w:t>4.1%</w:t>
            </w:r>
          </w:p>
        </w:tc>
        <w:tc>
          <w:tcPr>
            <w:tcW w:type="dxa" w:w="1728"/>
          </w:tcPr>
          <w:p>
            <w:r>
              <w:t>Over 7%</w:t>
            </w:r>
          </w:p>
        </w:tc>
        <w:tc>
          <w:tcPr>
            <w:tcW w:type="dxa" w:w="1728"/>
          </w:tcPr>
          <w:p>
            <w:r>
              <w:rPr>
                <w:color w:val="008000"/>
              </w:rPr>
              <w:t>+3.8%</w:t>
            </w:r>
          </w:p>
        </w:tc>
      </w:tr>
      <w:tr>
        <w:tc>
          <w:tcPr>
            <w:tcW w:type="dxa" w:w="1728"/>
          </w:tcPr>
          <w:p>
            <w:r>
              <w:t>Antal kilometer kørt per liter brændstof. Højere er bedre.</w:t>
            </w:r>
          </w:p>
        </w:tc>
        <w:tc>
          <w:tcPr>
            <w:tcW w:type="dxa" w:w="1728"/>
          </w:tcPr>
          <w:p>
            <w:r>
              <w:t>4.01 km/l</w:t>
            </w:r>
          </w:p>
        </w:tc>
        <w:tc>
          <w:tcPr>
            <w:tcW w:type="dxa" w:w="1728"/>
          </w:tcPr>
          <w:p>
            <w:r>
              <w:t>4.02 km/l</w:t>
            </w:r>
          </w:p>
        </w:tc>
        <w:tc>
          <w:tcPr>
            <w:tcW w:type="dxa" w:w="1728"/>
          </w:tcPr>
          <w:p>
            <w:r/>
          </w:p>
        </w:tc>
        <w:tc>
          <w:tcPr>
            <w:tcW w:type="dxa" w:w="1728"/>
          </w:tcPr>
          <w:p>
            <w:r>
              <w:rPr>
                <w:color w:val="008000"/>
              </w:rPr>
              <w:t>+0.3%</w:t>
            </w:r>
          </w:p>
        </w:tc>
      </w:tr>
      <w:tr>
        <w:tc>
          <w:tcPr>
            <w:tcW w:type="dxa" w:w="1728"/>
          </w:tcPr>
          <w:p>
            <w:r>
              <w:t>Brændstofforbrug justeret for lastens vægt. Lavere er bedre.</w:t>
            </w:r>
          </w:p>
        </w:tc>
        <w:tc>
          <w:tcPr>
            <w:tcW w:type="dxa" w:w="1728"/>
          </w:tcPr>
          <w:p>
            <w:r>
              <w:t>1.01 l/100km/t</w:t>
            </w:r>
          </w:p>
        </w:tc>
        <w:tc>
          <w:tcPr>
            <w:tcW w:type="dxa" w:w="1728"/>
          </w:tcPr>
          <w:p>
            <w:r>
              <w:t>1.03 l/100km/t</w:t>
            </w:r>
          </w:p>
        </w:tc>
        <w:tc>
          <w:tcPr>
            <w:tcW w:type="dxa" w:w="1728"/>
          </w:tcPr>
          <w:p>
            <w:r/>
          </w:p>
        </w:tc>
        <w:tc>
          <w:tcPr>
            <w:tcW w:type="dxa" w:w="1728"/>
          </w:tcPr>
          <w:p>
            <w:r>
              <w:rPr>
                <w:color w:val="FF0000"/>
              </w:rPr>
              <w:t>+2.6%</w:t>
            </w:r>
          </w:p>
        </w:tc>
      </w:tr>
      <w:tr>
        <w:tc>
          <w:tcPr>
            <w:tcW w:type="dxa" w:w="1728"/>
          </w:tcPr>
          <w:p>
            <w:r>
              <w:t>Procentdel af køretid over hastighedsgrænsen. Lavere er bedre.</w:t>
            </w:r>
          </w:p>
        </w:tc>
        <w:tc>
          <w:tcPr>
            <w:tcW w:type="dxa" w:w="1728"/>
          </w:tcPr>
          <w:p>
            <w:r>
              <w:t>80.0%</w:t>
            </w:r>
          </w:p>
        </w:tc>
        <w:tc>
          <w:tcPr>
            <w:tcW w:type="dxa" w:w="1728"/>
          </w:tcPr>
          <w:p>
            <w:r>
              <w:t>80.6%</w:t>
            </w:r>
          </w:p>
        </w:tc>
        <w:tc>
          <w:tcPr>
            <w:tcW w:type="dxa" w:w="1728"/>
          </w:tcPr>
          <w:p>
            <w:r/>
          </w:p>
        </w:tc>
        <w:tc>
          <w:tcPr>
            <w:tcW w:type="dxa" w:w="1728"/>
          </w:tcPr>
          <w:p>
            <w:r>
              <w:rPr>
                <w:color w:val="FF0000"/>
              </w:rPr>
              <w:t>+0.8%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Sørensen, Jørgen</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25.0</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23.5</w:t>
            </w:r>
          </w:p>
        </w:tc>
      </w:tr>
      <w:tr>
        <w:tc>
          <w:tcPr>
            <w:tcW w:type="dxa" w:w="4320"/>
          </w:tcPr>
          <w:p>
            <w:r>
              <w:t>Forbrug [l]</w:t>
            </w:r>
          </w:p>
        </w:tc>
        <w:tc>
          <w:tcPr>
            <w:tcW w:type="dxa" w:w="4320"/>
          </w:tcPr>
          <w:p>
            <w:r>
              <w:t>159.0</w:t>
            </w:r>
          </w:p>
        </w:tc>
      </w:tr>
      <w:tr>
        <w:tc>
          <w:tcPr>
            <w:tcW w:type="dxa" w:w="4320"/>
          </w:tcPr>
          <w:p>
            <w:r>
              <w:t>Kørestrækning [km]</w:t>
            </w:r>
          </w:p>
        </w:tc>
        <w:tc>
          <w:tcPr>
            <w:tcW w:type="dxa" w:w="4320"/>
          </w:tcPr>
          <w:p>
            <w:r>
              <w:t>636.9</w:t>
            </w:r>
          </w:p>
        </w:tc>
      </w:tr>
      <w:tr>
        <w:tc>
          <w:tcPr>
            <w:tcW w:type="dxa" w:w="4320"/>
          </w:tcPr>
          <w:p>
            <w:r>
              <w:t>Ø totalvægt [t]</w:t>
            </w:r>
          </w:p>
        </w:tc>
        <w:tc>
          <w:tcPr>
            <w:tcW w:type="dxa" w:w="4320"/>
          </w:tcPr>
          <w:p>
            <w:r>
              <w:t>19.0</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40.1</w:t>
            </w:r>
          </w:p>
        </w:tc>
      </w:tr>
      <w:tr>
        <w:tc>
          <w:tcPr>
            <w:tcW w:type="dxa" w:w="4320"/>
          </w:tcPr>
          <w:p>
            <w:r>
              <w:t>Afstand i påløbsdrift [km]</w:t>
            </w:r>
          </w:p>
        </w:tc>
        <w:tc>
          <w:tcPr>
            <w:tcW w:type="dxa" w:w="4320"/>
          </w:tcPr>
          <w:p>
            <w:r>
              <w:t>3.3</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159.0</w:t>
            </w:r>
          </w:p>
        </w:tc>
      </w:tr>
      <w:tr>
        <w:tc>
          <w:tcPr>
            <w:tcW w:type="dxa" w:w="4320"/>
          </w:tcPr>
          <w:p>
            <w:r>
              <w:t>Afstand &gt; 50 km/h uden kørehastighedsregulering [km]</w:t>
            </w:r>
          </w:p>
        </w:tc>
        <w:tc>
          <w:tcPr>
            <w:tcW w:type="dxa" w:w="4320"/>
          </w:tcPr>
          <w:p>
            <w:r>
              <w:t>310.5</w:t>
            </w:r>
          </w:p>
        </w:tc>
      </w:tr>
      <w:tr>
        <w:tc>
          <w:tcPr>
            <w:tcW w:type="dxa" w:w="4320"/>
          </w:tcPr>
          <w:p>
            <w:r>
              <w:t>Forbrug med kørehastighedsregulering [l/100km]</w:t>
            </w:r>
          </w:p>
        </w:tc>
        <w:tc>
          <w:tcPr>
            <w:tcW w:type="dxa" w:w="4320"/>
          </w:tcPr>
          <w:p>
            <w:r>
              <w:t>23.6</w:t>
            </w:r>
          </w:p>
        </w:tc>
      </w:tr>
      <w:tr>
        <w:tc>
          <w:tcPr>
            <w:tcW w:type="dxa" w:w="4320"/>
          </w:tcPr>
          <w:p>
            <w:r>
              <w:t>Forbrug uden kørehastighedsregulering [l/100km]</w:t>
            </w:r>
          </w:p>
        </w:tc>
        <w:tc>
          <w:tcPr>
            <w:tcW w:type="dxa" w:w="4320"/>
          </w:tcPr>
          <w:p>
            <w:r>
              <w:t>22.2</w:t>
            </w:r>
          </w:p>
        </w:tc>
      </w:tr>
      <w:tr>
        <w:tc>
          <w:tcPr>
            <w:tcW w:type="dxa" w:w="4320"/>
          </w:tcPr>
          <w:p>
            <w:r>
              <w:t>Driftsbremse (km) [km]</w:t>
            </w:r>
          </w:p>
        </w:tc>
        <w:tc>
          <w:tcPr>
            <w:tcW w:type="dxa" w:w="4320"/>
          </w:tcPr>
          <w:p>
            <w:r>
              <w:t>43.3</w:t>
            </w:r>
          </w:p>
        </w:tc>
      </w:tr>
      <w:tr>
        <w:tc>
          <w:tcPr>
            <w:tcW w:type="dxa" w:w="4320"/>
          </w:tcPr>
          <w:p>
            <w:r>
              <w:t>Afstand motorbremse [km]</w:t>
            </w:r>
          </w:p>
        </w:tc>
        <w:tc>
          <w:tcPr>
            <w:tcW w:type="dxa" w:w="4320"/>
          </w:tcPr>
          <w:p>
            <w:r>
              <w:t>9.1</w:t>
            </w:r>
          </w:p>
        </w:tc>
      </w:tr>
      <w:tr>
        <w:tc>
          <w:tcPr>
            <w:tcW w:type="dxa" w:w="4320"/>
          </w:tcPr>
          <w:p>
            <w:r>
              <w:t>Overspeed (km uden påløbsdrift) [km]</w:t>
            </w:r>
          </w:p>
        </w:tc>
        <w:tc>
          <w:tcPr>
            <w:tcW w:type="dxa" w:w="4320"/>
          </w:tcPr>
          <w:p>
            <w:r>
              <w:t>113.0</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12:31:48</w:t>
            </w:r>
          </w:p>
        </w:tc>
      </w:tr>
      <w:tr>
        <w:tc>
          <w:tcPr>
            <w:tcW w:type="dxa" w:w="4320"/>
          </w:tcPr>
          <w:p>
            <w:r>
              <w:t>Køretid [hh:mm:ss]</w:t>
            </w:r>
          </w:p>
        </w:tc>
        <w:tc>
          <w:tcPr>
            <w:tcW w:type="dxa" w:w="4320"/>
          </w:tcPr>
          <w:p>
            <w:r>
              <w:t>10:53:36</w:t>
            </w:r>
          </w:p>
        </w:tc>
      </w:tr>
      <w:tr>
        <w:tc>
          <w:tcPr>
            <w:tcW w:type="dxa" w:w="4320"/>
          </w:tcPr>
          <w:p>
            <w:r>
              <w:t>Tomgang / stilstandstid [hh:mm:ss]</w:t>
            </w:r>
          </w:p>
        </w:tc>
        <w:tc>
          <w:tcPr>
            <w:tcW w:type="dxa" w:w="4320"/>
          </w:tcPr>
          <w:p>
            <w:r>
              <w:t>01:38:12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(August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8.8%</w:t>
            </w:r>
          </w:p>
        </w:tc>
        <w:tc>
          <w:tcPr>
            <w:tcW w:type="dxa" w:w="1728"/>
          </w:tcPr>
          <w:p>
            <w:r>
              <w:t>13.1%</w:t>
            </w:r>
          </w:p>
        </w:tc>
        <w:tc>
          <w:tcPr>
            <w:tcW w:type="dxa" w:w="1728"/>
          </w:tcPr>
          <w:p>
            <w:r>
              <w:t>Under 5%</w:t>
            </w:r>
          </w:p>
        </w:tc>
        <w:tc>
          <w:tcPr>
            <w:tcW w:type="dxa" w:w="1728"/>
          </w:tcPr>
          <w:p>
            <w:r>
              <w:rPr>
                <w:color w:val="FF0000"/>
              </w:rPr>
              <w:t>+49.2%</w:t>
            </w:r>
          </w:p>
        </w:tc>
      </w:tr>
      <w:tr>
        <w:tc>
          <w:tcPr>
            <w:tcW w:type="dxa" w:w="1728"/>
          </w:tcPr>
          <w:p>
            <w:r>
              <w:t>Procentdel af køretid hvor fartpilot er aktivt. Højere er bedre.</w:t>
            </w:r>
          </w:p>
        </w:tc>
        <w:tc>
          <w:tcPr>
            <w:tcW w:type="dxa" w:w="1728"/>
          </w:tcPr>
          <w:p>
            <w:r>
              <w:t>57.8%</w:t>
            </w:r>
          </w:p>
        </w:tc>
        <w:tc>
          <w:tcPr>
            <w:tcW w:type="dxa" w:w="1728"/>
          </w:tcPr>
          <w:p>
            <w:r>
              <w:t>33.9%</w:t>
            </w:r>
          </w:p>
        </w:tc>
        <w:tc>
          <w:tcPr>
            <w:tcW w:type="dxa" w:w="1728"/>
          </w:tcPr>
          <w:p>
            <w:r>
              <w:t>Over 66,5%</w:t>
            </w:r>
          </w:p>
        </w:tc>
        <w:tc>
          <w:tcPr>
            <w:tcW w:type="dxa" w:w="1728"/>
          </w:tcPr>
          <w:p>
            <w:r>
              <w:rPr>
                <w:color w:val="FF0000"/>
              </w:rPr>
              <w:t>-41.4%</w:t>
            </w:r>
          </w:p>
        </w:tc>
      </w:tr>
      <w:tr>
        <w:tc>
          <w:tcPr>
            <w:tcW w:type="dxa" w:w="1728"/>
          </w:tcPr>
          <w:p>
            <w:r>
              <w:t>Procentdel af total bremsning udført med motorbremse. Højere er bedre.</w:t>
            </w:r>
          </w:p>
        </w:tc>
        <w:tc>
          <w:tcPr>
            <w:tcW w:type="dxa" w:w="1728"/>
          </w:tcPr>
          <w:p>
            <w:r>
              <w:t>31.7%</w:t>
            </w:r>
          </w:p>
        </w:tc>
        <w:tc>
          <w:tcPr>
            <w:tcW w:type="dxa" w:w="1728"/>
          </w:tcPr>
          <w:p>
            <w:r>
              <w:t>17.4%</w:t>
            </w:r>
          </w:p>
        </w:tc>
        <w:tc>
          <w:tcPr>
            <w:tcW w:type="dxa" w:w="1728"/>
          </w:tcPr>
          <w:p>
            <w:r>
              <w:t>Over 56%</w:t>
            </w:r>
          </w:p>
        </w:tc>
        <w:tc>
          <w:tcPr>
            <w:tcW w:type="dxa" w:w="1728"/>
          </w:tcPr>
          <w:p>
            <w:r>
              <w:rPr>
                <w:color w:val="FF0000"/>
              </w:rPr>
              <w:t>-45.2%</w:t>
            </w:r>
          </w:p>
        </w:tc>
      </w:tr>
      <w:tr>
        <w:tc>
          <w:tcPr>
            <w:tcW w:type="dxa" w:w="1728"/>
          </w:tcPr>
          <w:p>
            <w:r>
              <w:t>Procentdel af køretid i påløbsdrift. Højere er bedre.</w:t>
            </w:r>
          </w:p>
        </w:tc>
        <w:tc>
          <w:tcPr>
            <w:tcW w:type="dxa" w:w="1728"/>
          </w:tcPr>
          <w:p>
            <w:r>
              <w:t>7.3%</w:t>
            </w:r>
          </w:p>
        </w:tc>
        <w:tc>
          <w:tcPr>
            <w:tcW w:type="dxa" w:w="1728"/>
          </w:tcPr>
          <w:p>
            <w:r>
              <w:t>6.8%</w:t>
            </w:r>
          </w:p>
        </w:tc>
        <w:tc>
          <w:tcPr>
            <w:tcW w:type="dxa" w:w="1728"/>
          </w:tcPr>
          <w:p>
            <w:r>
              <w:t>Over 7%</w:t>
            </w:r>
          </w:p>
        </w:tc>
        <w:tc>
          <w:tcPr>
            <w:tcW w:type="dxa" w:w="1728"/>
          </w:tcPr>
          <w:p>
            <w:r>
              <w:rPr>
                <w:color w:val="FF0000"/>
              </w:rPr>
              <w:t>-6.1%</w:t>
            </w:r>
          </w:p>
        </w:tc>
      </w:tr>
      <w:tr>
        <w:tc>
          <w:tcPr>
            <w:tcW w:type="dxa" w:w="1728"/>
          </w:tcPr>
          <w:p>
            <w:r>
              <w:t>Antal kilometer kørt per liter brændstof. Højere er bedre.</w:t>
            </w:r>
          </w:p>
        </w:tc>
        <w:tc>
          <w:tcPr>
            <w:tcW w:type="dxa" w:w="1728"/>
          </w:tcPr>
          <w:p>
            <w:r>
              <w:t>3.60 km/l</w:t>
            </w:r>
          </w:p>
        </w:tc>
        <w:tc>
          <w:tcPr>
            <w:tcW w:type="dxa" w:w="1728"/>
          </w:tcPr>
          <w:p>
            <w:r>
              <w:t>4.01 km/l</w:t>
            </w:r>
          </w:p>
        </w:tc>
        <w:tc>
          <w:tcPr>
            <w:tcW w:type="dxa" w:w="1728"/>
          </w:tcPr>
          <w:p>
            <w:r/>
          </w:p>
        </w:tc>
        <w:tc>
          <w:tcPr>
            <w:tcW w:type="dxa" w:w="1728"/>
          </w:tcPr>
          <w:p>
            <w:r>
              <w:rPr>
                <w:color w:val="008000"/>
              </w:rPr>
              <w:t>+11.2%</w:t>
            </w:r>
          </w:p>
        </w:tc>
      </w:tr>
      <w:tr>
        <w:tc>
          <w:tcPr>
            <w:tcW w:type="dxa" w:w="1728"/>
          </w:tcPr>
          <w:p>
            <w:r>
              <w:t>Brændstofforbrug justeret for lastens vægt. Lavere er bedre.</w:t>
            </w:r>
          </w:p>
        </w:tc>
        <w:tc>
          <w:tcPr>
            <w:tcW w:type="dxa" w:w="1728"/>
          </w:tcPr>
          <w:p>
            <w:r>
              <w:t>1.00 l/100km/t</w:t>
            </w:r>
          </w:p>
        </w:tc>
        <w:tc>
          <w:tcPr>
            <w:tcW w:type="dxa" w:w="1728"/>
          </w:tcPr>
          <w:p>
            <w:r>
              <w:t>1.31 l/100km/t</w:t>
            </w:r>
          </w:p>
        </w:tc>
        <w:tc>
          <w:tcPr>
            <w:tcW w:type="dxa" w:w="1728"/>
          </w:tcPr>
          <w:p>
            <w:r/>
          </w:p>
        </w:tc>
        <w:tc>
          <w:tcPr>
            <w:tcW w:type="dxa" w:w="1728"/>
          </w:tcPr>
          <w:p>
            <w:r>
              <w:rPr>
                <w:color w:val="FF0000"/>
              </w:rPr>
              <w:t>+31.6%</w:t>
            </w:r>
          </w:p>
        </w:tc>
      </w:tr>
      <w:tr>
        <w:tc>
          <w:tcPr>
            <w:tcW w:type="dxa" w:w="1728"/>
          </w:tcPr>
          <w:p>
            <w:r>
              <w:t>Procentdel af køretid over hastighedsgrænsen. Lavere er bedre.</w:t>
            </w:r>
          </w:p>
        </w:tc>
        <w:tc>
          <w:tcPr>
            <w:tcW w:type="dxa" w:w="1728"/>
          </w:tcPr>
          <w:p>
            <w:r>
              <w:t>33.2%</w:t>
            </w:r>
          </w:p>
        </w:tc>
        <w:tc>
          <w:tcPr>
            <w:tcW w:type="dxa" w:w="1728"/>
          </w:tcPr>
          <w:p>
            <w:r>
              <w:t>17.7%</w:t>
            </w:r>
          </w:p>
        </w:tc>
        <w:tc>
          <w:tcPr>
            <w:tcW w:type="dxa" w:w="1728"/>
          </w:tcPr>
          <w:p>
            <w:r/>
          </w:p>
        </w:tc>
        <w:tc>
          <w:tcPr>
            <w:tcW w:type="dxa" w:w="1728"/>
          </w:tcPr>
          <w:p>
            <w:r>
              <w:rPr>
                <w:color w:val="008000"/>
              </w:rPr>
              <w:t>-46.6%</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pPr>
        <w:pStyle w:val="Heading1"/>
      </w:pPr>
      <w:r>
        <w:rPr>
          <w:color w:val="1E90FF"/>
        </w:rPr>
        <w:t>Vinther Lemuchi, Javid</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30.8</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28.1</w:t>
            </w:r>
          </w:p>
        </w:tc>
      </w:tr>
      <w:tr>
        <w:tc>
          <w:tcPr>
            <w:tcW w:type="dxa" w:w="4320"/>
          </w:tcPr>
          <w:p>
            <w:r>
              <w:t>Forbrug [l]</w:t>
            </w:r>
          </w:p>
        </w:tc>
        <w:tc>
          <w:tcPr>
            <w:tcW w:type="dxa" w:w="4320"/>
          </w:tcPr>
          <w:p>
            <w:r>
              <w:t>974.0</w:t>
            </w:r>
          </w:p>
        </w:tc>
      </w:tr>
      <w:tr>
        <w:tc>
          <w:tcPr>
            <w:tcW w:type="dxa" w:w="4320"/>
          </w:tcPr>
          <w:p>
            <w:r>
              <w:t>Kørestrækning [km]</w:t>
            </w:r>
          </w:p>
        </w:tc>
        <w:tc>
          <w:tcPr>
            <w:tcW w:type="dxa" w:w="4320"/>
          </w:tcPr>
          <w:p>
            <w:r>
              <w:t>3166.5</w:t>
            </w:r>
          </w:p>
        </w:tc>
      </w:tr>
      <w:tr>
        <w:tc>
          <w:tcPr>
            <w:tcW w:type="dxa" w:w="4320"/>
          </w:tcPr>
          <w:p>
            <w:r>
              <w:t>Ø totalvægt [t]</w:t>
            </w:r>
          </w:p>
        </w:tc>
        <w:tc>
          <w:tcPr>
            <w:tcW w:type="dxa" w:w="4320"/>
          </w:tcPr>
          <w:p>
            <w:r>
              <w:t>25.7</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107.2</w:t>
            </w:r>
          </w:p>
        </w:tc>
      </w:tr>
      <w:tr>
        <w:tc>
          <w:tcPr>
            <w:tcW w:type="dxa" w:w="4320"/>
          </w:tcPr>
          <w:p>
            <w:r>
              <w:t>Afstand i påløbsdrift [km]</w:t>
            </w:r>
          </w:p>
        </w:tc>
        <w:tc>
          <w:tcPr>
            <w:tcW w:type="dxa" w:w="4320"/>
          </w:tcPr>
          <w:p>
            <w:r>
              <w:t>111.2</w:t>
            </w:r>
          </w:p>
        </w:tc>
      </w:tr>
      <w:tr>
        <w:tc>
          <w:tcPr>
            <w:tcW w:type="dxa" w:w="4320"/>
          </w:tcPr>
          <w:p>
            <w:r>
              <w:t>Kickdown (km) [km]</w:t>
            </w:r>
          </w:p>
        </w:tc>
        <w:tc>
          <w:tcPr>
            <w:tcW w:type="dxa" w:w="4320"/>
          </w:tcPr>
          <w:p>
            <w:r>
              <w:t>0.5</w:t>
            </w:r>
          </w:p>
        </w:tc>
      </w:tr>
      <w:tr>
        <w:tc>
          <w:tcPr>
            <w:tcW w:type="dxa" w:w="4320"/>
          </w:tcPr>
          <w:p>
            <w:r>
              <w:t>Afstand med kørehastighedsregulering (&gt; 50 km/h) [km]</w:t>
            </w:r>
          </w:p>
        </w:tc>
        <w:tc>
          <w:tcPr>
            <w:tcW w:type="dxa" w:w="4320"/>
          </w:tcPr>
          <w:p>
            <w:r>
              <w:t>1878.9</w:t>
            </w:r>
          </w:p>
        </w:tc>
      </w:tr>
      <w:tr>
        <w:tc>
          <w:tcPr>
            <w:tcW w:type="dxa" w:w="4320"/>
          </w:tcPr>
          <w:p>
            <w:r>
              <w:t>Afstand &gt; 50 km/h uden kørehastighedsregulering [km]</w:t>
            </w:r>
          </w:p>
        </w:tc>
        <w:tc>
          <w:tcPr>
            <w:tcW w:type="dxa" w:w="4320"/>
          </w:tcPr>
          <w:p>
            <w:r>
              <w:t>501.4</w:t>
            </w:r>
          </w:p>
        </w:tc>
      </w:tr>
      <w:tr>
        <w:tc>
          <w:tcPr>
            <w:tcW w:type="dxa" w:w="4320"/>
          </w:tcPr>
          <w:p>
            <w:r>
              <w:t>Forbrug med kørehastighedsregulering [l/100km]</w:t>
            </w:r>
          </w:p>
        </w:tc>
        <w:tc>
          <w:tcPr>
            <w:tcW w:type="dxa" w:w="4320"/>
          </w:tcPr>
          <w:p>
            <w:r>
              <w:t>24.3</w:t>
            </w:r>
          </w:p>
        </w:tc>
      </w:tr>
      <w:tr>
        <w:tc>
          <w:tcPr>
            <w:tcW w:type="dxa" w:w="4320"/>
          </w:tcPr>
          <w:p>
            <w:r>
              <w:t>Forbrug uden kørehastighedsregulering [l/100km]</w:t>
            </w:r>
          </w:p>
        </w:tc>
        <w:tc>
          <w:tcPr>
            <w:tcW w:type="dxa" w:w="4320"/>
          </w:tcPr>
          <w:p>
            <w:r>
              <w:t>24.1</w:t>
            </w:r>
          </w:p>
        </w:tc>
      </w:tr>
      <w:tr>
        <w:tc>
          <w:tcPr>
            <w:tcW w:type="dxa" w:w="4320"/>
          </w:tcPr>
          <w:p>
            <w:r>
              <w:t>Driftsbremse (km) [km]</w:t>
            </w:r>
          </w:p>
        </w:tc>
        <w:tc>
          <w:tcPr>
            <w:tcW w:type="dxa" w:w="4320"/>
          </w:tcPr>
          <w:p>
            <w:r>
              <w:t>189.3</w:t>
            </w:r>
          </w:p>
        </w:tc>
      </w:tr>
      <w:tr>
        <w:tc>
          <w:tcPr>
            <w:tcW w:type="dxa" w:w="4320"/>
          </w:tcPr>
          <w:p>
            <w:r>
              <w:t>Afstand motorbremse [km]</w:t>
            </w:r>
          </w:p>
        </w:tc>
        <w:tc>
          <w:tcPr>
            <w:tcW w:type="dxa" w:w="4320"/>
          </w:tcPr>
          <w:p>
            <w:r>
              <w:t>80.8</w:t>
            </w:r>
          </w:p>
        </w:tc>
      </w:tr>
      <w:tr>
        <w:tc>
          <w:tcPr>
            <w:tcW w:type="dxa" w:w="4320"/>
          </w:tcPr>
          <w:p>
            <w:r>
              <w:t>Overspeed (km uden påløbsdrift) [km]</w:t>
            </w:r>
          </w:p>
        </w:tc>
        <w:tc>
          <w:tcPr>
            <w:tcW w:type="dxa" w:w="4320"/>
          </w:tcPr>
          <w:p>
            <w:r>
              <w:t>127.3</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95:18:45</w:t>
            </w:r>
          </w:p>
        </w:tc>
      </w:tr>
      <w:tr>
        <w:tc>
          <w:tcPr>
            <w:tcW w:type="dxa" w:w="4320"/>
          </w:tcPr>
          <w:p>
            <w:r>
              <w:t>Køretid [hh:mm:ss]</w:t>
            </w:r>
          </w:p>
        </w:tc>
        <w:tc>
          <w:tcPr>
            <w:tcW w:type="dxa" w:w="4320"/>
          </w:tcPr>
          <w:p>
            <w:r>
              <w:t>64:19:45</w:t>
            </w:r>
          </w:p>
        </w:tc>
      </w:tr>
      <w:tr>
        <w:tc>
          <w:tcPr>
            <w:tcW w:type="dxa" w:w="4320"/>
          </w:tcPr>
          <w:p>
            <w:r>
              <w:t>Tomgang / stilstandstid [hh:mm:ss]</w:t>
            </w:r>
          </w:p>
        </w:tc>
        <w:tc>
          <w:tcPr>
            <w:tcW w:type="dxa" w:w="4320"/>
          </w:tcPr>
          <w:p>
            <w:r>
              <w:t>30:58:59</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 (+/- er bedre afhængig af parameter)</w:t>
            </w:r>
          </w:p>
        </w:tc>
      </w:tr>
      <w:tr>
        <w:tc>
          <w:tcPr>
            <w:tcW w:type="dxa" w:w="1728"/>
          </w:tcPr>
          <w:p>
            <w:r>
              <w:t>Procentdel af total motordriftstid brugt i tomgang. Lavere er bedre.</w:t>
            </w:r>
          </w:p>
        </w:tc>
        <w:tc>
          <w:tcPr>
            <w:tcW w:type="dxa" w:w="1728"/>
          </w:tcPr>
          <w:p>
            <w:r>
              <w:t>27.3%</w:t>
            </w:r>
          </w:p>
        </w:tc>
        <w:tc>
          <w:tcPr>
            <w:tcW w:type="dxa" w:w="1728"/>
          </w:tcPr>
          <w:p>
            <w:r>
              <w:t>32.5%</w:t>
            </w:r>
          </w:p>
        </w:tc>
        <w:tc>
          <w:tcPr>
            <w:tcW w:type="dxa" w:w="1728"/>
          </w:tcPr>
          <w:p>
            <w:r>
              <w:t>Under 5%</w:t>
            </w:r>
          </w:p>
        </w:tc>
        <w:tc>
          <w:tcPr>
            <w:tcW w:type="dxa" w:w="1728"/>
          </w:tcPr>
          <w:p>
            <w:r>
              <w:rPr>
                <w:color w:val="FF0000"/>
              </w:rPr>
              <w:t>+19.0%</w:t>
            </w:r>
          </w:p>
        </w:tc>
      </w:tr>
      <w:tr>
        <w:tc>
          <w:tcPr>
            <w:tcW w:type="dxa" w:w="1728"/>
          </w:tcPr>
          <w:p>
            <w:r>
              <w:t>Procentdel af køretid hvor fartpilot er aktivt. Højere er bedre.</w:t>
            </w:r>
          </w:p>
        </w:tc>
        <w:tc>
          <w:tcPr>
            <w:tcW w:type="dxa" w:w="1728"/>
          </w:tcPr>
          <w:p>
            <w:r>
              <w:t>81.9%</w:t>
            </w:r>
          </w:p>
        </w:tc>
        <w:tc>
          <w:tcPr>
            <w:tcW w:type="dxa" w:w="1728"/>
          </w:tcPr>
          <w:p>
            <w:r>
              <w:t>78.9%</w:t>
            </w:r>
          </w:p>
        </w:tc>
        <w:tc>
          <w:tcPr>
            <w:tcW w:type="dxa" w:w="1728"/>
          </w:tcPr>
          <w:p>
            <w:r>
              <w:t>Over 66,5%</w:t>
            </w:r>
          </w:p>
        </w:tc>
        <w:tc>
          <w:tcPr>
            <w:tcW w:type="dxa" w:w="1728"/>
          </w:tcPr>
          <w:p>
            <w:r>
              <w:rPr>
                <w:color w:val="FF0000"/>
              </w:rPr>
              <w:t>-3.6%</w:t>
            </w:r>
          </w:p>
        </w:tc>
      </w:tr>
      <w:tr>
        <w:tc>
          <w:tcPr>
            <w:tcW w:type="dxa" w:w="1728"/>
          </w:tcPr>
          <w:p>
            <w:r>
              <w:t>Procentdel af total bremsning udført med motorbremse. Højere er bedre.</w:t>
            </w:r>
          </w:p>
        </w:tc>
        <w:tc>
          <w:tcPr>
            <w:tcW w:type="dxa" w:w="1728"/>
          </w:tcPr>
          <w:p>
            <w:r>
              <w:t>32.1%</w:t>
            </w:r>
          </w:p>
        </w:tc>
        <w:tc>
          <w:tcPr>
            <w:tcW w:type="dxa" w:w="1728"/>
          </w:tcPr>
          <w:p>
            <w:r>
              <w:t>29.9%</w:t>
            </w:r>
          </w:p>
        </w:tc>
        <w:tc>
          <w:tcPr>
            <w:tcW w:type="dxa" w:w="1728"/>
          </w:tcPr>
          <w:p>
            <w:r>
              <w:t>Over 56%</w:t>
            </w:r>
          </w:p>
        </w:tc>
        <w:tc>
          <w:tcPr>
            <w:tcW w:type="dxa" w:w="1728"/>
          </w:tcPr>
          <w:p>
            <w:r>
              <w:rPr>
                <w:color w:val="FF0000"/>
              </w:rPr>
              <w:t>-6.8%</w:t>
            </w:r>
          </w:p>
        </w:tc>
      </w:tr>
      <w:tr>
        <w:tc>
          <w:tcPr>
            <w:tcW w:type="dxa" w:w="1728"/>
          </w:tcPr>
          <w:p>
            <w:r>
              <w:t>Procentdel af køretid i påløbsdrift. Højere er bedre.</w:t>
            </w:r>
          </w:p>
        </w:tc>
        <w:tc>
          <w:tcPr>
            <w:tcW w:type="dxa" w:w="1728"/>
          </w:tcPr>
          <w:p>
            <w:r>
              <w:t>7.4%</w:t>
            </w:r>
          </w:p>
        </w:tc>
        <w:tc>
          <w:tcPr>
            <w:tcW w:type="dxa" w:w="1728"/>
          </w:tcPr>
          <w:p>
            <w:r>
              <w:t>6.9%</w:t>
            </w:r>
          </w:p>
        </w:tc>
        <w:tc>
          <w:tcPr>
            <w:tcW w:type="dxa" w:w="1728"/>
          </w:tcPr>
          <w:p>
            <w:r>
              <w:t>Over 7%</w:t>
            </w:r>
          </w:p>
        </w:tc>
        <w:tc>
          <w:tcPr>
            <w:tcW w:type="dxa" w:w="1728"/>
          </w:tcPr>
          <w:p>
            <w:r>
              <w:rPr>
                <w:color w:val="FF0000"/>
              </w:rPr>
              <w:t>-7.2%</w:t>
            </w:r>
          </w:p>
        </w:tc>
      </w:tr>
      <w:tr>
        <w:tc>
          <w:tcPr>
            <w:tcW w:type="dxa" w:w="1728"/>
          </w:tcPr>
          <w:p>
            <w:r>
              <w:t>Antal kilometer kørt per liter brændstof. Højere er bedre.</w:t>
            </w:r>
          </w:p>
        </w:tc>
        <w:tc>
          <w:tcPr>
            <w:tcW w:type="dxa" w:w="1728"/>
          </w:tcPr>
          <w:p>
            <w:r>
              <w:t>3.45 km/l</w:t>
            </w:r>
          </w:p>
        </w:tc>
        <w:tc>
          <w:tcPr>
            <w:tcW w:type="dxa" w:w="1728"/>
          </w:tcPr>
          <w:p>
            <w:r>
              <w:t>3.25 km/l</w:t>
            </w:r>
          </w:p>
        </w:tc>
        <w:tc>
          <w:tcPr>
            <w:tcW w:type="dxa" w:w="1728"/>
          </w:tcPr>
          <w:p>
            <w:r/>
          </w:p>
        </w:tc>
        <w:tc>
          <w:tcPr>
            <w:tcW w:type="dxa" w:w="1728"/>
          </w:tcPr>
          <w:p>
            <w:r>
              <w:rPr>
                <w:color w:val="FF0000"/>
              </w:rPr>
              <w:t>-5.8%</w:t>
            </w:r>
          </w:p>
        </w:tc>
      </w:tr>
      <w:tr>
        <w:tc>
          <w:tcPr>
            <w:tcW w:type="dxa" w:w="1728"/>
          </w:tcPr>
          <w:p>
            <w:r>
              <w:t>Brændstofforbrug justeret for lastens vægt. Lavere er bedre.</w:t>
            </w:r>
          </w:p>
        </w:tc>
        <w:tc>
          <w:tcPr>
            <w:tcW w:type="dxa" w:w="1728"/>
          </w:tcPr>
          <w:p>
            <w:r>
              <w:t>1.13 l/100km/t</w:t>
            </w:r>
          </w:p>
        </w:tc>
        <w:tc>
          <w:tcPr>
            <w:tcW w:type="dxa" w:w="1728"/>
          </w:tcPr>
          <w:p>
            <w:r>
              <w:t>1.20 l/100km/t</w:t>
            </w:r>
          </w:p>
        </w:tc>
        <w:tc>
          <w:tcPr>
            <w:tcW w:type="dxa" w:w="1728"/>
          </w:tcPr>
          <w:p>
            <w:r/>
          </w:p>
        </w:tc>
        <w:tc>
          <w:tcPr>
            <w:tcW w:type="dxa" w:w="1728"/>
          </w:tcPr>
          <w:p>
            <w:r>
              <w:rPr>
                <w:color w:val="FF0000"/>
              </w:rPr>
              <w:t>+6.1%</w:t>
            </w:r>
          </w:p>
        </w:tc>
      </w:tr>
      <w:tr>
        <w:tc>
          <w:tcPr>
            <w:tcW w:type="dxa" w:w="1728"/>
          </w:tcPr>
          <w:p>
            <w:r>
              <w:t>Procentdel af køretid over hastighedsgrænsen. Lavere er bedre.</w:t>
            </w:r>
          </w:p>
        </w:tc>
        <w:tc>
          <w:tcPr>
            <w:tcW w:type="dxa" w:w="1728"/>
          </w:tcPr>
          <w:p>
            <w:r>
              <w:t>1.7%</w:t>
            </w:r>
          </w:p>
        </w:tc>
        <w:tc>
          <w:tcPr>
            <w:tcW w:type="dxa" w:w="1728"/>
          </w:tcPr>
          <w:p>
            <w:r>
              <w:t>4.0%</w:t>
            </w:r>
          </w:p>
        </w:tc>
        <w:tc>
          <w:tcPr>
            <w:tcW w:type="dxa" w:w="1728"/>
          </w:tcPr>
          <w:p>
            <w:r/>
          </w:p>
        </w:tc>
        <w:tc>
          <w:tcPr>
            <w:tcW w:type="dxa" w:w="1728"/>
          </w:tcPr>
          <w:p>
            <w:r>
              <w:rPr>
                <w:color w:val="FF0000"/>
              </w:rPr>
              <w:t>+132.4%</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