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Dimachi, Aurelian-Catalin</w:t>
      </w:r>
    </w:p>
    <w:p>
      <w:pPr>
        <w:jc w:val="center"/>
      </w:pPr>
      <w:r>
        <w:rPr>
          <w:sz w:val="48"/>
        </w:rPr>
        <w:t>December 2024</w:t>
      </w:r>
    </w:p>
    <w:p>
      <w:pPr>
        <w:jc w:val="center"/>
      </w:pPr>
      <w:r>
        <w:t>Genereret: 01-02-2025 22:37</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Dimachi, Aurelian-Catalin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26.1</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25.9</w:t>
            </w:r>
          </w:p>
        </w:tc>
      </w:tr>
      <w:tr>
        <w:tc>
          <w:tcPr>
            <w:tcW w:type="dxa" w:w="4320"/>
          </w:tcPr>
          <w:p>
            <w:r>
              <w:t>Forbrug [l]</w:t>
            </w:r>
          </w:p>
        </w:tc>
        <w:tc>
          <w:tcPr>
            <w:tcW w:type="dxa" w:w="4320"/>
          </w:tcPr>
          <w:p>
            <w:r>
              <w:t>1089.0</w:t>
            </w:r>
          </w:p>
        </w:tc>
      </w:tr>
      <w:tr>
        <w:tc>
          <w:tcPr>
            <w:tcW w:type="dxa" w:w="4320"/>
          </w:tcPr>
          <w:p>
            <w:r>
              <w:t>Kørestrækning [km]</w:t>
            </w:r>
          </w:p>
        </w:tc>
        <w:tc>
          <w:tcPr>
            <w:tcW w:type="dxa" w:w="4320"/>
          </w:tcPr>
          <w:p>
            <w:r>
              <w:t>4167.9</w:t>
            </w:r>
          </w:p>
        </w:tc>
      </w:tr>
      <w:tr>
        <w:tc>
          <w:tcPr>
            <w:tcW w:type="dxa" w:w="4320"/>
          </w:tcPr>
          <w:p>
            <w:r>
              <w:t>Ø totalvægt [t]</w:t>
            </w:r>
          </w:p>
        </w:tc>
        <w:tc>
          <w:tcPr>
            <w:tcW w:type="dxa" w:w="4320"/>
          </w:tcPr>
          <w:p>
            <w:r>
              <w:t>27.6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221.4</w:t>
            </w:r>
          </w:p>
        </w:tc>
      </w:tr>
      <w:tr>
        <w:tc>
          <w:tcPr>
            <w:tcW w:type="dxa" w:w="4320"/>
          </w:tcPr>
          <w:p>
            <w:r>
              <w:t>Afstand i påløbsdrift [km]</w:t>
            </w:r>
          </w:p>
        </w:tc>
        <w:tc>
          <w:tcPr>
            <w:tcW w:type="dxa" w:w="4320"/>
          </w:tcPr>
          <w:p>
            <w:r>
              <w:t>16.3</w:t>
            </w:r>
          </w:p>
        </w:tc>
      </w:tr>
      <w:tr>
        <w:tc>
          <w:tcPr>
            <w:tcW w:type="dxa" w:w="4320"/>
          </w:tcPr>
          <w:p>
            <w:r>
              <w:t>Kickdown (km) [km]</w:t>
            </w:r>
          </w:p>
        </w:tc>
        <w:tc>
          <w:tcPr>
            <w:tcW w:type="dxa" w:w="4320"/>
          </w:tcPr>
          <w:p>
            <w:r>
              <w:t>28.2</w:t>
            </w:r>
          </w:p>
        </w:tc>
      </w:tr>
      <w:tr>
        <w:tc>
          <w:tcPr>
            <w:tcW w:type="dxa" w:w="4320"/>
          </w:tcPr>
          <w:p>
            <w:r>
              <w:t>Afstand med kørehastighedsregulering (&gt; 50 km/h) [km]</w:t>
            </w:r>
          </w:p>
        </w:tc>
        <w:tc>
          <w:tcPr>
            <w:tcW w:type="dxa" w:w="4320"/>
          </w:tcPr>
          <w:p>
            <w:r>
              <w:t>1437.4</w:t>
            </w:r>
          </w:p>
        </w:tc>
      </w:tr>
      <w:tr>
        <w:tc>
          <w:tcPr>
            <w:tcW w:type="dxa" w:w="4320"/>
          </w:tcPr>
          <w:p>
            <w:r>
              <w:t>Afstand &gt; 50 km/h uden kørehastighedsregulering [km]</w:t>
            </w:r>
          </w:p>
        </w:tc>
        <w:tc>
          <w:tcPr>
            <w:tcW w:type="dxa" w:w="4320"/>
          </w:tcPr>
          <w:p>
            <w:r>
              <w:t>2369.4</w:t>
            </w:r>
          </w:p>
        </w:tc>
      </w:tr>
      <w:tr>
        <w:tc>
          <w:tcPr>
            <w:tcW w:type="dxa" w:w="4320"/>
          </w:tcPr>
          <w:p>
            <w:r>
              <w:t>Forbrug med kørehastighedsregulering [l/100km]</w:t>
            </w:r>
          </w:p>
        </w:tc>
        <w:tc>
          <w:tcPr>
            <w:tcW w:type="dxa" w:w="4320"/>
          </w:tcPr>
          <w:p>
            <w:r>
              <w:t>22.3</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98.6</w:t>
            </w:r>
          </w:p>
        </w:tc>
      </w:tr>
      <w:tr>
        <w:tc>
          <w:tcPr>
            <w:tcW w:type="dxa" w:w="4320"/>
          </w:tcPr>
          <w:p>
            <w:r>
              <w:t>Afstand motorbremse [km]</w:t>
            </w:r>
          </w:p>
        </w:tc>
        <w:tc>
          <w:tcPr>
            <w:tcW w:type="dxa" w:w="4320"/>
          </w:tcPr>
          <w:p>
            <w:r>
              <w:t>119.2</w:t>
            </w:r>
          </w:p>
        </w:tc>
      </w:tr>
      <w:tr>
        <w:tc>
          <w:tcPr>
            <w:tcW w:type="dxa" w:w="4320"/>
          </w:tcPr>
          <w:p>
            <w:r>
              <w:t>Overspeed (km uden påløbsdrift) [km]</w:t>
            </w:r>
          </w:p>
        </w:tc>
        <w:tc>
          <w:tcPr>
            <w:tcW w:type="dxa" w:w="4320"/>
          </w:tcPr>
          <w:p>
            <w:r>
              <w:t>2771.3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56:36:32</w:t>
            </w:r>
          </w:p>
        </w:tc>
      </w:tr>
      <w:tr>
        <w:tc>
          <w:tcPr>
            <w:tcW w:type="dxa" w:w="4320"/>
          </w:tcPr>
          <w:p>
            <w:r>
              <w:t>Køretid [hh:mm:ss]</w:t>
            </w:r>
          </w:p>
        </w:tc>
        <w:tc>
          <w:tcPr>
            <w:tcW w:type="dxa" w:w="4320"/>
          </w:tcPr>
          <w:p>
            <w:r>
              <w:t>52:04:16</w:t>
            </w:r>
          </w:p>
        </w:tc>
      </w:tr>
      <w:tr>
        <w:tc>
          <w:tcPr>
            <w:tcW w:type="dxa" w:w="4320"/>
          </w:tcPr>
          <w:p>
            <w:r>
              <w:t>Tomgang / stilstandstid [hh:mm:ss]</w:t>
            </w:r>
          </w:p>
        </w:tc>
        <w:tc>
          <w:tcPr>
            <w:tcW w:type="dxa" w:w="4320"/>
          </w:tcPr>
          <w:p>
            <w:r>
              <w:t>04:32:15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8.0%</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37.8%</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54.7%</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5.7%</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3.83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0.95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66.5%</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