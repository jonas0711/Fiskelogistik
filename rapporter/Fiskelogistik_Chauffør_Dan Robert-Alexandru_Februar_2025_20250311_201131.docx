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Februar 2025</w:t>
      </w:r>
    </w:p>
    <w:p>
      <w:pPr>
        <w:jc w:val="center"/>
      </w:pPr>
      <w:r>
        <w:t>Genereret: 11-03-2025 20:11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1322.5</w:t>
            </w:r>
          </w:p>
        </w:tc>
      </w:tr>
      <w:tr>
        <w:tc>
          <w:tcPr>
            <w:tcW w:type="dxa" w:w="4320"/>
          </w:tcPr>
          <w:p>
            <w:r>
              <w:t>Kørestrækning [km]</w:t>
            </w:r>
          </w:p>
        </w:tc>
        <w:tc>
          <w:tcPr>
            <w:tcW w:type="dxa" w:w="4320"/>
          </w:tcPr>
          <w:p>
            <w:r>
              <w:t>4069.1</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159.0</w:t>
            </w:r>
          </w:p>
        </w:tc>
      </w:tr>
      <w:tr>
        <w:tc>
          <w:tcPr>
            <w:tcW w:type="dxa" w:w="4320"/>
          </w:tcPr>
          <w:p>
            <w:r>
              <w:t>Afstand i påløbsdrift [km]</w:t>
            </w:r>
          </w:p>
        </w:tc>
        <w:tc>
          <w:tcPr>
            <w:tcW w:type="dxa" w:w="4320"/>
          </w:tcPr>
          <w:p>
            <w:r>
              <w:t>86.8</w:t>
            </w:r>
          </w:p>
        </w:tc>
      </w:tr>
      <w:tr>
        <w:tc>
          <w:tcPr>
            <w:tcW w:type="dxa" w:w="4320"/>
          </w:tcPr>
          <w:p>
            <w:r>
              <w:t>Kickdown (km) [km]</w:t>
            </w:r>
          </w:p>
        </w:tc>
        <w:tc>
          <w:tcPr>
            <w:tcW w:type="dxa" w:w="4320"/>
          </w:tcPr>
          <w:p>
            <w:r>
              <w:t>2.5</w:t>
            </w:r>
          </w:p>
        </w:tc>
      </w:tr>
      <w:tr>
        <w:tc>
          <w:tcPr>
            <w:tcW w:type="dxa" w:w="4320"/>
          </w:tcPr>
          <w:p>
            <w:r>
              <w:t>Afstand med kørehastighedsregulering (&gt; 50 km/h) [km]</w:t>
            </w:r>
          </w:p>
        </w:tc>
        <w:tc>
          <w:tcPr>
            <w:tcW w:type="dxa" w:w="4320"/>
          </w:tcPr>
          <w:p>
            <w:r>
              <w:t>2643.2</w:t>
            </w:r>
          </w:p>
        </w:tc>
      </w:tr>
      <w:tr>
        <w:tc>
          <w:tcPr>
            <w:tcW w:type="dxa" w:w="4320"/>
          </w:tcPr>
          <w:p>
            <w:r>
              <w:t>Afstand &gt; 50 km/h uden kørehastighedsregulering [km]</w:t>
            </w:r>
          </w:p>
        </w:tc>
        <w:tc>
          <w:tcPr>
            <w:tcW w:type="dxa" w:w="4320"/>
          </w:tcPr>
          <w:p>
            <w:r>
              <w:t>727.9</w:t>
            </w:r>
          </w:p>
        </w:tc>
      </w:tr>
      <w:tr>
        <w:tc>
          <w:tcPr>
            <w:tcW w:type="dxa" w:w="4320"/>
          </w:tcPr>
          <w:p>
            <w:r>
              <w:t>Forbrug med kørehastighedsregulering [l/100km]</w:t>
            </w:r>
          </w:p>
        </w:tc>
        <w:tc>
          <w:tcPr>
            <w:tcW w:type="dxa" w:w="4320"/>
          </w:tcPr>
          <w:p>
            <w:r>
              <w:t>29.2</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206.1</w:t>
            </w:r>
          </w:p>
        </w:tc>
      </w:tr>
      <w:tr>
        <w:tc>
          <w:tcPr>
            <w:tcW w:type="dxa" w:w="4320"/>
          </w:tcPr>
          <w:p>
            <w:r>
              <w:t>Afstand motorbremse [km]</w:t>
            </w:r>
          </w:p>
        </w:tc>
        <w:tc>
          <w:tcPr>
            <w:tcW w:type="dxa" w:w="4320"/>
          </w:tcPr>
          <w:p>
            <w:r>
              <w:t>91.5</w:t>
            </w:r>
          </w:p>
        </w:tc>
      </w:tr>
      <w:tr>
        <w:tc>
          <w:tcPr>
            <w:tcW w:type="dxa" w:w="4320"/>
          </w:tcPr>
          <w:p>
            <w:r>
              <w:t>Overspeed (km uden påløbsdrift) [km]</w:t>
            </w:r>
          </w:p>
        </w:tc>
        <w:tc>
          <w:tcPr>
            <w:tcW w:type="dxa" w:w="4320"/>
          </w:tcPr>
          <w:p>
            <w:r>
              <w:t>556.6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84:12:37</w:t>
            </w:r>
          </w:p>
        </w:tc>
      </w:tr>
      <w:tr>
        <w:tc>
          <w:tcPr>
            <w:tcW w:type="dxa" w:w="4320"/>
          </w:tcPr>
          <w:p>
            <w:r>
              <w:t>Køretid [hh:mm:ss]</w:t>
            </w:r>
          </w:p>
        </w:tc>
        <w:tc>
          <w:tcPr>
            <w:tcW w:type="dxa" w:w="4320"/>
          </w:tcPr>
          <w:p>
            <w:r>
              <w:t>69:49:20</w:t>
            </w:r>
          </w:p>
        </w:tc>
      </w:tr>
      <w:tr>
        <w:tc>
          <w:tcPr>
            <w:tcW w:type="dxa" w:w="4320"/>
          </w:tcPr>
          <w:p>
            <w:r>
              <w:t>Tomgang / stilstandstid [hh:mm:ss]</w:t>
            </w:r>
          </w:p>
        </w:tc>
        <w:tc>
          <w:tcPr>
            <w:tcW w:type="dxa" w:w="4320"/>
          </w:tcPr>
          <w:p>
            <w:r>
              <w:t>14:23:17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15.0%</w:t>
            </w:r>
          </w:p>
        </w:tc>
        <w:tc>
          <w:tcPr>
            <w:tcW w:type="dxa" w:w="1728"/>
          </w:tcPr>
          <w:p>
            <w:r>
              <w:t>17.1%</w:t>
            </w:r>
          </w:p>
        </w:tc>
        <w:tc>
          <w:tcPr>
            <w:tcW w:type="dxa" w:w="1728"/>
          </w:tcPr>
          <w:p>
            <w:r>
              <w:t>Under 5%</w:t>
            </w:r>
          </w:p>
        </w:tc>
        <w:tc>
          <w:tcPr>
            <w:tcW w:type="dxa" w:w="1728"/>
          </w:tcPr>
          <w:p>
            <w:r>
              <w:rPr>
                <w:color w:val="FF0000"/>
              </w:rPr>
              <w:t>+14.0%</w:t>
            </w:r>
          </w:p>
        </w:tc>
      </w:tr>
      <w:tr>
        <w:tc>
          <w:tcPr>
            <w:tcW w:type="dxa" w:w="1728"/>
          </w:tcPr>
          <w:p>
            <w:r>
              <w:t>Procentdel af køretid hvor fartpilot er aktivt. Højere er bedre.</w:t>
            </w:r>
          </w:p>
        </w:tc>
        <w:tc>
          <w:tcPr>
            <w:tcW w:type="dxa" w:w="1728"/>
          </w:tcPr>
          <w:p>
            <w:r>
              <w:t>79.5%</w:t>
            </w:r>
          </w:p>
        </w:tc>
        <w:tc>
          <w:tcPr>
            <w:tcW w:type="dxa" w:w="1728"/>
          </w:tcPr>
          <w:p>
            <w:r>
              <w:t>78.4%</w:t>
            </w:r>
          </w:p>
        </w:tc>
        <w:tc>
          <w:tcPr>
            <w:tcW w:type="dxa" w:w="1728"/>
          </w:tcPr>
          <w:p>
            <w:r>
              <w:t>Over 66,5%</w:t>
            </w:r>
          </w:p>
        </w:tc>
        <w:tc>
          <w:tcPr>
            <w:tcW w:type="dxa" w:w="1728"/>
          </w:tcPr>
          <w:p>
            <w:r>
              <w:rPr>
                <w:color w:val="FF0000"/>
              </w:rPr>
              <w:t>-1.4%</w:t>
            </w:r>
          </w:p>
        </w:tc>
      </w:tr>
      <w:tr>
        <w:tc>
          <w:tcPr>
            <w:tcW w:type="dxa" w:w="1728"/>
          </w:tcPr>
          <w:p>
            <w:r>
              <w:t>Procentdel af total bremsning udført med motorbremse. Højere er bedre.</w:t>
            </w:r>
          </w:p>
        </w:tc>
        <w:tc>
          <w:tcPr>
            <w:tcW w:type="dxa" w:w="1728"/>
          </w:tcPr>
          <w:p>
            <w:r>
              <w:t>40.4%</w:t>
            </w:r>
          </w:p>
        </w:tc>
        <w:tc>
          <w:tcPr>
            <w:tcW w:type="dxa" w:w="1728"/>
          </w:tcPr>
          <w:p>
            <w:r>
              <w:t>30.7%</w:t>
            </w:r>
          </w:p>
        </w:tc>
        <w:tc>
          <w:tcPr>
            <w:tcW w:type="dxa" w:w="1728"/>
          </w:tcPr>
          <w:p>
            <w:r>
              <w:t>Over 56%</w:t>
            </w:r>
          </w:p>
        </w:tc>
        <w:tc>
          <w:tcPr>
            <w:tcW w:type="dxa" w:w="1728"/>
          </w:tcPr>
          <w:p>
            <w:r>
              <w:rPr>
                <w:color w:val="FF0000"/>
              </w:rPr>
              <w:t>-23.9%</w:t>
            </w:r>
          </w:p>
        </w:tc>
      </w:tr>
      <w:tr>
        <w:tc>
          <w:tcPr>
            <w:tcW w:type="dxa" w:w="1728"/>
          </w:tcPr>
          <w:p>
            <w:r>
              <w:t>Procentdel af køretid i påløbsdrift. Højere er bedre.</w:t>
            </w:r>
          </w:p>
        </w:tc>
        <w:tc>
          <w:tcPr>
            <w:tcW w:type="dxa" w:w="1728"/>
          </w:tcPr>
          <w:p>
            <w:r>
              <w:t>7.0%</w:t>
            </w:r>
          </w:p>
        </w:tc>
        <w:tc>
          <w:tcPr>
            <w:tcW w:type="dxa" w:w="1728"/>
          </w:tcPr>
          <w:p>
            <w:r>
              <w:t>6.0%</w:t>
            </w:r>
          </w:p>
        </w:tc>
        <w:tc>
          <w:tcPr>
            <w:tcW w:type="dxa" w:w="1728"/>
          </w:tcPr>
          <w:p>
            <w:r>
              <w:t>Over 7%</w:t>
            </w:r>
          </w:p>
        </w:tc>
        <w:tc>
          <w:tcPr>
            <w:tcW w:type="dxa" w:w="1728"/>
          </w:tcPr>
          <w:p>
            <w:r>
              <w:rPr>
                <w:color w:val="FF0000"/>
              </w:rPr>
              <w:t>-13.7%</w:t>
            </w:r>
          </w:p>
        </w:tc>
      </w:tr>
      <w:tr>
        <w:tc>
          <w:tcPr>
            <w:tcW w:type="dxa" w:w="1728"/>
          </w:tcPr>
          <w:p>
            <w:r>
              <w:t>Antal kilometer kørt per liter brændstof. Højere er bedre.</w:t>
            </w:r>
          </w:p>
        </w:tc>
        <w:tc>
          <w:tcPr>
            <w:tcW w:type="dxa" w:w="1728"/>
          </w:tcPr>
          <w:p>
            <w:r>
              <w:t>3.09 km/l</w:t>
            </w:r>
          </w:p>
        </w:tc>
        <w:tc>
          <w:tcPr>
            <w:tcW w:type="dxa" w:w="1728"/>
          </w:tcPr>
          <w:p>
            <w:r>
              <w:t>3.08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1.29 l/100km/t</w:t>
            </w:r>
          </w:p>
        </w:tc>
        <w:tc>
          <w:tcPr>
            <w:tcW w:type="dxa" w:w="1728"/>
          </w:tcPr>
          <w:p>
            <w:r>
              <w:t>1.23 l/100km/t</w:t>
            </w:r>
          </w:p>
        </w:tc>
        <w:tc>
          <w:tcPr>
            <w:tcW w:type="dxa" w:w="1728"/>
          </w:tcPr>
          <w:p>
            <w:r/>
          </w:p>
        </w:tc>
        <w:tc>
          <w:tcPr>
            <w:tcW w:type="dxa" w:w="1728"/>
          </w:tcPr>
          <w:p>
            <w:r>
              <w:rPr>
                <w:color w:val="008000"/>
              </w:rPr>
              <w:t>-5.0%</w:t>
            </w:r>
          </w:p>
        </w:tc>
      </w:tr>
      <w:tr>
        <w:tc>
          <w:tcPr>
            <w:tcW w:type="dxa" w:w="1728"/>
          </w:tcPr>
          <w:p>
            <w:r>
              <w:t>Procentdel af køretid over hastighedsgrænsen. Lavere er bedre.</w:t>
            </w:r>
          </w:p>
        </w:tc>
        <w:tc>
          <w:tcPr>
            <w:tcW w:type="dxa" w:w="1728"/>
          </w:tcPr>
          <w:p>
            <w:r>
              <w:t>11.0%</w:t>
            </w:r>
          </w:p>
        </w:tc>
        <w:tc>
          <w:tcPr>
            <w:tcW w:type="dxa" w:w="1728"/>
          </w:tcPr>
          <w:p>
            <w:r>
              <w:t>13.7%</w:t>
            </w:r>
          </w:p>
        </w:tc>
        <w:tc>
          <w:tcPr>
            <w:tcW w:type="dxa" w:w="1728"/>
          </w:tcPr>
          <w:p>
            <w:r/>
          </w:p>
        </w:tc>
        <w:tc>
          <w:tcPr>
            <w:tcW w:type="dxa" w:w="1728"/>
          </w:tcPr>
          <w:p>
            <w:r>
              <w:rPr>
                <w:color w:val="FF0000"/>
              </w:rPr>
              <w:t>+24.4%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