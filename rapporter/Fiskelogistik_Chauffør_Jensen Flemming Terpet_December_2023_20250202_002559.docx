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Flemming Terpet</w:t>
      </w:r>
    </w:p>
    <w:p>
      <w:pPr>
        <w:jc w:val="center"/>
      </w:pPr>
      <w:r>
        <w:rPr>
          <w:sz w:val="48"/>
        </w:rPr>
        <w:t>December 2023</w:t>
      </w:r>
    </w:p>
    <w:p>
      <w:pPr>
        <w:jc w:val="center"/>
      </w:pPr>
      <w:r>
        <w:t>Genereret: 02-02-2025 00:25</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Frølner, Bo</w:t>
            </w:r>
          </w:p>
        </w:tc>
        <w:tc>
          <w:tcPr>
            <w:tcW w:type="dxa" w:w="1234"/>
          </w:tcPr>
          <w:p>
            <w:r>
              <w:rPr>
                <w:color w:val="008000"/>
              </w:rPr>
              <w:t>10</w:t>
            </w:r>
          </w:p>
        </w:tc>
        <w:tc>
          <w:tcPr>
            <w:tcW w:type="dxa" w:w="1234"/>
          </w:tcPr>
          <w:p>
            <w:r>
              <w:rPr>
                <w:color w:val="008000"/>
              </w:rPr>
              <w:t>3</w:t>
            </w:r>
          </w:p>
        </w:tc>
        <w:tc>
          <w:tcPr>
            <w:tcW w:type="dxa" w:w="1234"/>
          </w:tcPr>
          <w:p>
            <w:r>
              <w:rPr>
                <w:color w:val="008000"/>
              </w:rPr>
              <w:t>3</w:t>
            </w:r>
          </w:p>
        </w:tc>
        <w:tc>
          <w:tcPr>
            <w:tcW w:type="dxa" w:w="1234"/>
          </w:tcPr>
          <w:p>
            <w:r>
              <w:rPr>
                <w:color w:val="008000"/>
              </w:rPr>
              <w:t>2</w:t>
            </w:r>
          </w:p>
        </w:tc>
        <w:tc>
          <w:tcPr>
            <w:tcW w:type="dxa" w:w="1234"/>
          </w:tcPr>
          <w:p>
            <w:r>
              <w:rPr>
                <w:color w:val="008000"/>
              </w:rPr>
              <w:t>2</w:t>
            </w:r>
          </w:p>
        </w:tc>
      </w:tr>
      <w:tr>
        <w:tc>
          <w:tcPr>
            <w:tcW w:type="dxa" w:w="1234"/>
          </w:tcPr>
          <w:p>
            <w:r>
              <w:rPr>
                <w:color w:val="008000"/>
              </w:rPr>
              <w:t>2</w:t>
            </w:r>
          </w:p>
        </w:tc>
        <w:tc>
          <w:tcPr>
            <w:tcW w:type="dxa" w:w="1234"/>
          </w:tcPr>
          <w:p>
            <w:r>
              <w:rPr>
                <w:color w:val="008000"/>
              </w:rPr>
              <w:t>Skovborg, Kurt</w:t>
            </w:r>
          </w:p>
        </w:tc>
        <w:tc>
          <w:tcPr>
            <w:tcW w:type="dxa" w:w="1234"/>
          </w:tcPr>
          <w:p>
            <w:r>
              <w:rPr>
                <w:color w:val="008000"/>
              </w:rPr>
              <w:t>11</w:t>
            </w:r>
          </w:p>
        </w:tc>
        <w:tc>
          <w:tcPr>
            <w:tcW w:type="dxa" w:w="1234"/>
          </w:tcPr>
          <w:p>
            <w:r>
              <w:rPr>
                <w:color w:val="008000"/>
              </w:rPr>
              <w:t>1</w:t>
            </w:r>
          </w:p>
        </w:tc>
        <w:tc>
          <w:tcPr>
            <w:tcW w:type="dxa" w:w="1234"/>
          </w:tcPr>
          <w:p>
            <w:r>
              <w:rPr>
                <w:color w:val="008000"/>
              </w:rPr>
              <w:t>2</w:t>
            </w:r>
          </w:p>
        </w:tc>
        <w:tc>
          <w:tcPr>
            <w:tcW w:type="dxa" w:w="1234"/>
          </w:tcPr>
          <w:p>
            <w:r>
              <w:rPr>
                <w:color w:val="008000"/>
              </w:rPr>
              <w:t>3</w:t>
            </w:r>
          </w:p>
        </w:tc>
        <w:tc>
          <w:tcPr>
            <w:tcW w:type="dxa" w:w="1234"/>
          </w:tcPr>
          <w:p>
            <w:r>
              <w:rPr>
                <w:color w:val="008000"/>
              </w:rPr>
              <w:t>5</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15</w:t>
            </w:r>
          </w:p>
        </w:tc>
        <w:tc>
          <w:tcPr>
            <w:tcW w:type="dxa" w:w="1234"/>
          </w:tcPr>
          <w:p>
            <w:r>
              <w:rPr>
                <w:color w:val="008000"/>
              </w:rPr>
              <w:t>4</w:t>
            </w:r>
          </w:p>
        </w:tc>
        <w:tc>
          <w:tcPr>
            <w:tcW w:type="dxa" w:w="1234"/>
          </w:tcPr>
          <w:p>
            <w:r>
              <w:rPr>
                <w:color w:val="008000"/>
              </w:rPr>
              <w:t>4</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Rasmussen, Christian Bæk</w:t>
            </w:r>
          </w:p>
        </w:tc>
        <w:tc>
          <w:tcPr>
            <w:tcW w:type="dxa" w:w="1234"/>
          </w:tcPr>
          <w:p>
            <w:r>
              <w:t>16</w:t>
            </w:r>
          </w:p>
        </w:tc>
        <w:tc>
          <w:tcPr>
            <w:tcW w:type="dxa" w:w="1234"/>
          </w:tcPr>
          <w:p>
            <w:r>
              <w:t>2</w:t>
            </w:r>
          </w:p>
        </w:tc>
        <w:tc>
          <w:tcPr>
            <w:tcW w:type="dxa" w:w="1234"/>
          </w:tcPr>
          <w:p>
            <w:r>
              <w:t>5</w:t>
            </w:r>
          </w:p>
        </w:tc>
        <w:tc>
          <w:tcPr>
            <w:tcW w:type="dxa" w:w="1234"/>
          </w:tcPr>
          <w:p>
            <w:r>
              <w:t>6</w:t>
            </w:r>
          </w:p>
        </w:tc>
        <w:tc>
          <w:tcPr>
            <w:tcW w:type="dxa" w:w="1234"/>
          </w:tcPr>
          <w:p>
            <w:r>
              <w:t>3</w:t>
            </w:r>
          </w:p>
        </w:tc>
      </w:tr>
      <w:tr>
        <w:tc>
          <w:tcPr>
            <w:tcW w:type="dxa" w:w="1234"/>
          </w:tcPr>
          <w:p>
            <w:r>
              <w:t>5</w:t>
            </w:r>
          </w:p>
        </w:tc>
        <w:tc>
          <w:tcPr>
            <w:tcW w:type="dxa" w:w="1234"/>
          </w:tcPr>
          <w:p>
            <w:r>
              <w:t>Jensen, Flemming Terpet</w:t>
            </w:r>
          </w:p>
        </w:tc>
        <w:tc>
          <w:tcPr>
            <w:tcW w:type="dxa" w:w="1234"/>
          </w:tcPr>
          <w:p>
            <w:r>
              <w:t>19</w:t>
            </w:r>
          </w:p>
        </w:tc>
        <w:tc>
          <w:tcPr>
            <w:tcW w:type="dxa" w:w="1234"/>
          </w:tcPr>
          <w:p>
            <w:r>
              <w:t>5</w:t>
            </w:r>
          </w:p>
        </w:tc>
        <w:tc>
          <w:tcPr>
            <w:tcW w:type="dxa" w:w="1234"/>
          </w:tcPr>
          <w:p>
            <w:r>
              <w:t>6</w:t>
            </w:r>
          </w:p>
        </w:tc>
        <w:tc>
          <w:tcPr>
            <w:tcW w:type="dxa" w:w="1234"/>
          </w:tcPr>
          <w:p>
            <w:r>
              <w:t>4</w:t>
            </w:r>
          </w:p>
        </w:tc>
        <w:tc>
          <w:tcPr>
            <w:tcW w:type="dxa" w:w="1234"/>
          </w:tcPr>
          <w:p>
            <w:r>
              <w:t>4</w:t>
            </w:r>
          </w:p>
        </w:tc>
      </w:tr>
      <w:tr>
        <w:tc>
          <w:tcPr>
            <w:tcW w:type="dxa" w:w="1234"/>
          </w:tcPr>
          <w:p>
            <w:r>
              <w:t>6</w:t>
            </w:r>
          </w:p>
        </w:tc>
        <w:tc>
          <w:tcPr>
            <w:tcW w:type="dxa" w:w="1234"/>
          </w:tcPr>
          <w:p>
            <w:r>
              <w:t>Jensen, Christian Peter</w:t>
            </w:r>
          </w:p>
        </w:tc>
        <w:tc>
          <w:tcPr>
            <w:tcW w:type="dxa" w:w="1234"/>
          </w:tcPr>
          <w:p>
            <w:r>
              <w:t>20</w:t>
            </w:r>
          </w:p>
        </w:tc>
        <w:tc>
          <w:tcPr>
            <w:tcW w:type="dxa" w:w="1234"/>
          </w:tcPr>
          <w:p>
            <w:r>
              <w:t>7</w:t>
            </w:r>
          </w:p>
        </w:tc>
        <w:tc>
          <w:tcPr>
            <w:tcW w:type="dxa" w:w="1234"/>
          </w:tcPr>
          <w:p>
            <w:r>
              <w:t>1</w:t>
            </w:r>
          </w:p>
        </w:tc>
        <w:tc>
          <w:tcPr>
            <w:tcW w:type="dxa" w:w="1234"/>
          </w:tcPr>
          <w:p>
            <w:r>
              <w:t>5</w:t>
            </w:r>
          </w:p>
        </w:tc>
        <w:tc>
          <w:tcPr>
            <w:tcW w:type="dxa" w:w="1234"/>
          </w:tcPr>
          <w:p>
            <w:r>
              <w:t>7</w:t>
            </w:r>
          </w:p>
        </w:tc>
      </w:tr>
      <w:tr>
        <w:tc>
          <w:tcPr>
            <w:tcW w:type="dxa" w:w="1234"/>
          </w:tcPr>
          <w:p>
            <w:r>
              <w:t>7</w:t>
            </w:r>
          </w:p>
        </w:tc>
        <w:tc>
          <w:tcPr>
            <w:tcW w:type="dxa" w:w="1234"/>
          </w:tcPr>
          <w:p>
            <w:r>
              <w:t>Sørensen, Jørgen</w:t>
            </w:r>
          </w:p>
        </w:tc>
        <w:tc>
          <w:tcPr>
            <w:tcW w:type="dxa" w:w="1234"/>
          </w:tcPr>
          <w:p>
            <w:r>
              <w:t>21</w:t>
            </w:r>
          </w:p>
        </w:tc>
        <w:tc>
          <w:tcPr>
            <w:tcW w:type="dxa" w:w="1234"/>
          </w:tcPr>
          <w:p>
            <w:r>
              <w:t>6</w:t>
            </w:r>
          </w:p>
        </w:tc>
        <w:tc>
          <w:tcPr>
            <w:tcW w:type="dxa" w:w="1234"/>
          </w:tcPr>
          <w:p>
            <w:r>
              <w:t>7</w:t>
            </w:r>
          </w:p>
        </w:tc>
        <w:tc>
          <w:tcPr>
            <w:tcW w:type="dxa" w:w="1234"/>
          </w:tcPr>
          <w:p>
            <w:r>
              <w:t>7</w:t>
            </w:r>
          </w:p>
        </w:tc>
        <w:tc>
          <w:tcPr>
            <w:tcW w:type="dxa" w:w="1234"/>
          </w:tcPr>
          <w:p>
            <w:r>
              <w:t>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3.0%</w:t>
            </w:r>
          </w:p>
        </w:tc>
      </w:tr>
      <w:tr>
        <w:tc>
          <w:tcPr>
            <w:tcW w:type="dxa" w:w="2880"/>
          </w:tcPr>
          <w:p>
            <w:r>
              <w:t>2</w:t>
            </w:r>
          </w:p>
        </w:tc>
        <w:tc>
          <w:tcPr>
            <w:tcW w:type="dxa" w:w="2880"/>
          </w:tcPr>
          <w:p>
            <w:r>
              <w:t>Rasmussen, Christian Bæk</w:t>
            </w:r>
          </w:p>
        </w:tc>
        <w:tc>
          <w:tcPr>
            <w:tcW w:type="dxa" w:w="2880"/>
          </w:tcPr>
          <w:p>
            <w:r>
              <w:rPr>
                <w:color w:val="008000"/>
              </w:rPr>
              <w:t>3.9%</w:t>
            </w:r>
          </w:p>
        </w:tc>
      </w:tr>
      <w:tr>
        <w:tc>
          <w:tcPr>
            <w:tcW w:type="dxa" w:w="2880"/>
          </w:tcPr>
          <w:p>
            <w:r>
              <w:t>3</w:t>
            </w:r>
          </w:p>
        </w:tc>
        <w:tc>
          <w:tcPr>
            <w:tcW w:type="dxa" w:w="2880"/>
          </w:tcPr>
          <w:p>
            <w:r>
              <w:t>Frølner, Bo</w:t>
            </w:r>
          </w:p>
        </w:tc>
        <w:tc>
          <w:tcPr>
            <w:tcW w:type="dxa" w:w="2880"/>
          </w:tcPr>
          <w:p>
            <w:r>
              <w:t>5.3%</w:t>
            </w:r>
          </w:p>
        </w:tc>
      </w:tr>
      <w:tr>
        <w:tc>
          <w:tcPr>
            <w:tcW w:type="dxa" w:w="2880"/>
          </w:tcPr>
          <w:p>
            <w:r>
              <w:t>4</w:t>
            </w:r>
          </w:p>
        </w:tc>
        <w:tc>
          <w:tcPr>
            <w:tcW w:type="dxa" w:w="2880"/>
          </w:tcPr>
          <w:p>
            <w:r>
              <w:t>Driefer, Morten</w:t>
            </w:r>
          </w:p>
        </w:tc>
        <w:tc>
          <w:tcPr>
            <w:tcW w:type="dxa" w:w="2880"/>
          </w:tcPr>
          <w:p>
            <w:r>
              <w:t>6.2%</w:t>
            </w:r>
          </w:p>
        </w:tc>
      </w:tr>
      <w:tr>
        <w:tc>
          <w:tcPr>
            <w:tcW w:type="dxa" w:w="2880"/>
          </w:tcPr>
          <w:p>
            <w:r>
              <w:t>5</w:t>
            </w:r>
          </w:p>
        </w:tc>
        <w:tc>
          <w:tcPr>
            <w:tcW w:type="dxa" w:w="2880"/>
          </w:tcPr>
          <w:p>
            <w:r>
              <w:t>Jensen, Flemming Terpet</w:t>
            </w:r>
          </w:p>
        </w:tc>
        <w:tc>
          <w:tcPr>
            <w:tcW w:type="dxa" w:w="2880"/>
          </w:tcPr>
          <w:p>
            <w:r>
              <w:t>10.5%</w:t>
            </w:r>
          </w:p>
        </w:tc>
      </w:tr>
      <w:tr>
        <w:tc>
          <w:tcPr>
            <w:tcW w:type="dxa" w:w="2880"/>
          </w:tcPr>
          <w:p>
            <w:r>
              <w:t>6</w:t>
            </w:r>
          </w:p>
        </w:tc>
        <w:tc>
          <w:tcPr>
            <w:tcW w:type="dxa" w:w="2880"/>
          </w:tcPr>
          <w:p>
            <w:r>
              <w:t>Sørensen, Jørgen</w:t>
            </w:r>
          </w:p>
        </w:tc>
        <w:tc>
          <w:tcPr>
            <w:tcW w:type="dxa" w:w="2880"/>
          </w:tcPr>
          <w:p>
            <w:r>
              <w:t>11.4%</w:t>
            </w:r>
          </w:p>
        </w:tc>
      </w:tr>
      <w:tr>
        <w:tc>
          <w:tcPr>
            <w:tcW w:type="dxa" w:w="2880"/>
          </w:tcPr>
          <w:p>
            <w:r>
              <w:t>7</w:t>
            </w:r>
          </w:p>
        </w:tc>
        <w:tc>
          <w:tcPr>
            <w:tcW w:type="dxa" w:w="2880"/>
          </w:tcPr>
          <w:p>
            <w:r>
              <w:t>Jensen, Christian Peter</w:t>
            </w:r>
          </w:p>
        </w:tc>
        <w:tc>
          <w:tcPr>
            <w:tcW w:type="dxa" w:w="2880"/>
          </w:tcPr>
          <w:p>
            <w:r>
              <w:t>15.7%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rPr>
                <w:color w:val="008000"/>
              </w:rPr>
              <w:t>95.7%</w:t>
            </w:r>
          </w:p>
        </w:tc>
      </w:tr>
      <w:tr>
        <w:tc>
          <w:tcPr>
            <w:tcW w:type="dxa" w:w="2880"/>
          </w:tcPr>
          <w:p>
            <w:r>
              <w:t>2</w:t>
            </w:r>
          </w:p>
        </w:tc>
        <w:tc>
          <w:tcPr>
            <w:tcW w:type="dxa" w:w="2880"/>
          </w:tcPr>
          <w:p>
            <w:r>
              <w:t>Skovborg, Kurt</w:t>
            </w:r>
          </w:p>
        </w:tc>
        <w:tc>
          <w:tcPr>
            <w:tcW w:type="dxa" w:w="2880"/>
          </w:tcPr>
          <w:p>
            <w:r>
              <w:rPr>
                <w:color w:val="008000"/>
              </w:rPr>
              <w:t>93.5%</w:t>
            </w:r>
          </w:p>
        </w:tc>
      </w:tr>
      <w:tr>
        <w:tc>
          <w:tcPr>
            <w:tcW w:type="dxa" w:w="2880"/>
          </w:tcPr>
          <w:p>
            <w:r>
              <w:t>3</w:t>
            </w:r>
          </w:p>
        </w:tc>
        <w:tc>
          <w:tcPr>
            <w:tcW w:type="dxa" w:w="2880"/>
          </w:tcPr>
          <w:p>
            <w:r>
              <w:t>Frølner, Bo</w:t>
            </w:r>
          </w:p>
        </w:tc>
        <w:tc>
          <w:tcPr>
            <w:tcW w:type="dxa" w:w="2880"/>
          </w:tcPr>
          <w:p>
            <w:r>
              <w:rPr>
                <w:color w:val="008000"/>
              </w:rPr>
              <w:t>91.7%</w:t>
            </w:r>
          </w:p>
        </w:tc>
      </w:tr>
      <w:tr>
        <w:tc>
          <w:tcPr>
            <w:tcW w:type="dxa" w:w="2880"/>
          </w:tcPr>
          <w:p>
            <w:r>
              <w:t>4</w:t>
            </w:r>
          </w:p>
        </w:tc>
        <w:tc>
          <w:tcPr>
            <w:tcW w:type="dxa" w:w="2880"/>
          </w:tcPr>
          <w:p>
            <w:r>
              <w:t>Driefer, Morten</w:t>
            </w:r>
          </w:p>
        </w:tc>
        <w:tc>
          <w:tcPr>
            <w:tcW w:type="dxa" w:w="2880"/>
          </w:tcPr>
          <w:p>
            <w:r>
              <w:rPr>
                <w:color w:val="008000"/>
              </w:rPr>
              <w:t>80.6%</w:t>
            </w:r>
          </w:p>
        </w:tc>
      </w:tr>
      <w:tr>
        <w:tc>
          <w:tcPr>
            <w:tcW w:type="dxa" w:w="2880"/>
          </w:tcPr>
          <w:p>
            <w:r>
              <w:t>5</w:t>
            </w:r>
          </w:p>
        </w:tc>
        <w:tc>
          <w:tcPr>
            <w:tcW w:type="dxa" w:w="2880"/>
          </w:tcPr>
          <w:p>
            <w:r>
              <w:t>Rasmussen, Christian Bæk</w:t>
            </w:r>
          </w:p>
        </w:tc>
        <w:tc>
          <w:tcPr>
            <w:tcW w:type="dxa" w:w="2880"/>
          </w:tcPr>
          <w:p>
            <w:r>
              <w:rPr>
                <w:color w:val="008000"/>
              </w:rPr>
              <w:t>75.0%</w:t>
            </w:r>
          </w:p>
        </w:tc>
      </w:tr>
      <w:tr>
        <w:tc>
          <w:tcPr>
            <w:tcW w:type="dxa" w:w="2880"/>
          </w:tcPr>
          <w:p>
            <w:r>
              <w:t>6</w:t>
            </w:r>
          </w:p>
        </w:tc>
        <w:tc>
          <w:tcPr>
            <w:tcW w:type="dxa" w:w="2880"/>
          </w:tcPr>
          <w:p>
            <w:r>
              <w:t>Jensen, Flemming Terpet</w:t>
            </w:r>
          </w:p>
        </w:tc>
        <w:tc>
          <w:tcPr>
            <w:tcW w:type="dxa" w:w="2880"/>
          </w:tcPr>
          <w:p>
            <w:r>
              <w:t>55.7%</w:t>
            </w:r>
          </w:p>
        </w:tc>
      </w:tr>
      <w:tr>
        <w:tc>
          <w:tcPr>
            <w:tcW w:type="dxa" w:w="2880"/>
          </w:tcPr>
          <w:p>
            <w:r>
              <w:t>7</w:t>
            </w:r>
          </w:p>
        </w:tc>
        <w:tc>
          <w:tcPr>
            <w:tcW w:type="dxa" w:w="2880"/>
          </w:tcPr>
          <w:p>
            <w:r>
              <w:t>Sørensen, Jørgen</w:t>
            </w:r>
          </w:p>
        </w:tc>
        <w:tc>
          <w:tcPr>
            <w:tcW w:type="dxa" w:w="2880"/>
          </w:tcPr>
          <w:p>
            <w:r>
              <w:t>51.0%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80.4%</w:t>
            </w:r>
          </w:p>
        </w:tc>
      </w:tr>
      <w:tr>
        <w:tc>
          <w:tcPr>
            <w:tcW w:type="dxa" w:w="2880"/>
          </w:tcPr>
          <w:p>
            <w:r>
              <w:t>2</w:t>
            </w:r>
          </w:p>
        </w:tc>
        <w:tc>
          <w:tcPr>
            <w:tcW w:type="dxa" w:w="2880"/>
          </w:tcPr>
          <w:p>
            <w:r>
              <w:t>Frølner, Bo</w:t>
            </w:r>
          </w:p>
        </w:tc>
        <w:tc>
          <w:tcPr>
            <w:tcW w:type="dxa" w:w="2880"/>
          </w:tcPr>
          <w:p>
            <w:r>
              <w:rPr>
                <w:color w:val="008000"/>
              </w:rPr>
              <w:t>70.0%</w:t>
            </w:r>
          </w:p>
        </w:tc>
      </w:tr>
      <w:tr>
        <w:tc>
          <w:tcPr>
            <w:tcW w:type="dxa" w:w="2880"/>
          </w:tcPr>
          <w:p>
            <w:r>
              <w:t>3</w:t>
            </w:r>
          </w:p>
        </w:tc>
        <w:tc>
          <w:tcPr>
            <w:tcW w:type="dxa" w:w="2880"/>
          </w:tcPr>
          <w:p>
            <w:r>
              <w:t>Skovborg, Kurt</w:t>
            </w:r>
          </w:p>
        </w:tc>
        <w:tc>
          <w:tcPr>
            <w:tcW w:type="dxa" w:w="2880"/>
          </w:tcPr>
          <w:p>
            <w:r>
              <w:t>53.8%</w:t>
            </w:r>
          </w:p>
        </w:tc>
      </w:tr>
      <w:tr>
        <w:tc>
          <w:tcPr>
            <w:tcW w:type="dxa" w:w="2880"/>
          </w:tcPr>
          <w:p>
            <w:r>
              <w:t>4</w:t>
            </w:r>
          </w:p>
        </w:tc>
        <w:tc>
          <w:tcPr>
            <w:tcW w:type="dxa" w:w="2880"/>
          </w:tcPr>
          <w:p>
            <w:r>
              <w:t>Jensen, Flemming Terpet</w:t>
            </w:r>
          </w:p>
        </w:tc>
        <w:tc>
          <w:tcPr>
            <w:tcW w:type="dxa" w:w="2880"/>
          </w:tcPr>
          <w:p>
            <w:r>
              <w:t>44.7%</w:t>
            </w:r>
          </w:p>
        </w:tc>
      </w:tr>
      <w:tr>
        <w:tc>
          <w:tcPr>
            <w:tcW w:type="dxa" w:w="2880"/>
          </w:tcPr>
          <w:p>
            <w:r>
              <w:t>5</w:t>
            </w:r>
          </w:p>
        </w:tc>
        <w:tc>
          <w:tcPr>
            <w:tcW w:type="dxa" w:w="2880"/>
          </w:tcPr>
          <w:p>
            <w:r>
              <w:t>Jensen, Christian Peter</w:t>
            </w:r>
          </w:p>
        </w:tc>
        <w:tc>
          <w:tcPr>
            <w:tcW w:type="dxa" w:w="2880"/>
          </w:tcPr>
          <w:p>
            <w:r>
              <w:t>40.9%</w:t>
            </w:r>
          </w:p>
        </w:tc>
      </w:tr>
      <w:tr>
        <w:tc>
          <w:tcPr>
            <w:tcW w:type="dxa" w:w="2880"/>
          </w:tcPr>
          <w:p>
            <w:r>
              <w:t>6</w:t>
            </w:r>
          </w:p>
        </w:tc>
        <w:tc>
          <w:tcPr>
            <w:tcW w:type="dxa" w:w="2880"/>
          </w:tcPr>
          <w:p>
            <w:r>
              <w:t>Rasmussen, Christian Bæk</w:t>
            </w:r>
          </w:p>
        </w:tc>
        <w:tc>
          <w:tcPr>
            <w:tcW w:type="dxa" w:w="2880"/>
          </w:tcPr>
          <w:p>
            <w:r>
              <w:t>29.9%</w:t>
            </w:r>
          </w:p>
        </w:tc>
      </w:tr>
      <w:tr>
        <w:tc>
          <w:tcPr>
            <w:tcW w:type="dxa" w:w="2880"/>
          </w:tcPr>
          <w:p>
            <w:r>
              <w:t>7</w:t>
            </w:r>
          </w:p>
        </w:tc>
        <w:tc>
          <w:tcPr>
            <w:tcW w:type="dxa" w:w="2880"/>
          </w:tcPr>
          <w:p>
            <w:r>
              <w:t>Sørensen, Jørgen</w:t>
            </w:r>
          </w:p>
        </w:tc>
        <w:tc>
          <w:tcPr>
            <w:tcW w:type="dxa" w:w="2880"/>
          </w:tcPr>
          <w:p>
            <w:r>
              <w:t>21.9%</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8.2%</w:t>
            </w:r>
          </w:p>
        </w:tc>
      </w:tr>
      <w:tr>
        <w:tc>
          <w:tcPr>
            <w:tcW w:type="dxa" w:w="2880"/>
          </w:tcPr>
          <w:p>
            <w:r>
              <w:t>2</w:t>
            </w:r>
          </w:p>
        </w:tc>
        <w:tc>
          <w:tcPr>
            <w:tcW w:type="dxa" w:w="2880"/>
          </w:tcPr>
          <w:p>
            <w:r>
              <w:t>Frølner, Bo</w:t>
            </w:r>
          </w:p>
        </w:tc>
        <w:tc>
          <w:tcPr>
            <w:tcW w:type="dxa" w:w="2880"/>
          </w:tcPr>
          <w:p>
            <w:r>
              <w:t>6.4%</w:t>
            </w:r>
          </w:p>
        </w:tc>
      </w:tr>
      <w:tr>
        <w:tc>
          <w:tcPr>
            <w:tcW w:type="dxa" w:w="2880"/>
          </w:tcPr>
          <w:p>
            <w:r>
              <w:t>3</w:t>
            </w:r>
          </w:p>
        </w:tc>
        <w:tc>
          <w:tcPr>
            <w:tcW w:type="dxa" w:w="2880"/>
          </w:tcPr>
          <w:p>
            <w:r>
              <w:t>Rasmussen, Christian Bæk</w:t>
            </w:r>
          </w:p>
        </w:tc>
        <w:tc>
          <w:tcPr>
            <w:tcW w:type="dxa" w:w="2880"/>
          </w:tcPr>
          <w:p>
            <w:r>
              <w:t>6.1%</w:t>
            </w:r>
          </w:p>
        </w:tc>
      </w:tr>
      <w:tr>
        <w:tc>
          <w:tcPr>
            <w:tcW w:type="dxa" w:w="2880"/>
          </w:tcPr>
          <w:p>
            <w:r>
              <w:t>4</w:t>
            </w:r>
          </w:p>
        </w:tc>
        <w:tc>
          <w:tcPr>
            <w:tcW w:type="dxa" w:w="2880"/>
          </w:tcPr>
          <w:p>
            <w:r>
              <w:t>Jensen, Flemming Terpet</w:t>
            </w:r>
          </w:p>
        </w:tc>
        <w:tc>
          <w:tcPr>
            <w:tcW w:type="dxa" w:w="2880"/>
          </w:tcPr>
          <w:p>
            <w:r>
              <w:t>5.0%</w:t>
            </w:r>
          </w:p>
        </w:tc>
      </w:tr>
      <w:tr>
        <w:tc>
          <w:tcPr>
            <w:tcW w:type="dxa" w:w="2880"/>
          </w:tcPr>
          <w:p>
            <w:r>
              <w:t>5</w:t>
            </w:r>
          </w:p>
        </w:tc>
        <w:tc>
          <w:tcPr>
            <w:tcW w:type="dxa" w:w="2880"/>
          </w:tcPr>
          <w:p>
            <w:r>
              <w:t>Skovborg, Kurt</w:t>
            </w:r>
          </w:p>
        </w:tc>
        <w:tc>
          <w:tcPr>
            <w:tcW w:type="dxa" w:w="2880"/>
          </w:tcPr>
          <w:p>
            <w:r>
              <w:t>3.7%</w:t>
            </w:r>
          </w:p>
        </w:tc>
      </w:tr>
      <w:tr>
        <w:tc>
          <w:tcPr>
            <w:tcW w:type="dxa" w:w="2880"/>
          </w:tcPr>
          <w:p>
            <w:r>
              <w:t>6</w:t>
            </w:r>
          </w:p>
        </w:tc>
        <w:tc>
          <w:tcPr>
            <w:tcW w:type="dxa" w:w="2880"/>
          </w:tcPr>
          <w:p>
            <w:r>
              <w:t>Driefer, Morten</w:t>
            </w:r>
          </w:p>
        </w:tc>
        <w:tc>
          <w:tcPr>
            <w:tcW w:type="dxa" w:w="2880"/>
          </w:tcPr>
          <w:p>
            <w:r>
              <w:t>3.4%</w:t>
            </w:r>
          </w:p>
        </w:tc>
      </w:tr>
      <w:tr>
        <w:tc>
          <w:tcPr>
            <w:tcW w:type="dxa" w:w="2880"/>
          </w:tcPr>
          <w:p>
            <w:r>
              <w:t>7</w:t>
            </w:r>
          </w:p>
        </w:tc>
        <w:tc>
          <w:tcPr>
            <w:tcW w:type="dxa" w:w="2880"/>
          </w:tcPr>
          <w:p>
            <w:r>
              <w:t>Jensen, Christian Peter</w:t>
            </w:r>
          </w:p>
        </w:tc>
        <w:tc>
          <w:tcPr>
            <w:tcW w:type="dxa" w:w="2880"/>
          </w:tcPr>
          <w:p>
            <w:r>
              <w:t>1.6%</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5.1km/l</w:t>
            </w:r>
          </w:p>
        </w:tc>
      </w:tr>
      <w:tr>
        <w:tc>
          <w:tcPr>
            <w:tcW w:type="dxa" w:w="2880"/>
          </w:tcPr>
          <w:p>
            <w:r>
              <w:t>2</w:t>
            </w:r>
          </w:p>
        </w:tc>
        <w:tc>
          <w:tcPr>
            <w:tcW w:type="dxa" w:w="2880"/>
          </w:tcPr>
          <w:p>
            <w:r>
              <w:t>Driefer, Morten</w:t>
            </w:r>
          </w:p>
        </w:tc>
        <w:tc>
          <w:tcPr>
            <w:tcW w:type="dxa" w:w="2880"/>
          </w:tcPr>
          <w:p>
            <w:r>
              <w:t>3.7km/l</w:t>
            </w:r>
          </w:p>
        </w:tc>
      </w:tr>
      <w:tr>
        <w:tc>
          <w:tcPr>
            <w:tcW w:type="dxa" w:w="2880"/>
          </w:tcPr>
          <w:p>
            <w:r>
              <w:t>3</w:t>
            </w:r>
          </w:p>
        </w:tc>
        <w:tc>
          <w:tcPr>
            <w:tcW w:type="dxa" w:w="2880"/>
          </w:tcPr>
          <w:p>
            <w:r>
              <w:t>Jensen, Flemming Terpet</w:t>
            </w:r>
          </w:p>
        </w:tc>
        <w:tc>
          <w:tcPr>
            <w:tcW w:type="dxa" w:w="2880"/>
          </w:tcPr>
          <w:p>
            <w:r>
              <w:t>3.6km/l</w:t>
            </w:r>
          </w:p>
        </w:tc>
      </w:tr>
      <w:tr>
        <w:tc>
          <w:tcPr>
            <w:tcW w:type="dxa" w:w="2880"/>
          </w:tcPr>
          <w:p>
            <w:r>
              <w:t>4</w:t>
            </w:r>
          </w:p>
        </w:tc>
        <w:tc>
          <w:tcPr>
            <w:tcW w:type="dxa" w:w="2880"/>
          </w:tcPr>
          <w:p>
            <w:r>
              <w:t>Frølner, Bo</w:t>
            </w:r>
          </w:p>
        </w:tc>
        <w:tc>
          <w:tcPr>
            <w:tcW w:type="dxa" w:w="2880"/>
          </w:tcPr>
          <w:p>
            <w:r>
              <w:t>3.2km/l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Sørensen, Jørgen</w:t>
            </w:r>
          </w:p>
        </w:tc>
        <w:tc>
          <w:tcPr>
            <w:tcW w:type="dxa" w:w="2880"/>
          </w:tcPr>
          <w:p>
            <w:r>
              <w:t>3.1km/l</w:t>
            </w:r>
          </w:p>
        </w:tc>
      </w:tr>
      <w:tr>
        <w:tc>
          <w:tcPr>
            <w:tcW w:type="dxa" w:w="2880"/>
          </w:tcPr>
          <w:p>
            <w:r>
              <w:t>7</w:t>
            </w:r>
          </w:p>
        </w:tc>
        <w:tc>
          <w:tcPr>
            <w:tcW w:type="dxa" w:w="2880"/>
          </w:tcPr>
          <w:p>
            <w:r>
              <w:t>Rasmussen, Christian Bæk</w:t>
            </w:r>
          </w:p>
        </w:tc>
        <w:tc>
          <w:tcPr>
            <w:tcW w:type="dxa" w:w="2880"/>
          </w:tcPr>
          <w:p>
            <w:r>
              <w:t>3.1km/l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Frølner, Bo</w:t>
            </w:r>
          </w:p>
        </w:tc>
        <w:tc>
          <w:tcPr>
            <w:tcW w:type="dxa" w:w="2880"/>
          </w:tcPr>
          <w:p>
            <w:r>
              <w:t>0.8l/100km/t</w:t>
            </w:r>
          </w:p>
        </w:tc>
      </w:tr>
      <w:tr>
        <w:tc>
          <w:tcPr>
            <w:tcW w:type="dxa" w:w="2880"/>
          </w:tcPr>
          <w:p>
            <w:r>
              <w:t>2</w:t>
            </w:r>
          </w:p>
        </w:tc>
        <w:tc>
          <w:tcPr>
            <w:tcW w:type="dxa" w:w="2880"/>
          </w:tcPr>
          <w:p>
            <w:r>
              <w:t>Jensen, Flemming Terpet</w:t>
            </w:r>
          </w:p>
        </w:tc>
        <w:tc>
          <w:tcPr>
            <w:tcW w:type="dxa" w:w="2880"/>
          </w:tcPr>
          <w:p>
            <w:r>
              <w:t>1.0l/100km/t</w:t>
            </w:r>
          </w:p>
        </w:tc>
      </w:tr>
      <w:tr>
        <w:tc>
          <w:tcPr>
            <w:tcW w:type="dxa" w:w="2880"/>
          </w:tcPr>
          <w:p>
            <w:r>
              <w:t>3</w:t>
            </w:r>
          </w:p>
        </w:tc>
        <w:tc>
          <w:tcPr>
            <w:tcW w:type="dxa" w:w="2880"/>
          </w:tcPr>
          <w:p>
            <w:r>
              <w:t>Skovborg, Kurt</w:t>
            </w:r>
          </w:p>
        </w:tc>
        <w:tc>
          <w:tcPr>
            <w:tcW w:type="dxa" w:w="2880"/>
          </w:tcPr>
          <w:p>
            <w:r>
              <w:t>1.0l/100km/t</w:t>
            </w:r>
          </w:p>
        </w:tc>
      </w:tr>
      <w:tr>
        <w:tc>
          <w:tcPr>
            <w:tcW w:type="dxa" w:w="2880"/>
          </w:tcPr>
          <w:p>
            <w:r>
              <w:t>4</w:t>
            </w:r>
          </w:p>
        </w:tc>
        <w:tc>
          <w:tcPr>
            <w:tcW w:type="dxa" w:w="2880"/>
          </w:tcPr>
          <w:p>
            <w:r>
              <w:t>Driefer, Morten</w:t>
            </w:r>
          </w:p>
        </w:tc>
        <w:tc>
          <w:tcPr>
            <w:tcW w:type="dxa" w:w="2880"/>
          </w:tcPr>
          <w:p>
            <w:r>
              <w:t>1.0l/100km/t</w:t>
            </w:r>
          </w:p>
        </w:tc>
      </w:tr>
      <w:tr>
        <w:tc>
          <w:tcPr>
            <w:tcW w:type="dxa" w:w="2880"/>
          </w:tcPr>
          <w:p>
            <w:r>
              <w:t>5</w:t>
            </w:r>
          </w:p>
        </w:tc>
        <w:tc>
          <w:tcPr>
            <w:tcW w:type="dxa" w:w="2880"/>
          </w:tcPr>
          <w:p>
            <w:r>
              <w:t>Rasmussen, Christian Bæk</w:t>
            </w:r>
          </w:p>
        </w:tc>
        <w:tc>
          <w:tcPr>
            <w:tcW w:type="dxa" w:w="2880"/>
          </w:tcPr>
          <w:p>
            <w:r>
              <w:t>1.1l/100km/t</w:t>
            </w:r>
          </w:p>
        </w:tc>
      </w:tr>
      <w:tr>
        <w:tc>
          <w:tcPr>
            <w:tcW w:type="dxa" w:w="2880"/>
          </w:tcPr>
          <w:p>
            <w:r>
              <w:t>6</w:t>
            </w:r>
          </w:p>
        </w:tc>
        <w:tc>
          <w:tcPr>
            <w:tcW w:type="dxa" w:w="2880"/>
          </w:tcPr>
          <w:p>
            <w:r>
              <w:t>Sørensen, Jørgen</w:t>
            </w:r>
          </w:p>
        </w:tc>
        <w:tc>
          <w:tcPr>
            <w:tcW w:type="dxa" w:w="2880"/>
          </w:tcPr>
          <w:p>
            <w:r>
              <w:t>1.2l/100km/t</w:t>
            </w:r>
          </w:p>
        </w:tc>
      </w:tr>
      <w:tr>
        <w:tc>
          <w:tcPr>
            <w:tcW w:type="dxa" w:w="2880"/>
          </w:tcPr>
          <w:p>
            <w:r>
              <w:t>7</w:t>
            </w:r>
          </w:p>
        </w:tc>
        <w:tc>
          <w:tcPr>
            <w:tcW w:type="dxa" w:w="2880"/>
          </w:tcPr>
          <w:p>
            <w:r>
              <w:t>Jensen, Christian Peter</w:t>
            </w:r>
          </w:p>
        </w:tc>
        <w:tc>
          <w:tcPr>
            <w:tcW w:type="dxa" w:w="2880"/>
          </w:tcPr>
          <w:p>
            <w: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0.9%</w:t>
            </w:r>
          </w:p>
        </w:tc>
      </w:tr>
      <w:tr>
        <w:tc>
          <w:tcPr>
            <w:tcW w:type="dxa" w:w="2880"/>
          </w:tcPr>
          <w:p>
            <w:r>
              <w:t>2</w:t>
            </w:r>
          </w:p>
        </w:tc>
        <w:tc>
          <w:tcPr>
            <w:tcW w:type="dxa" w:w="2880"/>
          </w:tcPr>
          <w:p>
            <w:r>
              <w:t>Rasmussen, Christian Bæk</w:t>
            </w:r>
          </w:p>
        </w:tc>
        <w:tc>
          <w:tcPr>
            <w:tcW w:type="dxa" w:w="2880"/>
          </w:tcPr>
          <w:p>
            <w:r>
              <w:t>57.0%</w:t>
            </w:r>
          </w:p>
        </w:tc>
      </w:tr>
      <w:tr>
        <w:tc>
          <w:tcPr>
            <w:tcW w:type="dxa" w:w="2880"/>
          </w:tcPr>
          <w:p>
            <w:r>
              <w:t>3</w:t>
            </w:r>
          </w:p>
        </w:tc>
        <w:tc>
          <w:tcPr>
            <w:tcW w:type="dxa" w:w="2880"/>
          </w:tcPr>
          <w:p>
            <w:r>
              <w:t>Jensen, Christian Peter</w:t>
            </w:r>
          </w:p>
        </w:tc>
        <w:tc>
          <w:tcPr>
            <w:tcW w:type="dxa" w:w="2880"/>
          </w:tcPr>
          <w:p>
            <w:r>
              <w:t>62.9%</w:t>
            </w:r>
          </w:p>
        </w:tc>
      </w:tr>
      <w:tr>
        <w:tc>
          <w:tcPr>
            <w:tcW w:type="dxa" w:w="2880"/>
          </w:tcPr>
          <w:p>
            <w:r>
              <w:t>4</w:t>
            </w:r>
          </w:p>
        </w:tc>
        <w:tc>
          <w:tcPr>
            <w:tcW w:type="dxa" w:w="2880"/>
          </w:tcPr>
          <w:p>
            <w:r>
              <w:t>Jensen, Flemming Terpet</w:t>
            </w:r>
          </w:p>
        </w:tc>
        <w:tc>
          <w:tcPr>
            <w:tcW w:type="dxa" w:w="2880"/>
          </w:tcPr>
          <w:p>
            <w:r>
              <w:t>65.0%</w:t>
            </w:r>
          </w:p>
        </w:tc>
      </w:tr>
      <w:tr>
        <w:tc>
          <w:tcPr>
            <w:tcW w:type="dxa" w:w="2880"/>
          </w:tcPr>
          <w:p>
            <w:r>
              <w:t>5</w:t>
            </w:r>
          </w:p>
        </w:tc>
        <w:tc>
          <w:tcPr>
            <w:tcW w:type="dxa" w:w="2880"/>
          </w:tcPr>
          <w:p>
            <w:r>
              <w:t>Frølner, Bo</w:t>
            </w:r>
          </w:p>
        </w:tc>
        <w:tc>
          <w:tcPr>
            <w:tcW w:type="dxa" w:w="2880"/>
          </w:tcPr>
          <w:p>
            <w:r>
              <w:t>78.6%</w:t>
            </w:r>
          </w:p>
        </w:tc>
      </w:tr>
      <w:tr>
        <w:tc>
          <w:tcPr>
            <w:tcW w:type="dxa" w:w="2880"/>
          </w:tcPr>
          <w:p>
            <w:r>
              <w:t>6</w:t>
            </w:r>
          </w:p>
        </w:tc>
        <w:tc>
          <w:tcPr>
            <w:tcW w:type="dxa" w:w="2880"/>
          </w:tcPr>
          <w:p>
            <w:r>
              <w:t>Driefer, Morten</w:t>
            </w:r>
          </w:p>
        </w:tc>
        <w:tc>
          <w:tcPr>
            <w:tcW w:type="dxa" w:w="2880"/>
          </w:tcPr>
          <w:p>
            <w:r>
              <w:t>84.7%</w:t>
            </w:r>
          </w:p>
        </w:tc>
      </w:tr>
      <w:tr>
        <w:tc>
          <w:tcPr>
            <w:tcW w:type="dxa" w:w="2880"/>
          </w:tcPr>
          <w:p>
            <w:r>
              <w:t>7</w:t>
            </w:r>
          </w:p>
        </w:tc>
        <w:tc>
          <w:tcPr>
            <w:tcW w:type="dxa" w:w="2880"/>
          </w:tcPr>
          <w:p>
            <w:r>
              <w:t>Skovborg, Kurt</w:t>
            </w:r>
          </w:p>
        </w:tc>
        <w:tc>
          <w:tcPr>
            <w:tcW w:type="dxa" w:w="2880"/>
          </w:tcPr>
          <w:p>
            <w:r>
              <w:t>84.8%</w:t>
            </w:r>
          </w:p>
        </w:tc>
      </w:tr>
    </w:tbl>
    <w:p/>
    <w:p>
      <w:r>
        <w:br w:type="page"/>
      </w:r>
    </w:p>
    <w:p>
      <w:pPr>
        <w:pStyle w:val="Heading1"/>
      </w:pPr>
      <w:r>
        <w:rPr>
          <w:color w:val="1E90FF"/>
        </w:rPr>
        <w:t>Jensen, Flemming Terpet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28.0</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347.5</w:t>
            </w:r>
          </w:p>
        </w:tc>
      </w:tr>
      <w:tr>
        <w:tc>
          <w:tcPr>
            <w:tcW w:type="dxa" w:w="4320"/>
          </w:tcPr>
          <w:p>
            <w:r>
              <w:t>Kørestrækning [km]</w:t>
            </w:r>
          </w:p>
        </w:tc>
        <w:tc>
          <w:tcPr>
            <w:tcW w:type="dxa" w:w="4320"/>
          </w:tcPr>
          <w:p>
            <w:r>
              <w:t>1240.2</w:t>
            </w:r>
          </w:p>
        </w:tc>
      </w:tr>
      <w:tr>
        <w:tc>
          <w:tcPr>
            <w:tcW w:type="dxa" w:w="4320"/>
          </w:tcPr>
          <w:p>
            <w:r>
              <w:t>Ø totalvægt [t]</w:t>
            </w:r>
          </w:p>
        </w:tc>
        <w:tc>
          <w:tcPr>
            <w:tcW w:type="dxa" w:w="4320"/>
          </w:tcPr>
          <w:p>
            <w:r>
              <w:t>29.4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37.6</w:t>
            </w:r>
          </w:p>
        </w:tc>
      </w:tr>
      <w:tr>
        <w:tc>
          <w:tcPr>
            <w:tcW w:type="dxa" w:w="4320"/>
          </w:tcPr>
          <w:p>
            <w:r>
              <w:t>Afstand i påløbsdrift [km]</w:t>
            </w:r>
          </w:p>
        </w:tc>
        <w:tc>
          <w:tcPr>
            <w:tcW w:type="dxa" w:w="4320"/>
          </w:tcPr>
          <w:p>
            <w:r>
              <w:t>24.0</w:t>
            </w:r>
          </w:p>
        </w:tc>
      </w:tr>
      <w:tr>
        <w:tc>
          <w:tcPr>
            <w:tcW w:type="dxa" w:w="4320"/>
          </w:tcPr>
          <w:p>
            <w:r>
              <w:t>Kickdown (km) [km]</w:t>
            </w:r>
          </w:p>
        </w:tc>
        <w:tc>
          <w:tcPr>
            <w:tcW w:type="dxa" w:w="4320"/>
          </w:tcPr>
          <w:p>
            <w:r>
              <w:t>23.7</w:t>
            </w:r>
          </w:p>
        </w:tc>
      </w:tr>
      <w:tr>
        <w:tc>
          <w:tcPr>
            <w:tcW w:type="dxa" w:w="4320"/>
          </w:tcPr>
          <w:p>
            <w:r>
              <w:t>Afstand med kørehastighedsregulering (&gt; 50 km/h) [km]</w:t>
            </w:r>
          </w:p>
        </w:tc>
        <w:tc>
          <w:tcPr>
            <w:tcW w:type="dxa" w:w="4320"/>
          </w:tcPr>
          <w:p>
            <w:r>
              <w:t>636.9</w:t>
            </w:r>
          </w:p>
        </w:tc>
      </w:tr>
      <w:tr>
        <w:tc>
          <w:tcPr>
            <w:tcW w:type="dxa" w:w="4320"/>
          </w:tcPr>
          <w:p>
            <w:r>
              <w:t>Afstand &gt; 50 km/h uden kørehastighedsregulering [km]</w:t>
            </w:r>
          </w:p>
        </w:tc>
        <w:tc>
          <w:tcPr>
            <w:tcW w:type="dxa" w:w="4320"/>
          </w:tcPr>
          <w:p>
            <w:r>
              <w:t>506.6</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27.2</w:t>
            </w:r>
          </w:p>
        </w:tc>
      </w:tr>
      <w:tr>
        <w:tc>
          <w:tcPr>
            <w:tcW w:type="dxa" w:w="4320"/>
          </w:tcPr>
          <w:p>
            <w:r>
              <w:t>Driftsbremse (km) [km]</w:t>
            </w:r>
          </w:p>
        </w:tc>
        <w:tc>
          <w:tcPr>
            <w:tcW w:type="dxa" w:w="4320"/>
          </w:tcPr>
          <w:p>
            <w:r>
              <w:t>38.3</w:t>
            </w:r>
          </w:p>
        </w:tc>
      </w:tr>
      <w:tr>
        <w:tc>
          <w:tcPr>
            <w:tcW w:type="dxa" w:w="4320"/>
          </w:tcPr>
          <w:p>
            <w:r>
              <w:t>Afstand motorbremse [km]</w:t>
            </w:r>
          </w:p>
        </w:tc>
        <w:tc>
          <w:tcPr>
            <w:tcW w:type="dxa" w:w="4320"/>
          </w:tcPr>
          <w:p>
            <w:r>
              <w:t>30.9</w:t>
            </w:r>
          </w:p>
        </w:tc>
      </w:tr>
      <w:tr>
        <w:tc>
          <w:tcPr>
            <w:tcW w:type="dxa" w:w="4320"/>
          </w:tcPr>
          <w:p>
            <w:r>
              <w:t>Overspeed (km uden påløbsdrift) [km]</w:t>
            </w:r>
          </w:p>
        </w:tc>
        <w:tc>
          <w:tcPr>
            <w:tcW w:type="dxa" w:w="4320"/>
          </w:tcPr>
          <w:p>
            <w:r>
              <w:t>806.2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18:22:00</w:t>
            </w:r>
          </w:p>
        </w:tc>
      </w:tr>
      <w:tr>
        <w:tc>
          <w:tcPr>
            <w:tcW w:type="dxa" w:w="4320"/>
          </w:tcPr>
          <w:p>
            <w:r>
              <w:t>Køretid [hh:mm:ss]</w:t>
            </w:r>
          </w:p>
        </w:tc>
        <w:tc>
          <w:tcPr>
            <w:tcW w:type="dxa" w:w="4320"/>
          </w:tcPr>
          <w:p>
            <w:r>
              <w:t>16:25:49</w:t>
            </w:r>
          </w:p>
        </w:tc>
      </w:tr>
      <w:tr>
        <w:tc>
          <w:tcPr>
            <w:tcW w:type="dxa" w:w="4320"/>
          </w:tcPr>
          <w:p>
            <w:r>
              <w:t>Tomgang / stilstandstid [hh:mm:ss]</w:t>
            </w:r>
          </w:p>
        </w:tc>
        <w:tc>
          <w:tcPr>
            <w:tcW w:type="dxa" w:w="4320"/>
          </w:tcPr>
          <w:p>
            <w:r>
              <w:t>01:56:10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17.6%</w:t>
            </w:r>
          </w:p>
        </w:tc>
        <w:tc>
          <w:tcPr>
            <w:tcW w:type="dxa" w:w="1728"/>
          </w:tcPr>
          <w:p>
            <w:r>
              <w:t>10.5%</w:t>
            </w:r>
          </w:p>
        </w:tc>
        <w:tc>
          <w:tcPr>
            <w:tcW w:type="dxa" w:w="1728"/>
          </w:tcPr>
          <w:p>
            <w:r>
              <w:t>Under 5%</w:t>
            </w:r>
          </w:p>
        </w:tc>
        <w:tc>
          <w:tcPr>
            <w:tcW w:type="dxa" w:w="1728"/>
          </w:tcPr>
          <w:p>
            <w:r>
              <w:rPr>
                <w:color w:val="008000"/>
              </w:rPr>
              <w:t>-40.3%</w:t>
            </w:r>
          </w:p>
        </w:tc>
      </w:tr>
      <w:tr>
        <w:tc>
          <w:tcPr>
            <w:tcW w:type="dxa" w:w="1728"/>
          </w:tcPr>
          <w:p>
            <w:r>
              <w:t>Procentdel af køretid hvor fartpilot er aktivt. Højere er bedre.</w:t>
            </w:r>
          </w:p>
        </w:tc>
        <w:tc>
          <w:tcPr>
            <w:tcW w:type="dxa" w:w="1728"/>
          </w:tcPr>
          <w:p>
            <w:r>
              <w:t>38.7%</w:t>
            </w:r>
          </w:p>
        </w:tc>
        <w:tc>
          <w:tcPr>
            <w:tcW w:type="dxa" w:w="1728"/>
          </w:tcPr>
          <w:p>
            <w:r>
              <w:t>55.7%</w:t>
            </w:r>
          </w:p>
        </w:tc>
        <w:tc>
          <w:tcPr>
            <w:tcW w:type="dxa" w:w="1728"/>
          </w:tcPr>
          <w:p>
            <w:r>
              <w:t>Over 66,5%</w:t>
            </w:r>
          </w:p>
        </w:tc>
        <w:tc>
          <w:tcPr>
            <w:tcW w:type="dxa" w:w="1728"/>
          </w:tcPr>
          <w:p>
            <w:r>
              <w:rPr>
                <w:color w:val="008000"/>
              </w:rPr>
              <w:t>+43.9%</w:t>
            </w:r>
          </w:p>
        </w:tc>
      </w:tr>
      <w:tr>
        <w:tc>
          <w:tcPr>
            <w:tcW w:type="dxa" w:w="1728"/>
          </w:tcPr>
          <w:p>
            <w:r>
              <w:t>Procentdel af total bremsning udført med motorbremse. Højere er bedre.</w:t>
            </w:r>
          </w:p>
        </w:tc>
        <w:tc>
          <w:tcPr>
            <w:tcW w:type="dxa" w:w="1728"/>
          </w:tcPr>
          <w:p>
            <w:r>
              <w:t>28.6%</w:t>
            </w:r>
          </w:p>
        </w:tc>
        <w:tc>
          <w:tcPr>
            <w:tcW w:type="dxa" w:w="1728"/>
          </w:tcPr>
          <w:p>
            <w:r>
              <w:t>44.7%</w:t>
            </w:r>
          </w:p>
        </w:tc>
        <w:tc>
          <w:tcPr>
            <w:tcW w:type="dxa" w:w="1728"/>
          </w:tcPr>
          <w:p>
            <w:r>
              <w:t>Over 56%</w:t>
            </w:r>
          </w:p>
        </w:tc>
        <w:tc>
          <w:tcPr>
            <w:tcW w:type="dxa" w:w="1728"/>
          </w:tcPr>
          <w:p>
            <w:r>
              <w:rPr>
                <w:color w:val="008000"/>
              </w:rPr>
              <w:t>+56.3%</w:t>
            </w:r>
          </w:p>
        </w:tc>
      </w:tr>
      <w:tr>
        <w:tc>
          <w:tcPr>
            <w:tcW w:type="dxa" w:w="1728"/>
          </w:tcPr>
          <w:p>
            <w:r>
              <w:t>Procentdel af køretid i påløbsdrift. Højere er bedre.</w:t>
            </w:r>
          </w:p>
        </w:tc>
        <w:tc>
          <w:tcPr>
            <w:tcW w:type="dxa" w:w="1728"/>
          </w:tcPr>
          <w:p>
            <w:r>
              <w:t>7.7%</w:t>
            </w:r>
          </w:p>
        </w:tc>
        <w:tc>
          <w:tcPr>
            <w:tcW w:type="dxa" w:w="1728"/>
          </w:tcPr>
          <w:p>
            <w:r>
              <w:t>5.0%</w:t>
            </w:r>
          </w:p>
        </w:tc>
        <w:tc>
          <w:tcPr>
            <w:tcW w:type="dxa" w:w="1728"/>
          </w:tcPr>
          <w:p>
            <w:r>
              <w:t>Over 7%</w:t>
            </w:r>
          </w:p>
        </w:tc>
        <w:tc>
          <w:tcPr>
            <w:tcW w:type="dxa" w:w="1728"/>
          </w:tcPr>
          <w:p>
            <w:r>
              <w:rPr>
                <w:color w:val="FF0000"/>
              </w:rPr>
              <w:t>-35.7%</w:t>
            </w:r>
          </w:p>
        </w:tc>
      </w:tr>
      <w:tr>
        <w:tc>
          <w:tcPr>
            <w:tcW w:type="dxa" w:w="1728"/>
          </w:tcPr>
          <w:p>
            <w:r>
              <w:t>Antal kilometer kørt per liter brændstof. Højere er bedre.</w:t>
            </w:r>
          </w:p>
        </w:tc>
        <w:tc>
          <w:tcPr>
            <w:tcW w:type="dxa" w:w="1728"/>
          </w:tcPr>
          <w:p>
            <w:r>
              <w:t>3.57 km/l</w:t>
            </w:r>
          </w:p>
        </w:tc>
        <w:tc>
          <w:tcPr>
            <w:tcW w:type="dxa" w:w="1728"/>
          </w:tcPr>
          <w:p>
            <w:r>
              <w:t>3.57 km/l</w:t>
            </w:r>
          </w:p>
        </w:tc>
        <w:tc>
          <w:tcPr>
            <w:tcW w:type="dxa" w:w="1728"/>
          </w:tcPr>
          <w:p>
            <w:r/>
          </w:p>
        </w:tc>
        <w:tc>
          <w:tcPr>
            <w:tcW w:type="dxa" w:w="1728"/>
          </w:tcPr>
          <w:p>
            <w:r>
              <w:rPr>
                <w:color w:val="008000"/>
              </w:rPr>
              <w:t>+0.1%</w:t>
            </w:r>
          </w:p>
        </w:tc>
      </w:tr>
      <w:tr>
        <w:tc>
          <w:tcPr>
            <w:tcW w:type="dxa" w:w="1728"/>
          </w:tcPr>
          <w:p>
            <w:r>
              <w:t>Brændstofforbrug justeret for lastens vægt. Lavere er bedre.</w:t>
            </w:r>
          </w:p>
        </w:tc>
        <w:tc>
          <w:tcPr>
            <w:tcW w:type="dxa" w:w="1728"/>
          </w:tcPr>
          <w:p>
            <w:r>
              <w:t>1.01 l/100km/t</w:t>
            </w:r>
          </w:p>
        </w:tc>
        <w:tc>
          <w:tcPr>
            <w:tcW w:type="dxa" w:w="1728"/>
          </w:tcPr>
          <w:p>
            <w:r>
              <w:t>0.95 l/100km/t</w:t>
            </w:r>
          </w:p>
        </w:tc>
        <w:tc>
          <w:tcPr>
            <w:tcW w:type="dxa" w:w="1728"/>
          </w:tcPr>
          <w:p>
            <w:r/>
          </w:p>
        </w:tc>
        <w:tc>
          <w:tcPr>
            <w:tcW w:type="dxa" w:w="1728"/>
          </w:tcPr>
          <w:p>
            <w:r>
              <w:rPr>
                <w:color w:val="008000"/>
              </w:rPr>
              <w:t>-5.5%</w:t>
            </w:r>
          </w:p>
        </w:tc>
      </w:tr>
      <w:tr>
        <w:tc>
          <w:tcPr>
            <w:tcW w:type="dxa" w:w="1728"/>
          </w:tcPr>
          <w:p>
            <w:r>
              <w:t>Procentdel af køretid over hastighedsgrænsen. Lavere er bedre.</w:t>
            </w:r>
          </w:p>
        </w:tc>
        <w:tc>
          <w:tcPr>
            <w:tcW w:type="dxa" w:w="1728"/>
          </w:tcPr>
          <w:p>
            <w:r>
              <w:t>30.1%</w:t>
            </w:r>
          </w:p>
        </w:tc>
        <w:tc>
          <w:tcPr>
            <w:tcW w:type="dxa" w:w="1728"/>
          </w:tcPr>
          <w:p>
            <w:r>
              <w:t>65.0%</w:t>
            </w:r>
          </w:p>
        </w:tc>
        <w:tc>
          <w:tcPr>
            <w:tcW w:type="dxa" w:w="1728"/>
          </w:tcPr>
          <w:p>
            <w:r/>
          </w:p>
        </w:tc>
        <w:tc>
          <w:tcPr>
            <w:tcW w:type="dxa" w:w="1728"/>
          </w:tcPr>
          <w:p>
            <w:r>
              <w:rPr>
                <w:color w:val="FF0000"/>
              </w:rPr>
              <w:t>+116.1%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