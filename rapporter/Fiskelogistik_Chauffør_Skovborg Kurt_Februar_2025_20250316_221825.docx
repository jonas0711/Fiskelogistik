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Skovborg, Kurt</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Skovborg, Kurt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30.5</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30.2</w:t>
            </w:r>
          </w:p>
        </w:tc>
      </w:tr>
      <w:tr>
        <w:tc>
          <w:tcPr>
            <w:tcW w:type="dxa" w:w="4320"/>
          </w:tcPr>
          <w:p>
            <w:r>
              <w:t>Forbrug [l]</w:t>
            </w:r>
          </w:p>
        </w:tc>
        <w:tc>
          <w:tcPr>
            <w:tcW w:type="dxa" w:w="4320"/>
          </w:tcPr>
          <w:p>
            <w:r>
              <w:t>96.0</w:t>
            </w:r>
          </w:p>
        </w:tc>
      </w:tr>
      <w:tr>
        <w:tc>
          <w:tcPr>
            <w:tcW w:type="dxa" w:w="4320"/>
          </w:tcPr>
          <w:p>
            <w:r>
              <w:t>Kørestrækning [km]</w:t>
            </w:r>
          </w:p>
        </w:tc>
        <w:tc>
          <w:tcPr>
            <w:tcW w:type="dxa" w:w="4320"/>
          </w:tcPr>
          <w:p>
            <w:r>
              <w:t>314.9</w:t>
            </w:r>
          </w:p>
        </w:tc>
      </w:tr>
      <w:tr>
        <w:tc>
          <w:tcPr>
            <w:tcW w:type="dxa" w:w="4320"/>
          </w:tcPr>
          <w:p>
            <w:r>
              <w:t>Ø totalvægt [t]</w:t>
            </w:r>
          </w:p>
        </w:tc>
        <w:tc>
          <w:tcPr>
            <w:tcW w:type="dxa" w:w="4320"/>
          </w:tcPr>
          <w:p>
            <w:r>
              <w:t>35.5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4.4</w:t>
            </w:r>
          </w:p>
        </w:tc>
      </w:tr>
      <w:tr>
        <w:tc>
          <w:tcPr>
            <w:tcW w:type="dxa" w:w="4320"/>
          </w:tcPr>
          <w:p>
            <w:r>
              <w:t>Afstand i påløbsdrift [km]</w:t>
            </w:r>
          </w:p>
        </w:tc>
        <w:tc>
          <w:tcPr>
            <w:tcW w:type="dxa" w:w="4320"/>
          </w:tcPr>
          <w:p>
            <w:r>
              <w:t>11.7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290.1</w:t>
            </w:r>
          </w:p>
        </w:tc>
      </w:tr>
      <w:tr>
        <w:tc>
          <w:tcPr>
            <w:tcW w:type="dxa" w:w="4320"/>
          </w:tcPr>
          <w:p>
            <w:r>
              <w:t>Afstand &gt; 50 km/h uden kørehastighedsregulering [km]</w:t>
            </w:r>
          </w:p>
        </w:tc>
        <w:tc>
          <w:tcPr>
            <w:tcW w:type="dxa" w:w="4320"/>
          </w:tcPr>
          <w:p>
            <w:r>
              <w:t>8.0</w:t>
            </w:r>
          </w:p>
        </w:tc>
      </w:tr>
      <w:tr>
        <w:tc>
          <w:tcPr>
            <w:tcW w:type="dxa" w:w="4320"/>
          </w:tcPr>
          <w:p>
            <w:r>
              <w:t>Forbrug med kørehastighedsregulering [l/100km]</w:t>
            </w:r>
          </w:p>
        </w:tc>
        <w:tc>
          <w:tcPr>
            <w:tcW w:type="dxa" w:w="4320"/>
          </w:tcPr>
          <w:p>
            <w:r>
              <w:t>30.3</w:t>
            </w:r>
          </w:p>
        </w:tc>
      </w:tr>
      <w:tr>
        <w:tc>
          <w:tcPr>
            <w:tcW w:type="dxa" w:w="4320"/>
          </w:tcPr>
          <w:p>
            <w:r>
              <w:t>Forbrug uden kørehastighedsregulering [l/100km]</w:t>
            </w:r>
          </w:p>
        </w:tc>
        <w:tc>
          <w:tcPr>
            <w:tcW w:type="dxa" w:w="4320"/>
          </w:tcPr>
          <w:p>
            <w:r>
              <w:t>12.5</w:t>
            </w:r>
          </w:p>
        </w:tc>
      </w:tr>
      <w:tr>
        <w:tc>
          <w:tcPr>
            <w:tcW w:type="dxa" w:w="4320"/>
          </w:tcPr>
          <w:p>
            <w:r>
              <w:t>Driftsbremse (km) [km]</w:t>
            </w:r>
          </w:p>
        </w:tc>
        <w:tc>
          <w:tcPr>
            <w:tcW w:type="dxa" w:w="4320"/>
          </w:tcPr>
          <w:p>
            <w:r>
              <w:t>5.9</w:t>
            </w:r>
          </w:p>
        </w:tc>
      </w:tr>
      <w:tr>
        <w:tc>
          <w:tcPr>
            <w:tcW w:type="dxa" w:w="4320"/>
          </w:tcPr>
          <w:p>
            <w:r>
              <w:t>Afstand motorbremse [km]</w:t>
            </w:r>
          </w:p>
        </w:tc>
        <w:tc>
          <w:tcPr>
            <w:tcW w:type="dxa" w:w="4320"/>
          </w:tcPr>
          <w:p>
            <w:r>
              <w:t>4.7</w:t>
            </w:r>
          </w:p>
        </w:tc>
      </w:tr>
      <w:tr>
        <w:tc>
          <w:tcPr>
            <w:tcW w:type="dxa" w:w="4320"/>
          </w:tcPr>
          <w:p>
            <w:r>
              <w:t>Overspeed (km uden påløbsdrift) [km]</w:t>
            </w:r>
          </w:p>
        </w:tc>
        <w:tc>
          <w:tcPr>
            <w:tcW w:type="dxa" w:w="4320"/>
          </w:tcPr>
          <w:p>
            <w:r>
              <w:t>248.9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04:01:02</w:t>
            </w:r>
          </w:p>
        </w:tc>
      </w:tr>
      <w:tr>
        <w:tc>
          <w:tcPr>
            <w:tcW w:type="dxa" w:w="4320"/>
          </w:tcPr>
          <w:p>
            <w:r>
              <w:t>Køretid [hh:mm:ss]</w:t>
            </w:r>
          </w:p>
        </w:tc>
        <w:tc>
          <w:tcPr>
            <w:tcW w:type="dxa" w:w="4320"/>
          </w:tcPr>
          <w:p>
            <w:r>
              <w:t>03:52:05</w:t>
            </w:r>
          </w:p>
        </w:tc>
      </w:tr>
      <w:tr>
        <w:tc>
          <w:tcPr>
            <w:tcW w:type="dxa" w:w="4320"/>
          </w:tcPr>
          <w:p>
            <w:r>
              <w:t>Tomgang / stilstandstid [hh:mm:ss]</w:t>
            </w:r>
          </w:p>
        </w:tc>
        <w:tc>
          <w:tcPr>
            <w:tcW w:type="dxa" w:w="4320"/>
          </w:tcPr>
          <w:p>
            <w:r>
              <w:t>00:08:56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3.7%</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97.3%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44.3%</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5.1%</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3.28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0.86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79.0%</w:t>
            </w:r>
          </w:p>
        </w:tc>
        <w:tc>
          <w:tcPr>
            <w:tcW w:type="dxa" w:w="1728"/>
          </w:tcPr>
          <w:p>
            <w:r/>
          </w:p>
        </w:tc>
        <w:tc>
          <w:tcPr>
            <w:tcW w:type="dxa" w:w="1728"/>
          </w:tcPr>
          <w:p>
            <w:r>
              <w:t>N/A</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