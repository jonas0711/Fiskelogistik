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Jensen, Christian Peter</w:t>
      </w:r>
    </w:p>
    <w:p>
      <w:pPr>
        <w:jc w:val="center"/>
      </w:pPr>
      <w:r>
        <w:rPr>
          <w:sz w:val="48"/>
        </w:rPr>
        <w:t>August 2024</w:t>
      </w:r>
    </w:p>
    <w:p>
      <w:pPr>
        <w:jc w:val="center"/>
      </w:pPr>
      <w:r>
        <w:t>Genereret: 01-02-2025 23:36</w:t>
      </w:r>
    </w:p>
    <w:p>
      <w:r>
        <w:br w:type="page"/>
      </w:r>
    </w:p>
    <w:p>
      <w:r>
        <w:rPr>
          <w:b/>
          <w:color w:val="1E90FF"/>
          <w:sz w:val="28"/>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Rotaru, Florin</w:t>
            </w:r>
          </w:p>
        </w:tc>
        <w:tc>
          <w:tcPr>
            <w:tcW w:type="dxa" w:w="1234"/>
          </w:tcPr>
          <w:p>
            <w:r>
              <w:rPr>
                <w:color w:val="008000"/>
              </w:rPr>
              <w:t>8</w:t>
            </w:r>
          </w:p>
        </w:tc>
        <w:tc>
          <w:tcPr>
            <w:tcW w:type="dxa" w:w="1234"/>
          </w:tcPr>
          <w:p>
            <w:r>
              <w:rPr>
                <w:color w:val="008000"/>
              </w:rPr>
              <w:t>2</w:t>
            </w:r>
          </w:p>
        </w:tc>
        <w:tc>
          <w:tcPr>
            <w:tcW w:type="dxa" w:w="1234"/>
          </w:tcPr>
          <w:p>
            <w:r>
              <w:rPr>
                <w:color w:val="008000"/>
              </w:rPr>
              <w:t>1</w:t>
            </w:r>
          </w:p>
        </w:tc>
        <w:tc>
          <w:tcPr>
            <w:tcW w:type="dxa" w:w="1234"/>
          </w:tcPr>
          <w:p>
            <w:r>
              <w:rPr>
                <w:color w:val="008000"/>
              </w:rPr>
              <w:t>1</w:t>
            </w:r>
          </w:p>
        </w:tc>
        <w:tc>
          <w:tcPr>
            <w:tcW w:type="dxa" w:w="1234"/>
          </w:tcPr>
          <w:p>
            <w:r>
              <w:rPr>
                <w:color w:val="008000"/>
              </w:rPr>
              <w:t>4</w:t>
            </w:r>
          </w:p>
        </w:tc>
      </w:tr>
      <w:tr>
        <w:tc>
          <w:tcPr>
            <w:tcW w:type="dxa" w:w="1234"/>
          </w:tcPr>
          <w:p>
            <w:r>
              <w:rPr>
                <w:color w:val="008000"/>
              </w:rPr>
              <w:t>2</w:t>
            </w:r>
          </w:p>
        </w:tc>
        <w:tc>
          <w:tcPr>
            <w:tcW w:type="dxa" w:w="1234"/>
          </w:tcPr>
          <w:p>
            <w:r>
              <w:rPr>
                <w:color w:val="008000"/>
              </w:rPr>
              <w:t>Søndergaard, Søren</w:t>
            </w:r>
          </w:p>
        </w:tc>
        <w:tc>
          <w:tcPr>
            <w:tcW w:type="dxa" w:w="1234"/>
          </w:tcPr>
          <w:p>
            <w:r>
              <w:rPr>
                <w:color w:val="008000"/>
              </w:rPr>
              <w:t>16</w:t>
            </w:r>
          </w:p>
        </w:tc>
        <w:tc>
          <w:tcPr>
            <w:tcW w:type="dxa" w:w="1234"/>
          </w:tcPr>
          <w:p>
            <w:r>
              <w:rPr>
                <w:color w:val="008000"/>
              </w:rPr>
              <w:t>4</w:t>
            </w:r>
          </w:p>
        </w:tc>
        <w:tc>
          <w:tcPr>
            <w:tcW w:type="dxa" w:w="1234"/>
          </w:tcPr>
          <w:p>
            <w:r>
              <w:rPr>
                <w:color w:val="008000"/>
              </w:rPr>
              <w:t>2</w:t>
            </w:r>
          </w:p>
        </w:tc>
        <w:tc>
          <w:tcPr>
            <w:tcW w:type="dxa" w:w="1234"/>
          </w:tcPr>
          <w:p>
            <w:r>
              <w:rPr>
                <w:color w:val="008000"/>
              </w:rPr>
              <w:t>2</w:t>
            </w:r>
          </w:p>
        </w:tc>
        <w:tc>
          <w:tcPr>
            <w:tcW w:type="dxa" w:w="1234"/>
          </w:tcPr>
          <w:p>
            <w:r>
              <w:rPr>
                <w:color w:val="008000"/>
              </w:rPr>
              <w:t>8</w:t>
            </w:r>
          </w:p>
        </w:tc>
      </w:tr>
      <w:tr>
        <w:tc>
          <w:tcPr>
            <w:tcW w:type="dxa" w:w="1234"/>
          </w:tcPr>
          <w:p>
            <w:r>
              <w:rPr>
                <w:color w:val="008000"/>
              </w:rPr>
              <w:t>3</w:t>
            </w:r>
          </w:p>
        </w:tc>
        <w:tc>
          <w:tcPr>
            <w:tcW w:type="dxa" w:w="1234"/>
          </w:tcPr>
          <w:p>
            <w:r>
              <w:rPr>
                <w:color w:val="008000"/>
              </w:rPr>
              <w:t>Rasmussen, Christian Bæk</w:t>
            </w:r>
          </w:p>
        </w:tc>
        <w:tc>
          <w:tcPr>
            <w:tcW w:type="dxa" w:w="1234"/>
          </w:tcPr>
          <w:p>
            <w:r>
              <w:rPr>
                <w:color w:val="008000"/>
              </w:rPr>
              <w:t>17</w:t>
            </w:r>
          </w:p>
        </w:tc>
        <w:tc>
          <w:tcPr>
            <w:tcW w:type="dxa" w:w="1234"/>
          </w:tcPr>
          <w:p>
            <w:r>
              <w:rPr>
                <w:color w:val="008000"/>
              </w:rPr>
              <w:t>5</w:t>
            </w:r>
          </w:p>
        </w:tc>
        <w:tc>
          <w:tcPr>
            <w:tcW w:type="dxa" w:w="1234"/>
          </w:tcPr>
          <w:p>
            <w:r>
              <w:rPr>
                <w:color w:val="008000"/>
              </w:rPr>
              <w:t>3</w:t>
            </w:r>
          </w:p>
        </w:tc>
        <w:tc>
          <w:tcPr>
            <w:tcW w:type="dxa" w:w="1234"/>
          </w:tcPr>
          <w:p>
            <w:r>
              <w:rPr>
                <w:color w:val="008000"/>
              </w:rPr>
              <w:t>6</w:t>
            </w:r>
          </w:p>
        </w:tc>
        <w:tc>
          <w:tcPr>
            <w:tcW w:type="dxa" w:w="1234"/>
          </w:tcPr>
          <w:p>
            <w:r>
              <w:rPr>
                <w:color w:val="008000"/>
              </w:rPr>
              <w:t>3</w:t>
            </w:r>
          </w:p>
        </w:tc>
      </w:tr>
      <w:tr>
        <w:tc>
          <w:tcPr>
            <w:tcW w:type="dxa" w:w="1234"/>
          </w:tcPr>
          <w:p>
            <w:r>
              <w:t>4</w:t>
            </w:r>
          </w:p>
        </w:tc>
        <w:tc>
          <w:tcPr>
            <w:tcW w:type="dxa" w:w="1234"/>
          </w:tcPr>
          <w:p>
            <w:r>
              <w:t>Hyldahl, Brian</w:t>
            </w:r>
          </w:p>
        </w:tc>
        <w:tc>
          <w:tcPr>
            <w:tcW w:type="dxa" w:w="1234"/>
          </w:tcPr>
          <w:p>
            <w:r>
              <w:t>19</w:t>
            </w:r>
          </w:p>
        </w:tc>
        <w:tc>
          <w:tcPr>
            <w:tcW w:type="dxa" w:w="1234"/>
          </w:tcPr>
          <w:p>
            <w:r>
              <w:t>3</w:t>
            </w:r>
          </w:p>
        </w:tc>
        <w:tc>
          <w:tcPr>
            <w:tcW w:type="dxa" w:w="1234"/>
          </w:tcPr>
          <w:p>
            <w:r>
              <w:t>5</w:t>
            </w:r>
          </w:p>
        </w:tc>
        <w:tc>
          <w:tcPr>
            <w:tcW w:type="dxa" w:w="1234"/>
          </w:tcPr>
          <w:p>
            <w:r>
              <w:t>5</w:t>
            </w:r>
          </w:p>
        </w:tc>
        <w:tc>
          <w:tcPr>
            <w:tcW w:type="dxa" w:w="1234"/>
          </w:tcPr>
          <w:p>
            <w:r>
              <w:t>6</w:t>
            </w:r>
          </w:p>
        </w:tc>
      </w:tr>
      <w:tr>
        <w:tc>
          <w:tcPr>
            <w:tcW w:type="dxa" w:w="1234"/>
          </w:tcPr>
          <w:p>
            <w:r>
              <w:t>5</w:t>
            </w:r>
          </w:p>
        </w:tc>
        <w:tc>
          <w:tcPr>
            <w:tcW w:type="dxa" w:w="1234"/>
          </w:tcPr>
          <w:p>
            <w:r>
              <w:t>Frølner, Bo</w:t>
            </w:r>
          </w:p>
        </w:tc>
        <w:tc>
          <w:tcPr>
            <w:tcW w:type="dxa" w:w="1234"/>
          </w:tcPr>
          <w:p>
            <w:r>
              <w:t>23</w:t>
            </w:r>
          </w:p>
        </w:tc>
        <w:tc>
          <w:tcPr>
            <w:tcW w:type="dxa" w:w="1234"/>
          </w:tcPr>
          <w:p>
            <w:r>
              <w:t>8</w:t>
            </w:r>
          </w:p>
        </w:tc>
        <w:tc>
          <w:tcPr>
            <w:tcW w:type="dxa" w:w="1234"/>
          </w:tcPr>
          <w:p>
            <w:r>
              <w:t>6</w:t>
            </w:r>
          </w:p>
        </w:tc>
        <w:tc>
          <w:tcPr>
            <w:tcW w:type="dxa" w:w="1234"/>
          </w:tcPr>
          <w:p>
            <w:r>
              <w:t>7</w:t>
            </w:r>
          </w:p>
        </w:tc>
        <w:tc>
          <w:tcPr>
            <w:tcW w:type="dxa" w:w="1234"/>
          </w:tcPr>
          <w:p>
            <w:r>
              <w:t>2</w:t>
            </w:r>
          </w:p>
        </w:tc>
      </w:tr>
      <w:tr>
        <w:tc>
          <w:tcPr>
            <w:tcW w:type="dxa" w:w="1234"/>
          </w:tcPr>
          <w:p>
            <w:r>
              <w:t>6</w:t>
            </w:r>
          </w:p>
        </w:tc>
        <w:tc>
          <w:tcPr>
            <w:tcW w:type="dxa" w:w="1234"/>
          </w:tcPr>
          <w:p>
            <w:r>
              <w:t>Jensen, Kent</w:t>
            </w:r>
          </w:p>
        </w:tc>
        <w:tc>
          <w:tcPr>
            <w:tcW w:type="dxa" w:w="1234"/>
          </w:tcPr>
          <w:p>
            <w:r>
              <w:t>29</w:t>
            </w:r>
          </w:p>
        </w:tc>
        <w:tc>
          <w:tcPr>
            <w:tcW w:type="dxa" w:w="1234"/>
          </w:tcPr>
          <w:p>
            <w:r>
              <w:t>11</w:t>
            </w:r>
          </w:p>
        </w:tc>
        <w:tc>
          <w:tcPr>
            <w:tcW w:type="dxa" w:w="1234"/>
          </w:tcPr>
          <w:p>
            <w:r>
              <w:t>9</w:t>
            </w:r>
          </w:p>
        </w:tc>
        <w:tc>
          <w:tcPr>
            <w:tcW w:type="dxa" w:w="1234"/>
          </w:tcPr>
          <w:p>
            <w:r>
              <w:t>8</w:t>
            </w:r>
          </w:p>
        </w:tc>
        <w:tc>
          <w:tcPr>
            <w:tcW w:type="dxa" w:w="1234"/>
          </w:tcPr>
          <w:p>
            <w:r>
              <w:t>1</w:t>
            </w:r>
          </w:p>
        </w:tc>
      </w:tr>
      <w:tr>
        <w:tc>
          <w:tcPr>
            <w:tcW w:type="dxa" w:w="1234"/>
          </w:tcPr>
          <w:p>
            <w:r>
              <w:t>7</w:t>
            </w:r>
          </w:p>
        </w:tc>
        <w:tc>
          <w:tcPr>
            <w:tcW w:type="dxa" w:w="1234"/>
          </w:tcPr>
          <w:p>
            <w:r>
              <w:t>Gherasim, Marius-Daniel</w:t>
            </w:r>
          </w:p>
        </w:tc>
        <w:tc>
          <w:tcPr>
            <w:tcW w:type="dxa" w:w="1234"/>
          </w:tcPr>
          <w:p>
            <w:r>
              <w:t>31</w:t>
            </w:r>
          </w:p>
        </w:tc>
        <w:tc>
          <w:tcPr>
            <w:tcW w:type="dxa" w:w="1234"/>
          </w:tcPr>
          <w:p>
            <w:r>
              <w:t>12</w:t>
            </w:r>
          </w:p>
        </w:tc>
        <w:tc>
          <w:tcPr>
            <w:tcW w:type="dxa" w:w="1234"/>
          </w:tcPr>
          <w:p>
            <w:r>
              <w:t>8</w:t>
            </w:r>
          </w:p>
        </w:tc>
        <w:tc>
          <w:tcPr>
            <w:tcW w:type="dxa" w:w="1234"/>
          </w:tcPr>
          <w:p>
            <w:r>
              <w:t>4</w:t>
            </w:r>
          </w:p>
        </w:tc>
        <w:tc>
          <w:tcPr>
            <w:tcW w:type="dxa" w:w="1234"/>
          </w:tcPr>
          <w:p>
            <w:r>
              <w:t>7</w:t>
            </w:r>
          </w:p>
        </w:tc>
      </w:tr>
      <w:tr>
        <w:tc>
          <w:tcPr>
            <w:tcW w:type="dxa" w:w="1234"/>
          </w:tcPr>
          <w:p>
            <w:r>
              <w:t>8</w:t>
            </w:r>
          </w:p>
        </w:tc>
        <w:tc>
          <w:tcPr>
            <w:tcW w:type="dxa" w:w="1234"/>
          </w:tcPr>
          <w:p>
            <w:r>
              <w:t>Skovborg, Kurt</w:t>
            </w:r>
          </w:p>
        </w:tc>
        <w:tc>
          <w:tcPr>
            <w:tcW w:type="dxa" w:w="1234"/>
          </w:tcPr>
          <w:p>
            <w:r>
              <w:t>32</w:t>
            </w:r>
          </w:p>
        </w:tc>
        <w:tc>
          <w:tcPr>
            <w:tcW w:type="dxa" w:w="1234"/>
          </w:tcPr>
          <w:p>
            <w:r>
              <w:t>6</w:t>
            </w:r>
          </w:p>
        </w:tc>
        <w:tc>
          <w:tcPr>
            <w:tcW w:type="dxa" w:w="1234"/>
          </w:tcPr>
          <w:p>
            <w:r>
              <w:t>4</w:t>
            </w:r>
          </w:p>
        </w:tc>
        <w:tc>
          <w:tcPr>
            <w:tcW w:type="dxa" w:w="1234"/>
          </w:tcPr>
          <w:p>
            <w:r>
              <w:t>9</w:t>
            </w:r>
          </w:p>
        </w:tc>
        <w:tc>
          <w:tcPr>
            <w:tcW w:type="dxa" w:w="1234"/>
          </w:tcPr>
          <w:p>
            <w:r>
              <w:t>13</w:t>
            </w:r>
          </w:p>
        </w:tc>
      </w:tr>
      <w:tr>
        <w:tc>
          <w:tcPr>
            <w:tcW w:type="dxa" w:w="1234"/>
          </w:tcPr>
          <w:p>
            <w:r>
              <w:t>9</w:t>
            </w:r>
          </w:p>
        </w:tc>
        <w:tc>
          <w:tcPr>
            <w:tcW w:type="dxa" w:w="1234"/>
          </w:tcPr>
          <w:p>
            <w:r>
              <w:t>Nielsen, Hannibal Carl Leen</w:t>
            </w:r>
          </w:p>
        </w:tc>
        <w:tc>
          <w:tcPr>
            <w:tcW w:type="dxa" w:w="1234"/>
          </w:tcPr>
          <w:p>
            <w:r>
              <w:t>34</w:t>
            </w:r>
          </w:p>
        </w:tc>
        <w:tc>
          <w:tcPr>
            <w:tcW w:type="dxa" w:w="1234"/>
          </w:tcPr>
          <w:p>
            <w:r>
              <w:t>7</w:t>
            </w:r>
          </w:p>
        </w:tc>
        <w:tc>
          <w:tcPr>
            <w:tcW w:type="dxa" w:w="1234"/>
          </w:tcPr>
          <w:p>
            <w:r>
              <w:t>7</w:t>
            </w:r>
          </w:p>
        </w:tc>
        <w:tc>
          <w:tcPr>
            <w:tcW w:type="dxa" w:w="1234"/>
          </w:tcPr>
          <w:p>
            <w:r>
              <w:t>10</w:t>
            </w:r>
          </w:p>
        </w:tc>
        <w:tc>
          <w:tcPr>
            <w:tcW w:type="dxa" w:w="1234"/>
          </w:tcPr>
          <w:p>
            <w:r>
              <w:t>10</w:t>
            </w:r>
          </w:p>
        </w:tc>
      </w:tr>
      <w:tr>
        <w:tc>
          <w:tcPr>
            <w:tcW w:type="dxa" w:w="1234"/>
          </w:tcPr>
          <w:p>
            <w:r>
              <w:t>10</w:t>
            </w:r>
          </w:p>
        </w:tc>
        <w:tc>
          <w:tcPr>
            <w:tcW w:type="dxa" w:w="1234"/>
          </w:tcPr>
          <w:p>
            <w:r>
              <w:t>Bujoreanu, Marius</w:t>
            </w:r>
          </w:p>
        </w:tc>
        <w:tc>
          <w:tcPr>
            <w:tcW w:type="dxa" w:w="1234"/>
          </w:tcPr>
          <w:p>
            <w:r>
              <w:t>35</w:t>
            </w:r>
          </w:p>
        </w:tc>
        <w:tc>
          <w:tcPr>
            <w:tcW w:type="dxa" w:w="1234"/>
          </w:tcPr>
          <w:p>
            <w:r>
              <w:t>10</w:t>
            </w:r>
          </w:p>
        </w:tc>
        <w:tc>
          <w:tcPr>
            <w:tcW w:type="dxa" w:w="1234"/>
          </w:tcPr>
          <w:p>
            <w:r>
              <w:t>10</w:t>
            </w:r>
          </w:p>
        </w:tc>
        <w:tc>
          <w:tcPr>
            <w:tcW w:type="dxa" w:w="1234"/>
          </w:tcPr>
          <w:p>
            <w:r>
              <w:t>3</w:t>
            </w:r>
          </w:p>
        </w:tc>
        <w:tc>
          <w:tcPr>
            <w:tcW w:type="dxa" w:w="1234"/>
          </w:tcPr>
          <w:p>
            <w:r>
              <w:t>12</w:t>
            </w:r>
          </w:p>
        </w:tc>
      </w:tr>
      <w:tr>
        <w:tc>
          <w:tcPr>
            <w:tcW w:type="dxa" w:w="1234"/>
          </w:tcPr>
          <w:p>
            <w:r>
              <w:t>11</w:t>
            </w:r>
          </w:p>
        </w:tc>
        <w:tc>
          <w:tcPr>
            <w:tcW w:type="dxa" w:w="1234"/>
          </w:tcPr>
          <w:p>
            <w:r>
              <w:t>Nielsen, Michael Nilaus</w:t>
            </w:r>
          </w:p>
        </w:tc>
        <w:tc>
          <w:tcPr>
            <w:tcW w:type="dxa" w:w="1234"/>
          </w:tcPr>
          <w:p>
            <w:r>
              <w:t>36</w:t>
            </w:r>
          </w:p>
        </w:tc>
        <w:tc>
          <w:tcPr>
            <w:tcW w:type="dxa" w:w="1234"/>
          </w:tcPr>
          <w:p>
            <w:r>
              <w:t>1</w:t>
            </w:r>
          </w:p>
        </w:tc>
        <w:tc>
          <w:tcPr>
            <w:tcW w:type="dxa" w:w="1234"/>
          </w:tcPr>
          <w:p>
            <w:r>
              <w:t>13</w:t>
            </w:r>
          </w:p>
        </w:tc>
        <w:tc>
          <w:tcPr>
            <w:tcW w:type="dxa" w:w="1234"/>
          </w:tcPr>
          <w:p>
            <w:r>
              <w:t>13</w:t>
            </w:r>
          </w:p>
        </w:tc>
        <w:tc>
          <w:tcPr>
            <w:tcW w:type="dxa" w:w="1234"/>
          </w:tcPr>
          <w:p>
            <w:r>
              <w:t>9</w:t>
            </w:r>
          </w:p>
        </w:tc>
      </w:tr>
      <w:tr>
        <w:tc>
          <w:tcPr>
            <w:tcW w:type="dxa" w:w="1234"/>
          </w:tcPr>
          <w:p>
            <w:r>
              <w:t>12</w:t>
            </w:r>
          </w:p>
        </w:tc>
        <w:tc>
          <w:tcPr>
            <w:tcW w:type="dxa" w:w="1234"/>
          </w:tcPr>
          <w:p>
            <w:r>
              <w:t>Sørensen, Jørgen</w:t>
            </w:r>
          </w:p>
        </w:tc>
        <w:tc>
          <w:tcPr>
            <w:tcW w:type="dxa" w:w="1234"/>
          </w:tcPr>
          <w:p>
            <w:r>
              <w:t>36</w:t>
            </w:r>
          </w:p>
        </w:tc>
        <w:tc>
          <w:tcPr>
            <w:tcW w:type="dxa" w:w="1234"/>
          </w:tcPr>
          <w:p>
            <w:r>
              <w:t>9</w:t>
            </w:r>
          </w:p>
        </w:tc>
        <w:tc>
          <w:tcPr>
            <w:tcW w:type="dxa" w:w="1234"/>
          </w:tcPr>
          <w:p>
            <w:r>
              <w:t>11</w:t>
            </w:r>
          </w:p>
        </w:tc>
        <w:tc>
          <w:tcPr>
            <w:tcW w:type="dxa" w:w="1234"/>
          </w:tcPr>
          <w:p>
            <w:r>
              <w:t>11</w:t>
            </w:r>
          </w:p>
        </w:tc>
        <w:tc>
          <w:tcPr>
            <w:tcW w:type="dxa" w:w="1234"/>
          </w:tcPr>
          <w:p>
            <w:r>
              <w:t>5</w:t>
            </w:r>
          </w:p>
        </w:tc>
      </w:tr>
      <w:tr>
        <w:tc>
          <w:tcPr>
            <w:tcW w:type="dxa" w:w="1234"/>
          </w:tcPr>
          <w:p>
            <w:r>
              <w:t>13</w:t>
            </w:r>
          </w:p>
        </w:tc>
        <w:tc>
          <w:tcPr>
            <w:tcW w:type="dxa" w:w="1234"/>
          </w:tcPr>
          <w:p>
            <w:r>
              <w:t>Jensen, Christian Peter</w:t>
            </w:r>
          </w:p>
        </w:tc>
        <w:tc>
          <w:tcPr>
            <w:tcW w:type="dxa" w:w="1234"/>
          </w:tcPr>
          <w:p>
            <w:r>
              <w:t>48</w:t>
            </w:r>
          </w:p>
        </w:tc>
        <w:tc>
          <w:tcPr>
            <w:tcW w:type="dxa" w:w="1234"/>
          </w:tcPr>
          <w:p>
            <w:r>
              <w:t>13</w:t>
            </w:r>
          </w:p>
        </w:tc>
        <w:tc>
          <w:tcPr>
            <w:tcW w:type="dxa" w:w="1234"/>
          </w:tcPr>
          <w:p>
            <w:r>
              <w:t>12</w:t>
            </w:r>
          </w:p>
        </w:tc>
        <w:tc>
          <w:tcPr>
            <w:tcW w:type="dxa" w:w="1234"/>
          </w:tcPr>
          <w:p>
            <w:r>
              <w:t>12</w:t>
            </w:r>
          </w:p>
        </w:tc>
        <w:tc>
          <w:tcPr>
            <w:tcW w:type="dxa" w:w="1234"/>
          </w:tcPr>
          <w:p>
            <w:r>
              <w:t>11</w:t>
            </w:r>
          </w:p>
        </w:tc>
      </w:tr>
    </w:tbl>
    <w:p/>
    <w:p>
      <w:r>
        <w:br w:type="page"/>
      </w:r>
    </w:p>
    <w:p>
      <w:r>
        <w:rPr>
          <w:b/>
          <w:color w:val="1E90FF"/>
          <w:sz w:val="28"/>
        </w:rPr>
        <w:t>Performance Rangering</w:t>
      </w:r>
    </w:p>
    <w:p>
      <w:r>
        <w:rPr>
          <w:sz w:val="22"/>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0"/>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Michael Nilaus</w:t>
            </w:r>
          </w:p>
        </w:tc>
        <w:tc>
          <w:tcPr>
            <w:tcW w:type="dxa" w:w="2880"/>
          </w:tcPr>
          <w:p>
            <w:r>
              <w:rPr>
                <w:color w:val="008000"/>
              </w:rPr>
              <w:t>2.0%</w:t>
            </w:r>
          </w:p>
        </w:tc>
      </w:tr>
      <w:tr>
        <w:tc>
          <w:tcPr>
            <w:tcW w:type="dxa" w:w="2880"/>
          </w:tcPr>
          <w:p>
            <w:r>
              <w:t>2</w:t>
            </w:r>
          </w:p>
        </w:tc>
        <w:tc>
          <w:tcPr>
            <w:tcW w:type="dxa" w:w="2880"/>
          </w:tcPr>
          <w:p>
            <w:r>
              <w:t>Rotaru, Florin</w:t>
            </w:r>
          </w:p>
        </w:tc>
        <w:tc>
          <w:tcPr>
            <w:tcW w:type="dxa" w:w="2880"/>
          </w:tcPr>
          <w:p>
            <w:r>
              <w:rPr>
                <w:color w:val="008000"/>
              </w:rPr>
              <w:t>4.6%</w:t>
            </w:r>
          </w:p>
        </w:tc>
      </w:tr>
      <w:tr>
        <w:tc>
          <w:tcPr>
            <w:tcW w:type="dxa" w:w="2880"/>
          </w:tcPr>
          <w:p>
            <w:r>
              <w:t>3</w:t>
            </w:r>
          </w:p>
        </w:tc>
        <w:tc>
          <w:tcPr>
            <w:tcW w:type="dxa" w:w="2880"/>
          </w:tcPr>
          <w:p>
            <w:r>
              <w:t>Hyldahl, Brian</w:t>
            </w:r>
          </w:p>
        </w:tc>
        <w:tc>
          <w:tcPr>
            <w:tcW w:type="dxa" w:w="2880"/>
          </w:tcPr>
          <w:p>
            <w:r>
              <w:rPr>
                <w:color w:val="008000"/>
              </w:rPr>
              <w:t>5.0%</w:t>
            </w:r>
          </w:p>
        </w:tc>
      </w:tr>
      <w:tr>
        <w:tc>
          <w:tcPr>
            <w:tcW w:type="dxa" w:w="2880"/>
          </w:tcPr>
          <w:p>
            <w:r>
              <w:t>4</w:t>
            </w:r>
          </w:p>
        </w:tc>
        <w:tc>
          <w:tcPr>
            <w:tcW w:type="dxa" w:w="2880"/>
          </w:tcPr>
          <w:p>
            <w:r>
              <w:t>Søndergaard, Søren</w:t>
            </w:r>
          </w:p>
        </w:tc>
        <w:tc>
          <w:tcPr>
            <w:tcW w:type="dxa" w:w="2880"/>
          </w:tcPr>
          <w:p>
            <w:r>
              <w:t>5.4%</w:t>
            </w:r>
          </w:p>
        </w:tc>
      </w:tr>
      <w:tr>
        <w:tc>
          <w:tcPr>
            <w:tcW w:type="dxa" w:w="2880"/>
          </w:tcPr>
          <w:p>
            <w:r>
              <w:t>5</w:t>
            </w:r>
          </w:p>
        </w:tc>
        <w:tc>
          <w:tcPr>
            <w:tcW w:type="dxa" w:w="2880"/>
          </w:tcPr>
          <w:p>
            <w:r>
              <w:t>Rasmussen, Christian Bæk</w:t>
            </w:r>
          </w:p>
        </w:tc>
        <w:tc>
          <w:tcPr>
            <w:tcW w:type="dxa" w:w="2880"/>
          </w:tcPr>
          <w:p>
            <w:r>
              <w:t>5.8%</w:t>
            </w:r>
          </w:p>
        </w:tc>
      </w:tr>
      <w:tr>
        <w:tc>
          <w:tcPr>
            <w:tcW w:type="dxa" w:w="2880"/>
          </w:tcPr>
          <w:p>
            <w:r>
              <w:t>6</w:t>
            </w:r>
          </w:p>
        </w:tc>
        <w:tc>
          <w:tcPr>
            <w:tcW w:type="dxa" w:w="2880"/>
          </w:tcPr>
          <w:p>
            <w:r>
              <w:t>Skovborg, Kurt</w:t>
            </w:r>
          </w:p>
        </w:tc>
        <w:tc>
          <w:tcPr>
            <w:tcW w:type="dxa" w:w="2880"/>
          </w:tcPr>
          <w:p>
            <w:r>
              <w:t>5.8%</w:t>
            </w:r>
          </w:p>
        </w:tc>
      </w:tr>
      <w:tr>
        <w:tc>
          <w:tcPr>
            <w:tcW w:type="dxa" w:w="2880"/>
          </w:tcPr>
          <w:p>
            <w:r>
              <w:t>7</w:t>
            </w:r>
          </w:p>
        </w:tc>
        <w:tc>
          <w:tcPr>
            <w:tcW w:type="dxa" w:w="2880"/>
          </w:tcPr>
          <w:p>
            <w:r>
              <w:t>Nielsen, Hannibal Carl Leen</w:t>
            </w:r>
          </w:p>
        </w:tc>
        <w:tc>
          <w:tcPr>
            <w:tcW w:type="dxa" w:w="2880"/>
          </w:tcPr>
          <w:p>
            <w:r>
              <w:t>7.9%</w:t>
            </w:r>
          </w:p>
        </w:tc>
      </w:tr>
      <w:tr>
        <w:tc>
          <w:tcPr>
            <w:tcW w:type="dxa" w:w="2880"/>
          </w:tcPr>
          <w:p>
            <w:r>
              <w:t>8</w:t>
            </w:r>
          </w:p>
        </w:tc>
        <w:tc>
          <w:tcPr>
            <w:tcW w:type="dxa" w:w="2880"/>
          </w:tcPr>
          <w:p>
            <w:r>
              <w:t>Frølner, Bo</w:t>
            </w:r>
          </w:p>
        </w:tc>
        <w:tc>
          <w:tcPr>
            <w:tcW w:type="dxa" w:w="2880"/>
          </w:tcPr>
          <w:p>
            <w:r>
              <w:t>8.2%</w:t>
            </w:r>
          </w:p>
        </w:tc>
      </w:tr>
      <w:tr>
        <w:tc>
          <w:tcPr>
            <w:tcW w:type="dxa" w:w="2880"/>
          </w:tcPr>
          <w:p>
            <w:r>
              <w:t>9</w:t>
            </w:r>
          </w:p>
        </w:tc>
        <w:tc>
          <w:tcPr>
            <w:tcW w:type="dxa" w:w="2880"/>
          </w:tcPr>
          <w:p>
            <w:r>
              <w:t>Sørensen, Jørgen</w:t>
            </w:r>
          </w:p>
        </w:tc>
        <w:tc>
          <w:tcPr>
            <w:tcW w:type="dxa" w:w="2880"/>
          </w:tcPr>
          <w:p>
            <w:r>
              <w:t>8.8%</w:t>
            </w:r>
          </w:p>
        </w:tc>
      </w:tr>
      <w:tr>
        <w:tc>
          <w:tcPr>
            <w:tcW w:type="dxa" w:w="2880"/>
          </w:tcPr>
          <w:p>
            <w:r>
              <w:t>10</w:t>
            </w:r>
          </w:p>
        </w:tc>
        <w:tc>
          <w:tcPr>
            <w:tcW w:type="dxa" w:w="2880"/>
          </w:tcPr>
          <w:p>
            <w:r>
              <w:t>Bujoreanu, Marius</w:t>
            </w:r>
          </w:p>
        </w:tc>
        <w:tc>
          <w:tcPr>
            <w:tcW w:type="dxa" w:w="2880"/>
          </w:tcPr>
          <w:p>
            <w:r>
              <w:t>9.2%</w:t>
            </w:r>
          </w:p>
        </w:tc>
      </w:tr>
      <w:tr>
        <w:tc>
          <w:tcPr>
            <w:tcW w:type="dxa" w:w="2880"/>
          </w:tcPr>
          <w:p>
            <w:r>
              <w:t>11</w:t>
            </w:r>
          </w:p>
        </w:tc>
        <w:tc>
          <w:tcPr>
            <w:tcW w:type="dxa" w:w="2880"/>
          </w:tcPr>
          <w:p>
            <w:r>
              <w:t>Jensen, Kent</w:t>
            </w:r>
          </w:p>
        </w:tc>
        <w:tc>
          <w:tcPr>
            <w:tcW w:type="dxa" w:w="2880"/>
          </w:tcPr>
          <w:p>
            <w:r>
              <w:t>9.9%</w:t>
            </w:r>
          </w:p>
        </w:tc>
      </w:tr>
      <w:tr>
        <w:tc>
          <w:tcPr>
            <w:tcW w:type="dxa" w:w="2880"/>
          </w:tcPr>
          <w:p>
            <w:r>
              <w:t>12</w:t>
            </w:r>
          </w:p>
        </w:tc>
        <w:tc>
          <w:tcPr>
            <w:tcW w:type="dxa" w:w="2880"/>
          </w:tcPr>
          <w:p>
            <w:r>
              <w:t>Gherasim, Marius-Daniel</w:t>
            </w:r>
          </w:p>
        </w:tc>
        <w:tc>
          <w:tcPr>
            <w:tcW w:type="dxa" w:w="2880"/>
          </w:tcPr>
          <w:p>
            <w:r>
              <w:t>12.2%</w:t>
            </w:r>
          </w:p>
        </w:tc>
      </w:tr>
      <w:tr>
        <w:tc>
          <w:tcPr>
            <w:tcW w:type="dxa" w:w="2880"/>
          </w:tcPr>
          <w:p>
            <w:r>
              <w:t>13</w:t>
            </w:r>
          </w:p>
        </w:tc>
        <w:tc>
          <w:tcPr>
            <w:tcW w:type="dxa" w:w="2880"/>
          </w:tcPr>
          <w:p>
            <w:r>
              <w:t>Jensen, Christian Peter</w:t>
            </w:r>
          </w:p>
        </w:tc>
        <w:tc>
          <w:tcPr>
            <w:tcW w:type="dxa" w:w="2880"/>
          </w:tcPr>
          <w:p>
            <w:r>
              <w:t>14.5%</w:t>
            </w:r>
          </w:p>
        </w:tc>
      </w:tr>
    </w:tbl>
    <w:p/>
    <w:p>
      <w:r>
        <w:br w:type="page"/>
      </w:r>
    </w:p>
    <w:p>
      <w:r>
        <w:rPr>
          <w:b/>
        </w:rPr>
        <w:br/>
        <w:t>Fartpilot Anvendelse</w:t>
      </w:r>
    </w:p>
    <w:p>
      <w:r>
        <w:rPr>
          <w:i/>
          <w:sz w:val="20"/>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Rotaru, Florin</w:t>
            </w:r>
          </w:p>
        </w:tc>
        <w:tc>
          <w:tcPr>
            <w:tcW w:type="dxa" w:w="2880"/>
          </w:tcPr>
          <w:p>
            <w:r>
              <w:rPr>
                <w:color w:val="008000"/>
              </w:rPr>
              <w:t>94.3%</w:t>
            </w:r>
          </w:p>
        </w:tc>
      </w:tr>
      <w:tr>
        <w:tc>
          <w:tcPr>
            <w:tcW w:type="dxa" w:w="2880"/>
          </w:tcPr>
          <w:p>
            <w:r>
              <w:t>2</w:t>
            </w:r>
          </w:p>
        </w:tc>
        <w:tc>
          <w:tcPr>
            <w:tcW w:type="dxa" w:w="2880"/>
          </w:tcPr>
          <w:p>
            <w:r>
              <w:t>Søndergaard, Søren</w:t>
            </w:r>
          </w:p>
        </w:tc>
        <w:tc>
          <w:tcPr>
            <w:tcW w:type="dxa" w:w="2880"/>
          </w:tcPr>
          <w:p>
            <w:r>
              <w:rPr>
                <w:color w:val="008000"/>
              </w:rPr>
              <w:t>88.8%</w:t>
            </w:r>
          </w:p>
        </w:tc>
      </w:tr>
      <w:tr>
        <w:tc>
          <w:tcPr>
            <w:tcW w:type="dxa" w:w="2880"/>
          </w:tcPr>
          <w:p>
            <w:r>
              <w:t>3</w:t>
            </w:r>
          </w:p>
        </w:tc>
        <w:tc>
          <w:tcPr>
            <w:tcW w:type="dxa" w:w="2880"/>
          </w:tcPr>
          <w:p>
            <w:r>
              <w:t>Rasmussen, Christian Bæk</w:t>
            </w:r>
          </w:p>
        </w:tc>
        <w:tc>
          <w:tcPr>
            <w:tcW w:type="dxa" w:w="2880"/>
          </w:tcPr>
          <w:p>
            <w:r>
              <w:rPr>
                <w:color w:val="008000"/>
              </w:rPr>
              <w:t>87.6%</w:t>
            </w:r>
          </w:p>
        </w:tc>
      </w:tr>
      <w:tr>
        <w:tc>
          <w:tcPr>
            <w:tcW w:type="dxa" w:w="2880"/>
          </w:tcPr>
          <w:p>
            <w:r>
              <w:t>4</w:t>
            </w:r>
          </w:p>
        </w:tc>
        <w:tc>
          <w:tcPr>
            <w:tcW w:type="dxa" w:w="2880"/>
          </w:tcPr>
          <w:p>
            <w:r>
              <w:t>Skovborg, Kurt</w:t>
            </w:r>
          </w:p>
        </w:tc>
        <w:tc>
          <w:tcPr>
            <w:tcW w:type="dxa" w:w="2880"/>
          </w:tcPr>
          <w:p>
            <w:r>
              <w:rPr>
                <w:color w:val="008000"/>
              </w:rPr>
              <w:t>85.0%</w:t>
            </w:r>
          </w:p>
        </w:tc>
      </w:tr>
      <w:tr>
        <w:tc>
          <w:tcPr>
            <w:tcW w:type="dxa" w:w="2880"/>
          </w:tcPr>
          <w:p>
            <w:r>
              <w:t>5</w:t>
            </w:r>
          </w:p>
        </w:tc>
        <w:tc>
          <w:tcPr>
            <w:tcW w:type="dxa" w:w="2880"/>
          </w:tcPr>
          <w:p>
            <w:r>
              <w:t>Hyldahl, Brian</w:t>
            </w:r>
          </w:p>
        </w:tc>
        <w:tc>
          <w:tcPr>
            <w:tcW w:type="dxa" w:w="2880"/>
          </w:tcPr>
          <w:p>
            <w:r>
              <w:rPr>
                <w:color w:val="008000"/>
              </w:rPr>
              <w:t>77.8%</w:t>
            </w:r>
          </w:p>
        </w:tc>
      </w:tr>
      <w:tr>
        <w:tc>
          <w:tcPr>
            <w:tcW w:type="dxa" w:w="2880"/>
          </w:tcPr>
          <w:p>
            <w:r>
              <w:t>6</w:t>
            </w:r>
          </w:p>
        </w:tc>
        <w:tc>
          <w:tcPr>
            <w:tcW w:type="dxa" w:w="2880"/>
          </w:tcPr>
          <w:p>
            <w:r>
              <w:t>Frølner, Bo</w:t>
            </w:r>
          </w:p>
        </w:tc>
        <w:tc>
          <w:tcPr>
            <w:tcW w:type="dxa" w:w="2880"/>
          </w:tcPr>
          <w:p>
            <w:r>
              <w:rPr>
                <w:color w:val="008000"/>
              </w:rPr>
              <w:t>76.7%</w:t>
            </w:r>
          </w:p>
        </w:tc>
      </w:tr>
      <w:tr>
        <w:tc>
          <w:tcPr>
            <w:tcW w:type="dxa" w:w="2880"/>
          </w:tcPr>
          <w:p>
            <w:r>
              <w:t>7</w:t>
            </w:r>
          </w:p>
        </w:tc>
        <w:tc>
          <w:tcPr>
            <w:tcW w:type="dxa" w:w="2880"/>
          </w:tcPr>
          <w:p>
            <w:r>
              <w:t>Nielsen, Hannibal Carl Leen</w:t>
            </w:r>
          </w:p>
        </w:tc>
        <w:tc>
          <w:tcPr>
            <w:tcW w:type="dxa" w:w="2880"/>
          </w:tcPr>
          <w:p>
            <w:r>
              <w:rPr>
                <w:color w:val="008000"/>
              </w:rPr>
              <w:t>67.7%</w:t>
            </w:r>
          </w:p>
        </w:tc>
      </w:tr>
      <w:tr>
        <w:tc>
          <w:tcPr>
            <w:tcW w:type="dxa" w:w="2880"/>
          </w:tcPr>
          <w:p>
            <w:r>
              <w:t>8</w:t>
            </w:r>
          </w:p>
        </w:tc>
        <w:tc>
          <w:tcPr>
            <w:tcW w:type="dxa" w:w="2880"/>
          </w:tcPr>
          <w:p>
            <w:r>
              <w:t>Gherasim, Marius-Daniel</w:t>
            </w:r>
          </w:p>
        </w:tc>
        <w:tc>
          <w:tcPr>
            <w:tcW w:type="dxa" w:w="2880"/>
          </w:tcPr>
          <w:p>
            <w:r>
              <w:t>64.4%</w:t>
            </w:r>
          </w:p>
        </w:tc>
      </w:tr>
      <w:tr>
        <w:tc>
          <w:tcPr>
            <w:tcW w:type="dxa" w:w="2880"/>
          </w:tcPr>
          <w:p>
            <w:r>
              <w:t>9</w:t>
            </w:r>
          </w:p>
        </w:tc>
        <w:tc>
          <w:tcPr>
            <w:tcW w:type="dxa" w:w="2880"/>
          </w:tcPr>
          <w:p>
            <w:r>
              <w:t>Jensen, Kent</w:t>
            </w:r>
          </w:p>
        </w:tc>
        <w:tc>
          <w:tcPr>
            <w:tcW w:type="dxa" w:w="2880"/>
          </w:tcPr>
          <w:p>
            <w:r>
              <w:t>63.6%</w:t>
            </w:r>
          </w:p>
        </w:tc>
      </w:tr>
      <w:tr>
        <w:tc>
          <w:tcPr>
            <w:tcW w:type="dxa" w:w="2880"/>
          </w:tcPr>
          <w:p>
            <w:r>
              <w:t>10</w:t>
            </w:r>
          </w:p>
        </w:tc>
        <w:tc>
          <w:tcPr>
            <w:tcW w:type="dxa" w:w="2880"/>
          </w:tcPr>
          <w:p>
            <w:r>
              <w:t>Bujoreanu, Marius</w:t>
            </w:r>
          </w:p>
        </w:tc>
        <w:tc>
          <w:tcPr>
            <w:tcW w:type="dxa" w:w="2880"/>
          </w:tcPr>
          <w:p>
            <w:r>
              <w:t>63.5%</w:t>
            </w:r>
          </w:p>
        </w:tc>
      </w:tr>
      <w:tr>
        <w:tc>
          <w:tcPr>
            <w:tcW w:type="dxa" w:w="2880"/>
          </w:tcPr>
          <w:p>
            <w:r>
              <w:t>11</w:t>
            </w:r>
          </w:p>
        </w:tc>
        <w:tc>
          <w:tcPr>
            <w:tcW w:type="dxa" w:w="2880"/>
          </w:tcPr>
          <w:p>
            <w:r>
              <w:t>Sørensen, Jørgen</w:t>
            </w:r>
          </w:p>
        </w:tc>
        <w:tc>
          <w:tcPr>
            <w:tcW w:type="dxa" w:w="2880"/>
          </w:tcPr>
          <w:p>
            <w:r>
              <w:t>57.8%</w:t>
            </w:r>
          </w:p>
        </w:tc>
      </w:tr>
      <w:tr>
        <w:tc>
          <w:tcPr>
            <w:tcW w:type="dxa" w:w="2880"/>
          </w:tcPr>
          <w:p>
            <w:r>
              <w:t>12</w:t>
            </w:r>
          </w:p>
        </w:tc>
        <w:tc>
          <w:tcPr>
            <w:tcW w:type="dxa" w:w="2880"/>
          </w:tcPr>
          <w:p>
            <w:r>
              <w:t>Jensen, Christian Peter</w:t>
            </w:r>
          </w:p>
        </w:tc>
        <w:tc>
          <w:tcPr>
            <w:tcW w:type="dxa" w:w="2880"/>
          </w:tcPr>
          <w:p>
            <w:r>
              <w:t>45.3%</w:t>
            </w:r>
          </w:p>
        </w:tc>
      </w:tr>
      <w:tr>
        <w:tc>
          <w:tcPr>
            <w:tcW w:type="dxa" w:w="2880"/>
          </w:tcPr>
          <w:p>
            <w:r>
              <w:t>13</w:t>
            </w:r>
          </w:p>
        </w:tc>
        <w:tc>
          <w:tcPr>
            <w:tcW w:type="dxa" w:w="2880"/>
          </w:tcPr>
          <w:p>
            <w:r>
              <w:t>Nielsen, Michael Nilaus</w:t>
            </w:r>
          </w:p>
        </w:tc>
        <w:tc>
          <w:tcPr>
            <w:tcW w:type="dxa" w:w="2880"/>
          </w:tcPr>
          <w:p>
            <w:r>
              <w:t>31.2%</w:t>
            </w:r>
          </w:p>
        </w:tc>
      </w:tr>
    </w:tbl>
    <w:p/>
    <w:p>
      <w:r>
        <w:br w:type="page"/>
      </w:r>
    </w:p>
    <w:p>
      <w:r>
        <w:rPr>
          <w:b/>
        </w:rPr>
        <w:br/>
        <w:t>Brug af Motorbremse</w:t>
      </w:r>
    </w:p>
    <w:p>
      <w:r>
        <w:rPr>
          <w:i/>
          <w:sz w:val="20"/>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Rotaru, Florin</w:t>
            </w:r>
          </w:p>
        </w:tc>
        <w:tc>
          <w:tcPr>
            <w:tcW w:type="dxa" w:w="2880"/>
          </w:tcPr>
          <w:p>
            <w:r>
              <w:rPr>
                <w:color w:val="008000"/>
              </w:rPr>
              <w:t>83.2%</w:t>
            </w:r>
          </w:p>
        </w:tc>
      </w:tr>
      <w:tr>
        <w:tc>
          <w:tcPr>
            <w:tcW w:type="dxa" w:w="2880"/>
          </w:tcPr>
          <w:p>
            <w:r>
              <w:t>2</w:t>
            </w:r>
          </w:p>
        </w:tc>
        <w:tc>
          <w:tcPr>
            <w:tcW w:type="dxa" w:w="2880"/>
          </w:tcPr>
          <w:p>
            <w:r>
              <w:t>Søndergaard, Søren</w:t>
            </w:r>
          </w:p>
        </w:tc>
        <w:tc>
          <w:tcPr>
            <w:tcW w:type="dxa" w:w="2880"/>
          </w:tcPr>
          <w:p>
            <w:r>
              <w:rPr>
                <w:color w:val="008000"/>
              </w:rPr>
              <w:t>66.0%</w:t>
            </w:r>
          </w:p>
        </w:tc>
      </w:tr>
      <w:tr>
        <w:tc>
          <w:tcPr>
            <w:tcW w:type="dxa" w:w="2880"/>
          </w:tcPr>
          <w:p>
            <w:r>
              <w:t>3</w:t>
            </w:r>
          </w:p>
        </w:tc>
        <w:tc>
          <w:tcPr>
            <w:tcW w:type="dxa" w:w="2880"/>
          </w:tcPr>
          <w:p>
            <w:r>
              <w:t>Bujoreanu, Marius</w:t>
            </w:r>
          </w:p>
        </w:tc>
        <w:tc>
          <w:tcPr>
            <w:tcW w:type="dxa" w:w="2880"/>
          </w:tcPr>
          <w:p>
            <w:r>
              <w:rPr>
                <w:color w:val="008000"/>
              </w:rPr>
              <w:t>56.7%</w:t>
            </w:r>
          </w:p>
        </w:tc>
      </w:tr>
      <w:tr>
        <w:tc>
          <w:tcPr>
            <w:tcW w:type="dxa" w:w="2880"/>
          </w:tcPr>
          <w:p>
            <w:r>
              <w:t>4</w:t>
            </w:r>
          </w:p>
        </w:tc>
        <w:tc>
          <w:tcPr>
            <w:tcW w:type="dxa" w:w="2880"/>
          </w:tcPr>
          <w:p>
            <w:r>
              <w:t>Gherasim, Marius-Daniel</w:t>
            </w:r>
          </w:p>
        </w:tc>
        <w:tc>
          <w:tcPr>
            <w:tcW w:type="dxa" w:w="2880"/>
          </w:tcPr>
          <w:p>
            <w:r>
              <w:t>51.5%</w:t>
            </w:r>
          </w:p>
        </w:tc>
      </w:tr>
      <w:tr>
        <w:tc>
          <w:tcPr>
            <w:tcW w:type="dxa" w:w="2880"/>
          </w:tcPr>
          <w:p>
            <w:r>
              <w:t>5</w:t>
            </w:r>
          </w:p>
        </w:tc>
        <w:tc>
          <w:tcPr>
            <w:tcW w:type="dxa" w:w="2880"/>
          </w:tcPr>
          <w:p>
            <w:r>
              <w:t>Hyldahl, Brian</w:t>
            </w:r>
          </w:p>
        </w:tc>
        <w:tc>
          <w:tcPr>
            <w:tcW w:type="dxa" w:w="2880"/>
          </w:tcPr>
          <w:p>
            <w:r>
              <w:t>51.3%</w:t>
            </w:r>
          </w:p>
        </w:tc>
      </w:tr>
      <w:tr>
        <w:tc>
          <w:tcPr>
            <w:tcW w:type="dxa" w:w="2880"/>
          </w:tcPr>
          <w:p>
            <w:r>
              <w:t>6</w:t>
            </w:r>
          </w:p>
        </w:tc>
        <w:tc>
          <w:tcPr>
            <w:tcW w:type="dxa" w:w="2880"/>
          </w:tcPr>
          <w:p>
            <w:r>
              <w:t>Rasmussen, Christian Bæk</w:t>
            </w:r>
          </w:p>
        </w:tc>
        <w:tc>
          <w:tcPr>
            <w:tcW w:type="dxa" w:w="2880"/>
          </w:tcPr>
          <w:p>
            <w:r>
              <w:t>43.5%</w:t>
            </w:r>
          </w:p>
        </w:tc>
      </w:tr>
      <w:tr>
        <w:tc>
          <w:tcPr>
            <w:tcW w:type="dxa" w:w="2880"/>
          </w:tcPr>
          <w:p>
            <w:r>
              <w:t>7</w:t>
            </w:r>
          </w:p>
        </w:tc>
        <w:tc>
          <w:tcPr>
            <w:tcW w:type="dxa" w:w="2880"/>
          </w:tcPr>
          <w:p>
            <w:r>
              <w:t>Frølner, Bo</w:t>
            </w:r>
          </w:p>
        </w:tc>
        <w:tc>
          <w:tcPr>
            <w:tcW w:type="dxa" w:w="2880"/>
          </w:tcPr>
          <w:p>
            <w:r>
              <w:t>41.5%</w:t>
            </w:r>
          </w:p>
        </w:tc>
      </w:tr>
      <w:tr>
        <w:tc>
          <w:tcPr>
            <w:tcW w:type="dxa" w:w="2880"/>
          </w:tcPr>
          <w:p>
            <w:r>
              <w:t>8</w:t>
            </w:r>
          </w:p>
        </w:tc>
        <w:tc>
          <w:tcPr>
            <w:tcW w:type="dxa" w:w="2880"/>
          </w:tcPr>
          <w:p>
            <w:r>
              <w:t>Jensen, Kent</w:t>
            </w:r>
          </w:p>
        </w:tc>
        <w:tc>
          <w:tcPr>
            <w:tcW w:type="dxa" w:w="2880"/>
          </w:tcPr>
          <w:p>
            <w:r>
              <w:t>39.7%</w:t>
            </w:r>
          </w:p>
        </w:tc>
      </w:tr>
      <w:tr>
        <w:tc>
          <w:tcPr>
            <w:tcW w:type="dxa" w:w="2880"/>
          </w:tcPr>
          <w:p>
            <w:r>
              <w:t>9</w:t>
            </w:r>
          </w:p>
        </w:tc>
        <w:tc>
          <w:tcPr>
            <w:tcW w:type="dxa" w:w="2880"/>
          </w:tcPr>
          <w:p>
            <w:r>
              <w:t>Skovborg, Kurt</w:t>
            </w:r>
          </w:p>
        </w:tc>
        <w:tc>
          <w:tcPr>
            <w:tcW w:type="dxa" w:w="2880"/>
          </w:tcPr>
          <w:p>
            <w:r>
              <w:t>36.8%</w:t>
            </w:r>
          </w:p>
        </w:tc>
      </w:tr>
      <w:tr>
        <w:tc>
          <w:tcPr>
            <w:tcW w:type="dxa" w:w="2880"/>
          </w:tcPr>
          <w:p>
            <w:r>
              <w:t>10</w:t>
            </w:r>
          </w:p>
        </w:tc>
        <w:tc>
          <w:tcPr>
            <w:tcW w:type="dxa" w:w="2880"/>
          </w:tcPr>
          <w:p>
            <w:r>
              <w:t>Nielsen, Hannibal Carl Leen</w:t>
            </w:r>
          </w:p>
        </w:tc>
        <w:tc>
          <w:tcPr>
            <w:tcW w:type="dxa" w:w="2880"/>
          </w:tcPr>
          <w:p>
            <w:r>
              <w:t>35.4%</w:t>
            </w:r>
          </w:p>
        </w:tc>
      </w:tr>
      <w:tr>
        <w:tc>
          <w:tcPr>
            <w:tcW w:type="dxa" w:w="2880"/>
          </w:tcPr>
          <w:p>
            <w:r>
              <w:t>11</w:t>
            </w:r>
          </w:p>
        </w:tc>
        <w:tc>
          <w:tcPr>
            <w:tcW w:type="dxa" w:w="2880"/>
          </w:tcPr>
          <w:p>
            <w:r>
              <w:t>Sørensen, Jørgen</w:t>
            </w:r>
          </w:p>
        </w:tc>
        <w:tc>
          <w:tcPr>
            <w:tcW w:type="dxa" w:w="2880"/>
          </w:tcPr>
          <w:p>
            <w:r>
              <w:t>31.7%</w:t>
            </w:r>
          </w:p>
        </w:tc>
      </w:tr>
      <w:tr>
        <w:tc>
          <w:tcPr>
            <w:tcW w:type="dxa" w:w="2880"/>
          </w:tcPr>
          <w:p>
            <w:r>
              <w:t>12</w:t>
            </w:r>
          </w:p>
        </w:tc>
        <w:tc>
          <w:tcPr>
            <w:tcW w:type="dxa" w:w="2880"/>
          </w:tcPr>
          <w:p>
            <w:r>
              <w:t>Jensen, Christian Peter</w:t>
            </w:r>
          </w:p>
        </w:tc>
        <w:tc>
          <w:tcPr>
            <w:tcW w:type="dxa" w:w="2880"/>
          </w:tcPr>
          <w:p>
            <w:r>
              <w:t>24.9%</w:t>
            </w:r>
          </w:p>
        </w:tc>
      </w:tr>
      <w:tr>
        <w:tc>
          <w:tcPr>
            <w:tcW w:type="dxa" w:w="2880"/>
          </w:tcPr>
          <w:p>
            <w:r>
              <w:t>13</w:t>
            </w:r>
          </w:p>
        </w:tc>
        <w:tc>
          <w:tcPr>
            <w:tcW w:type="dxa" w:w="2880"/>
          </w:tcPr>
          <w:p>
            <w:r>
              <w:t>Nielsen, Michael Nilaus</w:t>
            </w:r>
          </w:p>
        </w:tc>
        <w:tc>
          <w:tcPr>
            <w:tcW w:type="dxa" w:w="2880"/>
          </w:tcPr>
          <w:p>
            <w:r>
              <w:t>20.8%</w:t>
            </w:r>
          </w:p>
        </w:tc>
      </w:tr>
    </w:tbl>
    <w:p/>
    <w:p>
      <w:r>
        <w:br w:type="page"/>
      </w:r>
    </w:p>
    <w:p>
      <w:r>
        <w:rPr>
          <w:b/>
        </w:rPr>
        <w:br/>
        <w:t>Påløbsdrift</w:t>
      </w:r>
    </w:p>
    <w:p>
      <w:r>
        <w:rPr>
          <w:i/>
          <w:sz w:val="20"/>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Jensen, Kent</w:t>
            </w:r>
          </w:p>
        </w:tc>
        <w:tc>
          <w:tcPr>
            <w:tcW w:type="dxa" w:w="2880"/>
          </w:tcPr>
          <w:p>
            <w:r>
              <w:rPr>
                <w:color w:val="008000"/>
              </w:rPr>
              <w:t>10.2%</w:t>
            </w:r>
          </w:p>
        </w:tc>
      </w:tr>
      <w:tr>
        <w:tc>
          <w:tcPr>
            <w:tcW w:type="dxa" w:w="2880"/>
          </w:tcPr>
          <w:p>
            <w:r>
              <w:t>2</w:t>
            </w:r>
          </w:p>
        </w:tc>
        <w:tc>
          <w:tcPr>
            <w:tcW w:type="dxa" w:w="2880"/>
          </w:tcPr>
          <w:p>
            <w:r>
              <w:t>Frølner, Bo</w:t>
            </w:r>
          </w:p>
        </w:tc>
        <w:tc>
          <w:tcPr>
            <w:tcW w:type="dxa" w:w="2880"/>
          </w:tcPr>
          <w:p>
            <w:r>
              <w:rPr>
                <w:color w:val="008000"/>
              </w:rPr>
              <w:t>8.5%</w:t>
            </w:r>
          </w:p>
        </w:tc>
      </w:tr>
      <w:tr>
        <w:tc>
          <w:tcPr>
            <w:tcW w:type="dxa" w:w="2880"/>
          </w:tcPr>
          <w:p>
            <w:r>
              <w:t>3</w:t>
            </w:r>
          </w:p>
        </w:tc>
        <w:tc>
          <w:tcPr>
            <w:tcW w:type="dxa" w:w="2880"/>
          </w:tcPr>
          <w:p>
            <w:r>
              <w:t>Rasmussen, Christian Bæk</w:t>
            </w:r>
          </w:p>
        </w:tc>
        <w:tc>
          <w:tcPr>
            <w:tcW w:type="dxa" w:w="2880"/>
          </w:tcPr>
          <w:p>
            <w:r>
              <w:rPr>
                <w:color w:val="008000"/>
              </w:rPr>
              <w:t>8.1%</w:t>
            </w:r>
          </w:p>
        </w:tc>
      </w:tr>
      <w:tr>
        <w:tc>
          <w:tcPr>
            <w:tcW w:type="dxa" w:w="2880"/>
          </w:tcPr>
          <w:p>
            <w:r>
              <w:t>4</w:t>
            </w:r>
          </w:p>
        </w:tc>
        <w:tc>
          <w:tcPr>
            <w:tcW w:type="dxa" w:w="2880"/>
          </w:tcPr>
          <w:p>
            <w:r>
              <w:t>Rotaru, Florin</w:t>
            </w:r>
          </w:p>
        </w:tc>
        <w:tc>
          <w:tcPr>
            <w:tcW w:type="dxa" w:w="2880"/>
          </w:tcPr>
          <w:p>
            <w:r>
              <w:rPr>
                <w:color w:val="008000"/>
              </w:rPr>
              <w:t>7.7%</w:t>
            </w:r>
          </w:p>
        </w:tc>
      </w:tr>
      <w:tr>
        <w:tc>
          <w:tcPr>
            <w:tcW w:type="dxa" w:w="2880"/>
          </w:tcPr>
          <w:p>
            <w:r>
              <w:t>5</w:t>
            </w:r>
          </w:p>
        </w:tc>
        <w:tc>
          <w:tcPr>
            <w:tcW w:type="dxa" w:w="2880"/>
          </w:tcPr>
          <w:p>
            <w:r>
              <w:t>Sørensen, Jørgen</w:t>
            </w:r>
          </w:p>
        </w:tc>
        <w:tc>
          <w:tcPr>
            <w:tcW w:type="dxa" w:w="2880"/>
          </w:tcPr>
          <w:p>
            <w:r>
              <w:rPr>
                <w:color w:val="008000"/>
              </w:rPr>
              <w:t>7.3%</w:t>
            </w:r>
          </w:p>
        </w:tc>
      </w:tr>
      <w:tr>
        <w:tc>
          <w:tcPr>
            <w:tcW w:type="dxa" w:w="2880"/>
          </w:tcPr>
          <w:p>
            <w:r>
              <w:t>6</w:t>
            </w:r>
          </w:p>
        </w:tc>
        <w:tc>
          <w:tcPr>
            <w:tcW w:type="dxa" w:w="2880"/>
          </w:tcPr>
          <w:p>
            <w:r>
              <w:t>Hyldahl, Brian</w:t>
            </w:r>
          </w:p>
        </w:tc>
        <w:tc>
          <w:tcPr>
            <w:tcW w:type="dxa" w:w="2880"/>
          </w:tcPr>
          <w:p>
            <w:r>
              <w:rPr>
                <w:color w:val="008000"/>
              </w:rPr>
              <w:t>7.2%</w:t>
            </w:r>
          </w:p>
        </w:tc>
      </w:tr>
      <w:tr>
        <w:tc>
          <w:tcPr>
            <w:tcW w:type="dxa" w:w="2880"/>
          </w:tcPr>
          <w:p>
            <w:r>
              <w:t>7</w:t>
            </w:r>
          </w:p>
        </w:tc>
        <w:tc>
          <w:tcPr>
            <w:tcW w:type="dxa" w:w="2880"/>
          </w:tcPr>
          <w:p>
            <w:r>
              <w:t>Gherasim, Marius-Daniel</w:t>
            </w:r>
          </w:p>
        </w:tc>
        <w:tc>
          <w:tcPr>
            <w:tcW w:type="dxa" w:w="2880"/>
          </w:tcPr>
          <w:p>
            <w:r>
              <w:t>6.9%</w:t>
            </w:r>
          </w:p>
        </w:tc>
      </w:tr>
      <w:tr>
        <w:tc>
          <w:tcPr>
            <w:tcW w:type="dxa" w:w="2880"/>
          </w:tcPr>
          <w:p>
            <w:r>
              <w:t>8</w:t>
            </w:r>
          </w:p>
        </w:tc>
        <w:tc>
          <w:tcPr>
            <w:tcW w:type="dxa" w:w="2880"/>
          </w:tcPr>
          <w:p>
            <w:r>
              <w:t>Søndergaard, Søren</w:t>
            </w:r>
          </w:p>
        </w:tc>
        <w:tc>
          <w:tcPr>
            <w:tcW w:type="dxa" w:w="2880"/>
          </w:tcPr>
          <w:p>
            <w:r>
              <w:t>6.8%</w:t>
            </w:r>
          </w:p>
        </w:tc>
      </w:tr>
      <w:tr>
        <w:tc>
          <w:tcPr>
            <w:tcW w:type="dxa" w:w="2880"/>
          </w:tcPr>
          <w:p>
            <w:r>
              <w:t>9</w:t>
            </w:r>
          </w:p>
        </w:tc>
        <w:tc>
          <w:tcPr>
            <w:tcW w:type="dxa" w:w="2880"/>
          </w:tcPr>
          <w:p>
            <w:r>
              <w:t>Nielsen, Michael Nilaus</w:t>
            </w:r>
          </w:p>
        </w:tc>
        <w:tc>
          <w:tcPr>
            <w:tcW w:type="dxa" w:w="2880"/>
          </w:tcPr>
          <w:p>
            <w:r>
              <w:t>6.5%</w:t>
            </w:r>
          </w:p>
        </w:tc>
      </w:tr>
      <w:tr>
        <w:tc>
          <w:tcPr>
            <w:tcW w:type="dxa" w:w="2880"/>
          </w:tcPr>
          <w:p>
            <w:r>
              <w:t>10</w:t>
            </w:r>
          </w:p>
        </w:tc>
        <w:tc>
          <w:tcPr>
            <w:tcW w:type="dxa" w:w="2880"/>
          </w:tcPr>
          <w:p>
            <w:r>
              <w:t>Nielsen, Hannibal Carl Leen</w:t>
            </w:r>
          </w:p>
        </w:tc>
        <w:tc>
          <w:tcPr>
            <w:tcW w:type="dxa" w:w="2880"/>
          </w:tcPr>
          <w:p>
            <w:r>
              <w:t>5.6%</w:t>
            </w:r>
          </w:p>
        </w:tc>
      </w:tr>
      <w:tr>
        <w:tc>
          <w:tcPr>
            <w:tcW w:type="dxa" w:w="2880"/>
          </w:tcPr>
          <w:p>
            <w:r>
              <w:t>11</w:t>
            </w:r>
          </w:p>
        </w:tc>
        <w:tc>
          <w:tcPr>
            <w:tcW w:type="dxa" w:w="2880"/>
          </w:tcPr>
          <w:p>
            <w:r>
              <w:t>Jensen, Christian Peter</w:t>
            </w:r>
          </w:p>
        </w:tc>
        <w:tc>
          <w:tcPr>
            <w:tcW w:type="dxa" w:w="2880"/>
          </w:tcPr>
          <w:p>
            <w:r>
              <w:t>5.2%</w:t>
            </w:r>
          </w:p>
        </w:tc>
      </w:tr>
      <w:tr>
        <w:tc>
          <w:tcPr>
            <w:tcW w:type="dxa" w:w="2880"/>
          </w:tcPr>
          <w:p>
            <w:r>
              <w:t>12</w:t>
            </w:r>
          </w:p>
        </w:tc>
        <w:tc>
          <w:tcPr>
            <w:tcW w:type="dxa" w:w="2880"/>
          </w:tcPr>
          <w:p>
            <w:r>
              <w:t>Bujoreanu, Marius</w:t>
            </w:r>
          </w:p>
        </w:tc>
        <w:tc>
          <w:tcPr>
            <w:tcW w:type="dxa" w:w="2880"/>
          </w:tcPr>
          <w:p>
            <w:r>
              <w:t>5.2%</w:t>
            </w:r>
          </w:p>
        </w:tc>
      </w:tr>
      <w:tr>
        <w:tc>
          <w:tcPr>
            <w:tcW w:type="dxa" w:w="2880"/>
          </w:tcPr>
          <w:p>
            <w:r>
              <w:t>13</w:t>
            </w:r>
          </w:p>
        </w:tc>
        <w:tc>
          <w:tcPr>
            <w:tcW w:type="dxa" w:w="2880"/>
          </w:tcPr>
          <w:p>
            <w:r>
              <w:t>Skovborg, Kurt</w:t>
            </w:r>
          </w:p>
        </w:tc>
        <w:tc>
          <w:tcPr>
            <w:tcW w:type="dxa" w:w="2880"/>
          </w:tcPr>
          <w:p>
            <w:r>
              <w:t>3.3%</w:t>
            </w:r>
          </w:p>
        </w:tc>
      </w:tr>
    </w:tbl>
    <w:p/>
    <w:p>
      <w:r>
        <w:br w:type="page"/>
      </w:r>
    </w:p>
    <w:p>
      <w:r>
        <w:rPr>
          <w:b/>
        </w:rPr>
        <w:br/>
        <w:t>Brændstofeffektivitet</w:t>
      </w:r>
    </w:p>
    <w:p>
      <w:r>
        <w:rPr>
          <w:i/>
          <w:sz w:val="20"/>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Nielsen, Michael Nilaus</w:t>
            </w:r>
          </w:p>
        </w:tc>
        <w:tc>
          <w:tcPr>
            <w:tcW w:type="dxa" w:w="2880"/>
          </w:tcPr>
          <w:p>
            <w:r>
              <w:t>5.0km/l</w:t>
            </w:r>
          </w:p>
        </w:tc>
      </w:tr>
      <w:tr>
        <w:tc>
          <w:tcPr>
            <w:tcW w:type="dxa" w:w="2880"/>
          </w:tcPr>
          <w:p>
            <w:r>
              <w:t>2</w:t>
            </w:r>
          </w:p>
        </w:tc>
        <w:tc>
          <w:tcPr>
            <w:tcW w:type="dxa" w:w="2880"/>
          </w:tcPr>
          <w:p>
            <w:r>
              <w:t>Rotaru, Florin</w:t>
            </w:r>
          </w:p>
        </w:tc>
        <w:tc>
          <w:tcPr>
            <w:tcW w:type="dxa" w:w="2880"/>
          </w:tcPr>
          <w:p>
            <w:r>
              <w:t>4.4km/l</w:t>
            </w:r>
          </w:p>
        </w:tc>
      </w:tr>
      <w:tr>
        <w:tc>
          <w:tcPr>
            <w:tcW w:type="dxa" w:w="2880"/>
          </w:tcPr>
          <w:p>
            <w:r>
              <w:t>3</w:t>
            </w:r>
          </w:p>
        </w:tc>
        <w:tc>
          <w:tcPr>
            <w:tcW w:type="dxa" w:w="2880"/>
          </w:tcPr>
          <w:p>
            <w:r>
              <w:t>Hyldahl, Brian</w:t>
            </w:r>
          </w:p>
        </w:tc>
        <w:tc>
          <w:tcPr>
            <w:tcW w:type="dxa" w:w="2880"/>
          </w:tcPr>
          <w:p>
            <w:r>
              <w:t>4.4km/l</w:t>
            </w:r>
          </w:p>
        </w:tc>
      </w:tr>
      <w:tr>
        <w:tc>
          <w:tcPr>
            <w:tcW w:type="dxa" w:w="2880"/>
          </w:tcPr>
          <w:p>
            <w:r>
              <w:t>4</w:t>
            </w:r>
          </w:p>
        </w:tc>
        <w:tc>
          <w:tcPr>
            <w:tcW w:type="dxa" w:w="2880"/>
          </w:tcPr>
          <w:p>
            <w:r>
              <w:t>Søndergaard, Søren</w:t>
            </w:r>
          </w:p>
        </w:tc>
        <w:tc>
          <w:tcPr>
            <w:tcW w:type="dxa" w:w="2880"/>
          </w:tcPr>
          <w:p>
            <w:r>
              <w:t>4.3km/l</w:t>
            </w:r>
          </w:p>
        </w:tc>
      </w:tr>
      <w:tr>
        <w:tc>
          <w:tcPr>
            <w:tcW w:type="dxa" w:w="2880"/>
          </w:tcPr>
          <w:p>
            <w:r>
              <w:t>5</w:t>
            </w:r>
          </w:p>
        </w:tc>
        <w:tc>
          <w:tcPr>
            <w:tcW w:type="dxa" w:w="2880"/>
          </w:tcPr>
          <w:p>
            <w:r>
              <w:t>Bujoreanu, Marius</w:t>
            </w:r>
          </w:p>
        </w:tc>
        <w:tc>
          <w:tcPr>
            <w:tcW w:type="dxa" w:w="2880"/>
          </w:tcPr>
          <w:p>
            <w:r>
              <w:t>4.1km/l</w:t>
            </w:r>
          </w:p>
        </w:tc>
      </w:tr>
      <w:tr>
        <w:tc>
          <w:tcPr>
            <w:tcW w:type="dxa" w:w="2880"/>
          </w:tcPr>
          <w:p>
            <w:r>
              <w:t>6</w:t>
            </w:r>
          </w:p>
        </w:tc>
        <w:tc>
          <w:tcPr>
            <w:tcW w:type="dxa" w:w="2880"/>
          </w:tcPr>
          <w:p>
            <w:r>
              <w:t>Nielsen, Hannibal Carl Leen</w:t>
            </w:r>
          </w:p>
        </w:tc>
        <w:tc>
          <w:tcPr>
            <w:tcW w:type="dxa" w:w="2880"/>
          </w:tcPr>
          <w:p>
            <w:r>
              <w:t>4.0km/l</w:t>
            </w:r>
          </w:p>
        </w:tc>
      </w:tr>
      <w:tr>
        <w:tc>
          <w:tcPr>
            <w:tcW w:type="dxa" w:w="2880"/>
          </w:tcPr>
          <w:p>
            <w:r>
              <w:t>7</w:t>
            </w:r>
          </w:p>
        </w:tc>
        <w:tc>
          <w:tcPr>
            <w:tcW w:type="dxa" w:w="2880"/>
          </w:tcPr>
          <w:p>
            <w:r>
              <w:t>Gherasim, Marius-Daniel</w:t>
            </w:r>
          </w:p>
        </w:tc>
        <w:tc>
          <w:tcPr>
            <w:tcW w:type="dxa" w:w="2880"/>
          </w:tcPr>
          <w:p>
            <w:r>
              <w:t>3.8km/l</w:t>
            </w:r>
          </w:p>
        </w:tc>
      </w:tr>
      <w:tr>
        <w:tc>
          <w:tcPr>
            <w:tcW w:type="dxa" w:w="2880"/>
          </w:tcPr>
          <w:p>
            <w:r>
              <w:t>8</w:t>
            </w:r>
          </w:p>
        </w:tc>
        <w:tc>
          <w:tcPr>
            <w:tcW w:type="dxa" w:w="2880"/>
          </w:tcPr>
          <w:p>
            <w:r>
              <w:t>Jensen, Christian Peter</w:t>
            </w:r>
          </w:p>
        </w:tc>
        <w:tc>
          <w:tcPr>
            <w:tcW w:type="dxa" w:w="2880"/>
          </w:tcPr>
          <w:p>
            <w:r>
              <w:t>3.8km/l</w:t>
            </w:r>
          </w:p>
        </w:tc>
      </w:tr>
      <w:tr>
        <w:tc>
          <w:tcPr>
            <w:tcW w:type="dxa" w:w="2880"/>
          </w:tcPr>
          <w:p>
            <w:r>
              <w:t>9</w:t>
            </w:r>
          </w:p>
        </w:tc>
        <w:tc>
          <w:tcPr>
            <w:tcW w:type="dxa" w:w="2880"/>
          </w:tcPr>
          <w:p>
            <w:r>
              <w:t>Rasmussen, Christian Bæk</w:t>
            </w:r>
          </w:p>
        </w:tc>
        <w:tc>
          <w:tcPr>
            <w:tcW w:type="dxa" w:w="2880"/>
          </w:tcPr>
          <w:p>
            <w:r>
              <w:t>3.7km/l</w:t>
            </w:r>
          </w:p>
        </w:tc>
      </w:tr>
      <w:tr>
        <w:tc>
          <w:tcPr>
            <w:tcW w:type="dxa" w:w="2880"/>
          </w:tcPr>
          <w:p>
            <w:r>
              <w:t>10</w:t>
            </w:r>
          </w:p>
        </w:tc>
        <w:tc>
          <w:tcPr>
            <w:tcW w:type="dxa" w:w="2880"/>
          </w:tcPr>
          <w:p>
            <w:r>
              <w:t>Sørensen, Jørgen</w:t>
            </w:r>
          </w:p>
        </w:tc>
        <w:tc>
          <w:tcPr>
            <w:tcW w:type="dxa" w:w="2880"/>
          </w:tcPr>
          <w:p>
            <w:r>
              <w:t>3.6km/l</w:t>
            </w:r>
          </w:p>
        </w:tc>
      </w:tr>
      <w:tr>
        <w:tc>
          <w:tcPr>
            <w:tcW w:type="dxa" w:w="2880"/>
          </w:tcPr>
          <w:p>
            <w:r>
              <w:t>11</w:t>
            </w:r>
          </w:p>
        </w:tc>
        <w:tc>
          <w:tcPr>
            <w:tcW w:type="dxa" w:w="2880"/>
          </w:tcPr>
          <w:p>
            <w:r>
              <w:t>Jensen, Kent</w:t>
            </w:r>
          </w:p>
        </w:tc>
        <w:tc>
          <w:tcPr>
            <w:tcW w:type="dxa" w:w="2880"/>
          </w:tcPr>
          <w:p>
            <w:r>
              <w:t>3.6km/l</w:t>
            </w:r>
          </w:p>
        </w:tc>
      </w:tr>
      <w:tr>
        <w:tc>
          <w:tcPr>
            <w:tcW w:type="dxa" w:w="2880"/>
          </w:tcPr>
          <w:p>
            <w:r>
              <w:t>12</w:t>
            </w:r>
          </w:p>
        </w:tc>
        <w:tc>
          <w:tcPr>
            <w:tcW w:type="dxa" w:w="2880"/>
          </w:tcPr>
          <w:p>
            <w:r>
              <w:t>Frølner, Bo</w:t>
            </w:r>
          </w:p>
        </w:tc>
        <w:tc>
          <w:tcPr>
            <w:tcW w:type="dxa" w:w="2880"/>
          </w:tcPr>
          <w:p>
            <w:r>
              <w:t>3.3km/l</w:t>
            </w:r>
          </w:p>
        </w:tc>
      </w:tr>
      <w:tr>
        <w:tc>
          <w:tcPr>
            <w:tcW w:type="dxa" w:w="2880"/>
          </w:tcPr>
          <w:p>
            <w:r>
              <w:t>13</w:t>
            </w:r>
          </w:p>
        </w:tc>
        <w:tc>
          <w:tcPr>
            <w:tcW w:type="dxa" w:w="2880"/>
          </w:tcPr>
          <w:p>
            <w:r>
              <w:t>Skovborg, Kurt</w:t>
            </w:r>
          </w:p>
        </w:tc>
        <w:tc>
          <w:tcPr>
            <w:tcW w:type="dxa" w:w="2880"/>
          </w:tcPr>
          <w:p>
            <w:r>
              <w:t>3.2km/l</w:t>
            </w:r>
          </w:p>
        </w:tc>
      </w:tr>
    </w:tbl>
    <w:p/>
    <w:p>
      <w:r>
        <w:br w:type="page"/>
      </w:r>
    </w:p>
    <w:p>
      <w:r>
        <w:rPr>
          <w:b/>
        </w:rPr>
        <w:br/>
        <w:t>Vægtkorrigeret Forbrug</w:t>
      </w:r>
    </w:p>
    <w:p>
      <w:r>
        <w:rPr>
          <w:i/>
          <w:sz w:val="20"/>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Rotaru, Florin</w:t>
            </w:r>
          </w:p>
        </w:tc>
        <w:tc>
          <w:tcPr>
            <w:tcW w:type="dxa" w:w="2880"/>
          </w:tcPr>
          <w:p>
            <w:r>
              <w:t>0.8l/100km/t</w:t>
            </w:r>
          </w:p>
        </w:tc>
      </w:tr>
      <w:tr>
        <w:tc>
          <w:tcPr>
            <w:tcW w:type="dxa" w:w="2880"/>
          </w:tcPr>
          <w:p>
            <w:r>
              <w:t>2</w:t>
            </w:r>
          </w:p>
        </w:tc>
        <w:tc>
          <w:tcPr>
            <w:tcW w:type="dxa" w:w="2880"/>
          </w:tcPr>
          <w:p>
            <w:r>
              <w:t>Gherasim, Marius-Daniel</w:t>
            </w:r>
          </w:p>
        </w:tc>
        <w:tc>
          <w:tcPr>
            <w:tcW w:type="dxa" w:w="2880"/>
          </w:tcPr>
          <w:p>
            <w:r>
              <w:t>0.8l/100km/t</w:t>
            </w:r>
          </w:p>
        </w:tc>
      </w:tr>
      <w:tr>
        <w:tc>
          <w:tcPr>
            <w:tcW w:type="dxa" w:w="2880"/>
          </w:tcPr>
          <w:p>
            <w:r>
              <w:t>3</w:t>
            </w:r>
          </w:p>
        </w:tc>
        <w:tc>
          <w:tcPr>
            <w:tcW w:type="dxa" w:w="2880"/>
          </w:tcPr>
          <w:p>
            <w:r>
              <w:t>Bujoreanu, Marius</w:t>
            </w:r>
          </w:p>
        </w:tc>
        <w:tc>
          <w:tcPr>
            <w:tcW w:type="dxa" w:w="2880"/>
          </w:tcPr>
          <w:p>
            <w:r>
              <w:t>0.8l/100km/t</w:t>
            </w:r>
          </w:p>
        </w:tc>
      </w:tr>
      <w:tr>
        <w:tc>
          <w:tcPr>
            <w:tcW w:type="dxa" w:w="2880"/>
          </w:tcPr>
          <w:p>
            <w:r>
              <w:t>4</w:t>
            </w:r>
          </w:p>
        </w:tc>
        <w:tc>
          <w:tcPr>
            <w:tcW w:type="dxa" w:w="2880"/>
          </w:tcPr>
          <w:p>
            <w:r>
              <w:t>Hyldahl, Brian</w:t>
            </w:r>
          </w:p>
        </w:tc>
        <w:tc>
          <w:tcPr>
            <w:tcW w:type="dxa" w:w="2880"/>
          </w:tcPr>
          <w:p>
            <w:r>
              <w:t>0.8l/100km/t</w:t>
            </w:r>
          </w:p>
        </w:tc>
      </w:tr>
      <w:tr>
        <w:tc>
          <w:tcPr>
            <w:tcW w:type="dxa" w:w="2880"/>
          </w:tcPr>
          <w:p>
            <w:r>
              <w:t>5</w:t>
            </w:r>
          </w:p>
        </w:tc>
        <w:tc>
          <w:tcPr>
            <w:tcW w:type="dxa" w:w="2880"/>
          </w:tcPr>
          <w:p>
            <w:r>
              <w:t>Søndergaard, Søren</w:t>
            </w:r>
          </w:p>
        </w:tc>
        <w:tc>
          <w:tcPr>
            <w:tcW w:type="dxa" w:w="2880"/>
          </w:tcPr>
          <w:p>
            <w:r>
              <w:t>0.9l/100km/t</w:t>
            </w:r>
          </w:p>
        </w:tc>
      </w:tr>
      <w:tr>
        <w:tc>
          <w:tcPr>
            <w:tcW w:type="dxa" w:w="2880"/>
          </w:tcPr>
          <w:p>
            <w:r>
              <w:t>6</w:t>
            </w:r>
          </w:p>
        </w:tc>
        <w:tc>
          <w:tcPr>
            <w:tcW w:type="dxa" w:w="2880"/>
          </w:tcPr>
          <w:p>
            <w:r>
              <w:t>Nielsen, Hannibal Carl Leen</w:t>
            </w:r>
          </w:p>
        </w:tc>
        <w:tc>
          <w:tcPr>
            <w:tcW w:type="dxa" w:w="2880"/>
          </w:tcPr>
          <w:p>
            <w:r>
              <w:t>0.9l/100km/t</w:t>
            </w:r>
          </w:p>
        </w:tc>
      </w:tr>
      <w:tr>
        <w:tc>
          <w:tcPr>
            <w:tcW w:type="dxa" w:w="2880"/>
          </w:tcPr>
          <w:p>
            <w:r>
              <w:t>7</w:t>
            </w:r>
          </w:p>
        </w:tc>
        <w:tc>
          <w:tcPr>
            <w:tcW w:type="dxa" w:w="2880"/>
          </w:tcPr>
          <w:p>
            <w:r>
              <w:t>Nielsen, Michael Nilaus</w:t>
            </w:r>
          </w:p>
        </w:tc>
        <w:tc>
          <w:tcPr>
            <w:tcW w:type="dxa" w:w="2880"/>
          </w:tcPr>
          <w:p>
            <w:r>
              <w:t>0.9l/100km/t</w:t>
            </w:r>
          </w:p>
        </w:tc>
      </w:tr>
      <w:tr>
        <w:tc>
          <w:tcPr>
            <w:tcW w:type="dxa" w:w="2880"/>
          </w:tcPr>
          <w:p>
            <w:r>
              <w:t>8</w:t>
            </w:r>
          </w:p>
        </w:tc>
        <w:tc>
          <w:tcPr>
            <w:tcW w:type="dxa" w:w="2880"/>
          </w:tcPr>
          <w:p>
            <w:r>
              <w:t>Skovborg, Kurt</w:t>
            </w:r>
          </w:p>
        </w:tc>
        <w:tc>
          <w:tcPr>
            <w:tcW w:type="dxa" w:w="2880"/>
          </w:tcPr>
          <w:p>
            <w:r>
              <w:t>0.9l/100km/t</w:t>
            </w:r>
          </w:p>
        </w:tc>
      </w:tr>
      <w:tr>
        <w:tc>
          <w:tcPr>
            <w:tcW w:type="dxa" w:w="2880"/>
          </w:tcPr>
          <w:p>
            <w:r>
              <w:t>9</w:t>
            </w:r>
          </w:p>
        </w:tc>
        <w:tc>
          <w:tcPr>
            <w:tcW w:type="dxa" w:w="2880"/>
          </w:tcPr>
          <w:p>
            <w:r>
              <w:t>Frølner, Bo</w:t>
            </w:r>
          </w:p>
        </w:tc>
        <w:tc>
          <w:tcPr>
            <w:tcW w:type="dxa" w:w="2880"/>
          </w:tcPr>
          <w:p>
            <w:r>
              <w:t>1.0l/100km/t</w:t>
            </w:r>
          </w:p>
        </w:tc>
      </w:tr>
      <w:tr>
        <w:tc>
          <w:tcPr>
            <w:tcW w:type="dxa" w:w="2880"/>
          </w:tcPr>
          <w:p>
            <w:r>
              <w:t>10</w:t>
            </w:r>
          </w:p>
        </w:tc>
        <w:tc>
          <w:tcPr>
            <w:tcW w:type="dxa" w:w="2880"/>
          </w:tcPr>
          <w:p>
            <w:r>
              <w:t>Sørensen, Jørgen</w:t>
            </w:r>
          </w:p>
        </w:tc>
        <w:tc>
          <w:tcPr>
            <w:tcW w:type="dxa" w:w="2880"/>
          </w:tcPr>
          <w:p>
            <w:r>
              <w:t>1.0l/100km/t</w:t>
            </w:r>
          </w:p>
        </w:tc>
      </w:tr>
      <w:tr>
        <w:tc>
          <w:tcPr>
            <w:tcW w:type="dxa" w:w="2880"/>
          </w:tcPr>
          <w:p>
            <w:r>
              <w:t>11</w:t>
            </w:r>
          </w:p>
        </w:tc>
        <w:tc>
          <w:tcPr>
            <w:tcW w:type="dxa" w:w="2880"/>
          </w:tcPr>
          <w:p>
            <w:r>
              <w:t>Rasmussen, Christian Bæk</w:t>
            </w:r>
          </w:p>
        </w:tc>
        <w:tc>
          <w:tcPr>
            <w:tcW w:type="dxa" w:w="2880"/>
          </w:tcPr>
          <w:p>
            <w:r>
              <w:t>1.0l/100km/t</w:t>
            </w:r>
          </w:p>
        </w:tc>
      </w:tr>
      <w:tr>
        <w:tc>
          <w:tcPr>
            <w:tcW w:type="dxa" w:w="2880"/>
          </w:tcPr>
          <w:p>
            <w:r>
              <w:t>12</w:t>
            </w:r>
          </w:p>
        </w:tc>
        <w:tc>
          <w:tcPr>
            <w:tcW w:type="dxa" w:w="2880"/>
          </w:tcPr>
          <w:p>
            <w:r>
              <w:t>Jensen, Kent</w:t>
            </w:r>
          </w:p>
        </w:tc>
        <w:tc>
          <w:tcPr>
            <w:tcW w:type="dxa" w:w="2880"/>
          </w:tcPr>
          <w:p>
            <w:r>
              <w:t>1.0l/100km/t</w:t>
            </w:r>
          </w:p>
        </w:tc>
      </w:tr>
      <w:tr>
        <w:tc>
          <w:tcPr>
            <w:tcW w:type="dxa" w:w="2880"/>
          </w:tcPr>
          <w:p>
            <w:r>
              <w:t>13</w:t>
            </w:r>
          </w:p>
        </w:tc>
        <w:tc>
          <w:tcPr>
            <w:tcW w:type="dxa" w:w="2880"/>
          </w:tcPr>
          <w:p>
            <w:r>
              <w:t>Jensen, Christian Peter</w:t>
            </w:r>
          </w:p>
        </w:tc>
        <w:tc>
          <w:tcPr>
            <w:tcW w:type="dxa" w:w="2880"/>
          </w:tcPr>
          <w:p>
            <w:r>
              <w:t>1.1l/100km/t</w:t>
            </w:r>
          </w:p>
        </w:tc>
      </w:tr>
    </w:tbl>
    <w:p/>
    <w:p>
      <w:r>
        <w:br w:type="page"/>
      </w:r>
    </w:p>
    <w:p>
      <w:r>
        <w:rPr>
          <w:b/>
        </w:rPr>
        <w:br/>
        <w:t>Overspeed</w:t>
      </w:r>
    </w:p>
    <w:p>
      <w:r>
        <w:rPr>
          <w:i/>
          <w:sz w:val="20"/>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Michael Nilaus</w:t>
            </w:r>
          </w:p>
        </w:tc>
        <w:tc>
          <w:tcPr>
            <w:tcW w:type="dxa" w:w="2880"/>
          </w:tcPr>
          <w:p>
            <w:r>
              <w:t>15.7%</w:t>
            </w:r>
          </w:p>
        </w:tc>
      </w:tr>
      <w:tr>
        <w:tc>
          <w:tcPr>
            <w:tcW w:type="dxa" w:w="2880"/>
          </w:tcPr>
          <w:p>
            <w:r>
              <w:t>2</w:t>
            </w:r>
          </w:p>
        </w:tc>
        <w:tc>
          <w:tcPr>
            <w:tcW w:type="dxa" w:w="2880"/>
          </w:tcPr>
          <w:p>
            <w:r>
              <w:t>Jensen, Christian Peter</w:t>
            </w:r>
          </w:p>
        </w:tc>
        <w:tc>
          <w:tcPr>
            <w:tcW w:type="dxa" w:w="2880"/>
          </w:tcPr>
          <w:p>
            <w:r>
              <w:t>24.5%</w:t>
            </w:r>
          </w:p>
        </w:tc>
      </w:tr>
      <w:tr>
        <w:tc>
          <w:tcPr>
            <w:tcW w:type="dxa" w:w="2880"/>
          </w:tcPr>
          <w:p>
            <w:r>
              <w:t>3</w:t>
            </w:r>
          </w:p>
        </w:tc>
        <w:tc>
          <w:tcPr>
            <w:tcW w:type="dxa" w:w="2880"/>
          </w:tcPr>
          <w:p>
            <w:r>
              <w:t>Jensen, Kent</w:t>
            </w:r>
          </w:p>
        </w:tc>
        <w:tc>
          <w:tcPr>
            <w:tcW w:type="dxa" w:w="2880"/>
          </w:tcPr>
          <w:p>
            <w:r>
              <w:t>27.6%</w:t>
            </w:r>
          </w:p>
        </w:tc>
      </w:tr>
      <w:tr>
        <w:tc>
          <w:tcPr>
            <w:tcW w:type="dxa" w:w="2880"/>
          </w:tcPr>
          <w:p>
            <w:r>
              <w:t>4</w:t>
            </w:r>
          </w:p>
        </w:tc>
        <w:tc>
          <w:tcPr>
            <w:tcW w:type="dxa" w:w="2880"/>
          </w:tcPr>
          <w:p>
            <w:r>
              <w:t>Sørensen, Jørgen</w:t>
            </w:r>
          </w:p>
        </w:tc>
        <w:tc>
          <w:tcPr>
            <w:tcW w:type="dxa" w:w="2880"/>
          </w:tcPr>
          <w:p>
            <w:r>
              <w:t>33.2%</w:t>
            </w:r>
          </w:p>
        </w:tc>
      </w:tr>
      <w:tr>
        <w:tc>
          <w:tcPr>
            <w:tcW w:type="dxa" w:w="2880"/>
          </w:tcPr>
          <w:p>
            <w:r>
              <w:t>5</w:t>
            </w:r>
          </w:p>
        </w:tc>
        <w:tc>
          <w:tcPr>
            <w:tcW w:type="dxa" w:w="2880"/>
          </w:tcPr>
          <w:p>
            <w:r>
              <w:t>Frølner, Bo</w:t>
            </w:r>
          </w:p>
        </w:tc>
        <w:tc>
          <w:tcPr>
            <w:tcW w:type="dxa" w:w="2880"/>
          </w:tcPr>
          <w:p>
            <w:r>
              <w:t>41.6%</w:t>
            </w:r>
          </w:p>
        </w:tc>
      </w:tr>
      <w:tr>
        <w:tc>
          <w:tcPr>
            <w:tcW w:type="dxa" w:w="2880"/>
          </w:tcPr>
          <w:p>
            <w:r>
              <w:t>6</w:t>
            </w:r>
          </w:p>
        </w:tc>
        <w:tc>
          <w:tcPr>
            <w:tcW w:type="dxa" w:w="2880"/>
          </w:tcPr>
          <w:p>
            <w:r>
              <w:t>Rasmussen, Christian Bæk</w:t>
            </w:r>
          </w:p>
        </w:tc>
        <w:tc>
          <w:tcPr>
            <w:tcW w:type="dxa" w:w="2880"/>
          </w:tcPr>
          <w:p>
            <w:r>
              <w:t>49.1%</w:t>
            </w:r>
          </w:p>
        </w:tc>
      </w:tr>
      <w:tr>
        <w:tc>
          <w:tcPr>
            <w:tcW w:type="dxa" w:w="2880"/>
          </w:tcPr>
          <w:p>
            <w:r>
              <w:t>7</w:t>
            </w:r>
          </w:p>
        </w:tc>
        <w:tc>
          <w:tcPr>
            <w:tcW w:type="dxa" w:w="2880"/>
          </w:tcPr>
          <w:p>
            <w:r>
              <w:t>Skovborg, Kurt</w:t>
            </w:r>
          </w:p>
        </w:tc>
        <w:tc>
          <w:tcPr>
            <w:tcW w:type="dxa" w:w="2880"/>
          </w:tcPr>
          <w:p>
            <w:r>
              <w:t>53.2%</w:t>
            </w:r>
          </w:p>
        </w:tc>
      </w:tr>
      <w:tr>
        <w:tc>
          <w:tcPr>
            <w:tcW w:type="dxa" w:w="2880"/>
          </w:tcPr>
          <w:p>
            <w:r>
              <w:t>8</w:t>
            </w:r>
          </w:p>
        </w:tc>
        <w:tc>
          <w:tcPr>
            <w:tcW w:type="dxa" w:w="2880"/>
          </w:tcPr>
          <w:p>
            <w:r>
              <w:t>Bujoreanu, Marius</w:t>
            </w:r>
          </w:p>
        </w:tc>
        <w:tc>
          <w:tcPr>
            <w:tcW w:type="dxa" w:w="2880"/>
          </w:tcPr>
          <w:p>
            <w:r>
              <w:t>55.5%</w:t>
            </w:r>
          </w:p>
        </w:tc>
      </w:tr>
      <w:tr>
        <w:tc>
          <w:tcPr>
            <w:tcW w:type="dxa" w:w="2880"/>
          </w:tcPr>
          <w:p>
            <w:r>
              <w:t>9</w:t>
            </w:r>
          </w:p>
        </w:tc>
        <w:tc>
          <w:tcPr>
            <w:tcW w:type="dxa" w:w="2880"/>
          </w:tcPr>
          <w:p>
            <w:r>
              <w:t>Nielsen, Hannibal Carl Leen</w:t>
            </w:r>
          </w:p>
        </w:tc>
        <w:tc>
          <w:tcPr>
            <w:tcW w:type="dxa" w:w="2880"/>
          </w:tcPr>
          <w:p>
            <w:r>
              <w:t>62.2%</w:t>
            </w:r>
          </w:p>
        </w:tc>
      </w:tr>
      <w:tr>
        <w:tc>
          <w:tcPr>
            <w:tcW w:type="dxa" w:w="2880"/>
          </w:tcPr>
          <w:p>
            <w:r>
              <w:t>10</w:t>
            </w:r>
          </w:p>
        </w:tc>
        <w:tc>
          <w:tcPr>
            <w:tcW w:type="dxa" w:w="2880"/>
          </w:tcPr>
          <w:p>
            <w:r>
              <w:t>Gherasim, Marius-Daniel</w:t>
            </w:r>
          </w:p>
        </w:tc>
        <w:tc>
          <w:tcPr>
            <w:tcW w:type="dxa" w:w="2880"/>
          </w:tcPr>
          <w:p>
            <w:r>
              <w:t>65.0%</w:t>
            </w:r>
          </w:p>
        </w:tc>
      </w:tr>
      <w:tr>
        <w:tc>
          <w:tcPr>
            <w:tcW w:type="dxa" w:w="2880"/>
          </w:tcPr>
          <w:p>
            <w:r>
              <w:t>11</w:t>
            </w:r>
          </w:p>
        </w:tc>
        <w:tc>
          <w:tcPr>
            <w:tcW w:type="dxa" w:w="2880"/>
          </w:tcPr>
          <w:p>
            <w:r>
              <w:t>Søndergaard, Søren</w:t>
            </w:r>
          </w:p>
        </w:tc>
        <w:tc>
          <w:tcPr>
            <w:tcW w:type="dxa" w:w="2880"/>
          </w:tcPr>
          <w:p>
            <w:r>
              <w:t>65.6%</w:t>
            </w:r>
          </w:p>
        </w:tc>
      </w:tr>
      <w:tr>
        <w:tc>
          <w:tcPr>
            <w:tcW w:type="dxa" w:w="2880"/>
          </w:tcPr>
          <w:p>
            <w:r>
              <w:t>12</w:t>
            </w:r>
          </w:p>
        </w:tc>
        <w:tc>
          <w:tcPr>
            <w:tcW w:type="dxa" w:w="2880"/>
          </w:tcPr>
          <w:p>
            <w:r>
              <w:t>Hyldahl, Brian</w:t>
            </w:r>
          </w:p>
        </w:tc>
        <w:tc>
          <w:tcPr>
            <w:tcW w:type="dxa" w:w="2880"/>
          </w:tcPr>
          <w:p>
            <w:r>
              <w:t>68.2%</w:t>
            </w:r>
          </w:p>
        </w:tc>
      </w:tr>
      <w:tr>
        <w:tc>
          <w:tcPr>
            <w:tcW w:type="dxa" w:w="2880"/>
          </w:tcPr>
          <w:p>
            <w:r>
              <w:t>13</w:t>
            </w:r>
          </w:p>
        </w:tc>
        <w:tc>
          <w:tcPr>
            <w:tcW w:type="dxa" w:w="2880"/>
          </w:tcPr>
          <w:p>
            <w:r>
              <w:t>Rotaru, Florin</w:t>
            </w:r>
          </w:p>
        </w:tc>
        <w:tc>
          <w:tcPr>
            <w:tcW w:type="dxa" w:w="2880"/>
          </w:tcPr>
          <w:p>
            <w:r>
              <w:t>75.0%</w:t>
            </w:r>
          </w:p>
        </w:tc>
      </w:tr>
    </w:tbl>
    <w:p/>
    <w:p>
      <w:r>
        <w:br w:type="page"/>
      </w:r>
    </w:p>
    <w:p>
      <w:pPr>
        <w:pStyle w:val="Heading1"/>
      </w:pPr>
      <w:r>
        <w:rPr>
          <w:color w:val="1E90FF"/>
        </w:rPr>
        <w:t>Jensen, Christian Peter</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26.2</w:t>
            </w:r>
          </w:p>
        </w:tc>
      </w:tr>
      <w:tr>
        <w:tc>
          <w:tcPr>
            <w:tcW w:type="dxa" w:w="4320"/>
          </w:tcPr>
          <w:p>
            <w:r>
              <w:t>Ø Rækkevidde ved forbrug [km/l]</w:t>
            </w:r>
          </w:p>
        </w:tc>
        <w:tc>
          <w:tcPr>
            <w:tcW w:type="dxa" w:w="4320"/>
          </w:tcPr>
          <w:p>
            <w:r>
              <w:t>3.8</w:t>
            </w:r>
          </w:p>
        </w:tc>
      </w:tr>
      <w:tr>
        <w:tc>
          <w:tcPr>
            <w:tcW w:type="dxa" w:w="4320"/>
          </w:tcPr>
          <w:p>
            <w:r>
              <w:t>Ø Forbrug ved kørsel [l/100km]</w:t>
            </w:r>
          </w:p>
        </w:tc>
        <w:tc>
          <w:tcPr>
            <w:tcW w:type="dxa" w:w="4320"/>
          </w:tcPr>
          <w:p>
            <w:r>
              <w:t>25.3</w:t>
            </w:r>
          </w:p>
        </w:tc>
      </w:tr>
      <w:tr>
        <w:tc>
          <w:tcPr>
            <w:tcW w:type="dxa" w:w="4320"/>
          </w:tcPr>
          <w:p>
            <w:r>
              <w:t>Forbrug [l]</w:t>
            </w:r>
          </w:p>
        </w:tc>
        <w:tc>
          <w:tcPr>
            <w:tcW w:type="dxa" w:w="4320"/>
          </w:tcPr>
          <w:p>
            <w:r>
              <w:t>226.0</w:t>
            </w:r>
          </w:p>
        </w:tc>
      </w:tr>
      <w:tr>
        <w:tc>
          <w:tcPr>
            <w:tcW w:type="dxa" w:w="4320"/>
          </w:tcPr>
          <w:p>
            <w:r>
              <w:t>Kørestrækning [km]</w:t>
            </w:r>
          </w:p>
        </w:tc>
        <w:tc>
          <w:tcPr>
            <w:tcW w:type="dxa" w:w="4320"/>
          </w:tcPr>
          <w:p>
            <w:r>
              <w:t>863.2</w:t>
            </w:r>
          </w:p>
        </w:tc>
      </w:tr>
      <w:tr>
        <w:tc>
          <w:tcPr>
            <w:tcW w:type="dxa" w:w="4320"/>
          </w:tcPr>
          <w:p>
            <w:r>
              <w:t>Ø totalvægt [t]</w:t>
            </w:r>
          </w:p>
        </w:tc>
        <w:tc>
          <w:tcPr>
            <w:tcW w:type="dxa" w:w="4320"/>
          </w:tcPr>
          <w:p>
            <w:r>
              <w:t>24.2</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34.2</w:t>
            </w:r>
          </w:p>
        </w:tc>
      </w:tr>
      <w:tr>
        <w:tc>
          <w:tcPr>
            <w:tcW w:type="dxa" w:w="4320"/>
          </w:tcPr>
          <w:p>
            <w:r>
              <w:t>Afstand i påløbsdrift [km]</w:t>
            </w:r>
          </w:p>
        </w:tc>
        <w:tc>
          <w:tcPr>
            <w:tcW w:type="dxa" w:w="4320"/>
          </w:tcPr>
          <w:p>
            <w:r>
              <w:t>10.9</w:t>
            </w:r>
          </w:p>
        </w:tc>
      </w:tr>
      <w:tr>
        <w:tc>
          <w:tcPr>
            <w:tcW w:type="dxa" w:w="4320"/>
          </w:tcPr>
          <w:p>
            <w:r>
              <w:t>Kickdown (km) [km]</w:t>
            </w:r>
          </w:p>
        </w:tc>
        <w:tc>
          <w:tcPr>
            <w:tcW w:type="dxa" w:w="4320"/>
          </w:tcPr>
          <w:p>
            <w:r>
              <w:t>0.0</w:t>
            </w:r>
          </w:p>
        </w:tc>
      </w:tr>
      <w:tr>
        <w:tc>
          <w:tcPr>
            <w:tcW w:type="dxa" w:w="4320"/>
          </w:tcPr>
          <w:p>
            <w:r>
              <w:t>Afstand med kørehastighedsregulering (&gt; 50 km/h) [km]</w:t>
            </w:r>
          </w:p>
        </w:tc>
        <w:tc>
          <w:tcPr>
            <w:tcW w:type="dxa" w:w="4320"/>
          </w:tcPr>
          <w:p>
            <w:r>
              <w:t>320.8</w:t>
            </w:r>
          </w:p>
        </w:tc>
      </w:tr>
      <w:tr>
        <w:tc>
          <w:tcPr>
            <w:tcW w:type="dxa" w:w="4320"/>
          </w:tcPr>
          <w:p>
            <w:r>
              <w:t>Afstand &gt; 50 km/h uden kørehastighedsregulering [km]</w:t>
            </w:r>
          </w:p>
        </w:tc>
        <w:tc>
          <w:tcPr>
            <w:tcW w:type="dxa" w:w="4320"/>
          </w:tcPr>
          <w:p>
            <w:r>
              <w:t>387.0</w:t>
            </w:r>
          </w:p>
        </w:tc>
      </w:tr>
      <w:tr>
        <w:tc>
          <w:tcPr>
            <w:tcW w:type="dxa" w:w="4320"/>
          </w:tcPr>
          <w:p>
            <w:r>
              <w:t>Forbrug med kørehastighedsregulering [l/100km]</w:t>
            </w:r>
          </w:p>
        </w:tc>
        <w:tc>
          <w:tcPr>
            <w:tcW w:type="dxa" w:w="4320"/>
          </w:tcPr>
          <w:p>
            <w:r>
              <w:t>21.7</w:t>
            </w:r>
          </w:p>
        </w:tc>
      </w:tr>
      <w:tr>
        <w:tc>
          <w:tcPr>
            <w:tcW w:type="dxa" w:w="4320"/>
          </w:tcPr>
          <w:p>
            <w:r>
              <w:t>Forbrug uden kørehastighedsregulering [l/100km]</w:t>
            </w:r>
          </w:p>
        </w:tc>
        <w:tc>
          <w:tcPr>
            <w:tcW w:type="dxa" w:w="4320"/>
          </w:tcPr>
          <w:p>
            <w:r>
              <w:t>23.6</w:t>
            </w:r>
          </w:p>
        </w:tc>
      </w:tr>
      <w:tr>
        <w:tc>
          <w:tcPr>
            <w:tcW w:type="dxa" w:w="4320"/>
          </w:tcPr>
          <w:p>
            <w:r>
              <w:t>Driftsbremse (km) [km]</w:t>
            </w:r>
          </w:p>
        </w:tc>
        <w:tc>
          <w:tcPr>
            <w:tcW w:type="dxa" w:w="4320"/>
          </w:tcPr>
          <w:p>
            <w:r>
              <w:t>61.4</w:t>
            </w:r>
          </w:p>
        </w:tc>
      </w:tr>
      <w:tr>
        <w:tc>
          <w:tcPr>
            <w:tcW w:type="dxa" w:w="4320"/>
          </w:tcPr>
          <w:p>
            <w:r>
              <w:t>Afstand motorbremse [km]</w:t>
            </w:r>
          </w:p>
        </w:tc>
        <w:tc>
          <w:tcPr>
            <w:tcW w:type="dxa" w:w="4320"/>
          </w:tcPr>
          <w:p>
            <w:r>
              <w:t>20.4</w:t>
            </w:r>
          </w:p>
        </w:tc>
      </w:tr>
      <w:tr>
        <w:tc>
          <w:tcPr>
            <w:tcW w:type="dxa" w:w="4320"/>
          </w:tcPr>
          <w:p>
            <w:r>
              <w:t>Overspeed (km uden påløbsdrift) [km]</w:t>
            </w:r>
          </w:p>
        </w:tc>
        <w:tc>
          <w:tcPr>
            <w:tcW w:type="dxa" w:w="4320"/>
          </w:tcPr>
          <w:p>
            <w:r>
              <w:t>211.5</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18:03:10</w:t>
            </w:r>
          </w:p>
        </w:tc>
      </w:tr>
      <w:tr>
        <w:tc>
          <w:tcPr>
            <w:tcW w:type="dxa" w:w="4320"/>
          </w:tcPr>
          <w:p>
            <w:r>
              <w:t>Køretid [hh:mm:ss]</w:t>
            </w:r>
          </w:p>
        </w:tc>
        <w:tc>
          <w:tcPr>
            <w:tcW w:type="dxa" w:w="4320"/>
          </w:tcPr>
          <w:p>
            <w:r>
              <w:t>15:25:52</w:t>
            </w:r>
          </w:p>
        </w:tc>
      </w:tr>
      <w:tr>
        <w:tc>
          <w:tcPr>
            <w:tcW w:type="dxa" w:w="4320"/>
          </w:tcPr>
          <w:p>
            <w:r>
              <w:t>Tomgang / stilstandstid [hh:mm:ss]</w:t>
            </w:r>
          </w:p>
        </w:tc>
        <w:tc>
          <w:tcPr>
            <w:tcW w:type="dxa" w:w="4320"/>
          </w:tcPr>
          <w:p>
            <w:r>
              <w:t>02:37:18</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(Juli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11.9%</w:t>
            </w:r>
          </w:p>
        </w:tc>
        <w:tc>
          <w:tcPr>
            <w:tcW w:type="dxa" w:w="1728"/>
          </w:tcPr>
          <w:p>
            <w:r>
              <w:t>14.5%</w:t>
            </w:r>
          </w:p>
        </w:tc>
        <w:tc>
          <w:tcPr>
            <w:tcW w:type="dxa" w:w="1728"/>
          </w:tcPr>
          <w:p>
            <w:r>
              <w:t>Under 5%</w:t>
            </w:r>
          </w:p>
        </w:tc>
        <w:tc>
          <w:tcPr>
            <w:tcW w:type="dxa" w:w="1728"/>
          </w:tcPr>
          <w:p>
            <w:r>
              <w:rPr>
                <w:color w:val="FF0000"/>
              </w:rPr>
              <w:t>+22.3%</w:t>
            </w:r>
          </w:p>
        </w:tc>
      </w:tr>
      <w:tr>
        <w:tc>
          <w:tcPr>
            <w:tcW w:type="dxa" w:w="1728"/>
          </w:tcPr>
          <w:p>
            <w:r>
              <w:t>Procentdel af køretid hvor fartpilot er aktivt. Højere er bedre.</w:t>
            </w:r>
          </w:p>
        </w:tc>
        <w:tc>
          <w:tcPr>
            <w:tcW w:type="dxa" w:w="1728"/>
          </w:tcPr>
          <w:p>
            <w:r>
              <w:t>59.1%</w:t>
            </w:r>
          </w:p>
        </w:tc>
        <w:tc>
          <w:tcPr>
            <w:tcW w:type="dxa" w:w="1728"/>
          </w:tcPr>
          <w:p>
            <w:r>
              <w:t>45.3%</w:t>
            </w:r>
          </w:p>
        </w:tc>
        <w:tc>
          <w:tcPr>
            <w:tcW w:type="dxa" w:w="1728"/>
          </w:tcPr>
          <w:p>
            <w:r>
              <w:t>Over 66,5%</w:t>
            </w:r>
          </w:p>
        </w:tc>
        <w:tc>
          <w:tcPr>
            <w:tcW w:type="dxa" w:w="1728"/>
          </w:tcPr>
          <w:p>
            <w:r>
              <w:rPr>
                <w:color w:val="FF0000"/>
              </w:rPr>
              <w:t>-23.3%</w:t>
            </w:r>
          </w:p>
        </w:tc>
      </w:tr>
      <w:tr>
        <w:tc>
          <w:tcPr>
            <w:tcW w:type="dxa" w:w="1728"/>
          </w:tcPr>
          <w:p>
            <w:r>
              <w:t>Procentdel af total bremsning udført med motorbremse. Højere er bedre.</w:t>
            </w:r>
          </w:p>
        </w:tc>
        <w:tc>
          <w:tcPr>
            <w:tcW w:type="dxa" w:w="1728"/>
          </w:tcPr>
          <w:p>
            <w:r>
              <w:t>21.8%</w:t>
            </w:r>
          </w:p>
        </w:tc>
        <w:tc>
          <w:tcPr>
            <w:tcW w:type="dxa" w:w="1728"/>
          </w:tcPr>
          <w:p>
            <w:r>
              <w:t>24.9%</w:t>
            </w:r>
          </w:p>
        </w:tc>
        <w:tc>
          <w:tcPr>
            <w:tcW w:type="dxa" w:w="1728"/>
          </w:tcPr>
          <w:p>
            <w:r>
              <w:t>Over 56%</w:t>
            </w:r>
          </w:p>
        </w:tc>
        <w:tc>
          <w:tcPr>
            <w:tcW w:type="dxa" w:w="1728"/>
          </w:tcPr>
          <w:p>
            <w:r>
              <w:rPr>
                <w:color w:val="008000"/>
              </w:rPr>
              <w:t>+14.5%</w:t>
            </w:r>
          </w:p>
        </w:tc>
      </w:tr>
      <w:tr>
        <w:tc>
          <w:tcPr>
            <w:tcW w:type="dxa" w:w="1728"/>
          </w:tcPr>
          <w:p>
            <w:r>
              <w:t>Procentdel af køretid i påløbsdrift. Højere er bedre.</w:t>
            </w:r>
          </w:p>
        </w:tc>
        <w:tc>
          <w:tcPr>
            <w:tcW w:type="dxa" w:w="1728"/>
          </w:tcPr>
          <w:p>
            <w:r>
              <w:t>6.0%</w:t>
            </w:r>
          </w:p>
        </w:tc>
        <w:tc>
          <w:tcPr>
            <w:tcW w:type="dxa" w:w="1728"/>
          </w:tcPr>
          <w:p>
            <w:r>
              <w:t>5.2%</w:t>
            </w:r>
          </w:p>
        </w:tc>
        <w:tc>
          <w:tcPr>
            <w:tcW w:type="dxa" w:w="1728"/>
          </w:tcPr>
          <w:p>
            <w:r>
              <w:t>Over 7%</w:t>
            </w:r>
          </w:p>
        </w:tc>
        <w:tc>
          <w:tcPr>
            <w:tcW w:type="dxa" w:w="1728"/>
          </w:tcPr>
          <w:p>
            <w:r>
              <w:rPr>
                <w:color w:val="FF0000"/>
              </w:rPr>
              <w:t>-13.5%</w:t>
            </w:r>
          </w:p>
        </w:tc>
      </w:tr>
      <w:tr>
        <w:tc>
          <w:tcPr>
            <w:tcW w:type="dxa" w:w="1728"/>
          </w:tcPr>
          <w:p>
            <w:r>
              <w:t>Antal kilometer kørt per liter brændstof. Højere er bedre.</w:t>
            </w:r>
          </w:p>
        </w:tc>
        <w:tc>
          <w:tcPr>
            <w:tcW w:type="dxa" w:w="1728"/>
          </w:tcPr>
          <w:p>
            <w:r>
              <w:t>3.43 km/l</w:t>
            </w:r>
          </w:p>
        </w:tc>
        <w:tc>
          <w:tcPr>
            <w:tcW w:type="dxa" w:w="1728"/>
          </w:tcPr>
          <w:p>
            <w:r>
              <w:t>3.82 km/l</w:t>
            </w:r>
          </w:p>
        </w:tc>
        <w:tc>
          <w:tcPr>
            <w:tcW w:type="dxa" w:w="1728"/>
          </w:tcPr>
          <w:p>
            <w:r/>
          </w:p>
        </w:tc>
        <w:tc>
          <w:tcPr>
            <w:tcW w:type="dxa" w:w="1728"/>
          </w:tcPr>
          <w:p>
            <w:r>
              <w:rPr>
                <w:color w:val="008000"/>
              </w:rPr>
              <w:t>+11.2%</w:t>
            </w:r>
          </w:p>
        </w:tc>
      </w:tr>
      <w:tr>
        <w:tc>
          <w:tcPr>
            <w:tcW w:type="dxa" w:w="1728"/>
          </w:tcPr>
          <w:p>
            <w:r>
              <w:t>Brændstofforbrug justeret for lastens vægt. Lavere er bedre.</w:t>
            </w:r>
          </w:p>
        </w:tc>
        <w:tc>
          <w:tcPr>
            <w:tcW w:type="dxa" w:w="1728"/>
          </w:tcPr>
          <w:p>
            <w:r>
              <w:t>0.90 l/100km/t</w:t>
            </w:r>
          </w:p>
        </w:tc>
        <w:tc>
          <w:tcPr>
            <w:tcW w:type="dxa" w:w="1728"/>
          </w:tcPr>
          <w:p>
            <w:r>
              <w:t>1.08 l/100km/t</w:t>
            </w:r>
          </w:p>
        </w:tc>
        <w:tc>
          <w:tcPr>
            <w:tcW w:type="dxa" w:w="1728"/>
          </w:tcPr>
          <w:p>
            <w:r/>
          </w:p>
        </w:tc>
        <w:tc>
          <w:tcPr>
            <w:tcW w:type="dxa" w:w="1728"/>
          </w:tcPr>
          <w:p>
            <w:r>
              <w:rPr>
                <w:color w:val="FF0000"/>
              </w:rPr>
              <w:t>+20.0%</w:t>
            </w:r>
          </w:p>
        </w:tc>
      </w:tr>
      <w:tr>
        <w:tc>
          <w:tcPr>
            <w:tcW w:type="dxa" w:w="1728"/>
          </w:tcPr>
          <w:p>
            <w:r>
              <w:t>Procentdel af køretid over hastighedsgrænsen. Lavere er bedre.</w:t>
            </w:r>
          </w:p>
        </w:tc>
        <w:tc>
          <w:tcPr>
            <w:tcW w:type="dxa" w:w="1728"/>
          </w:tcPr>
          <w:p>
            <w:r>
              <w:t>6.6%</w:t>
            </w:r>
          </w:p>
        </w:tc>
        <w:tc>
          <w:tcPr>
            <w:tcW w:type="dxa" w:w="1728"/>
          </w:tcPr>
          <w:p>
            <w:r>
              <w:t>24.5%</w:t>
            </w:r>
          </w:p>
        </w:tc>
        <w:tc>
          <w:tcPr>
            <w:tcW w:type="dxa" w:w="1728"/>
          </w:tcPr>
          <w:p>
            <w:r/>
          </w:p>
        </w:tc>
        <w:tc>
          <w:tcPr>
            <w:tcW w:type="dxa" w:w="1728"/>
          </w:tcPr>
          <w:p>
            <w:r>
              <w:rPr>
                <w:color w:val="FF0000"/>
              </w:rPr>
              <w:t>+271.2%</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r>
        <w:rPr>
          <w:b/>
          <w:color w:val="1E90FF"/>
          <w:sz w:val="28"/>
        </w:rPr>
        <w:t>Forklaring af Data</w:t>
      </w:r>
    </w:p>
    <w:p>
      <w:r>
        <w:rPr>
          <w:b/>
          <w:color w:val="1E90FF"/>
          <w:sz w:val="28"/>
        </w:rPr>
        <w:t>Forklaring af Data</w:t>
      </w:r>
    </w:p>
    <w:p>
      <w:r>
        <w:rPr>
          <w:sz w:val="22"/>
        </w:rPr>
        <w:t>Nøgletallene giver et overblik over de vigtigste præstationsindikatorer:</w:t>
        <w:br/>
        <w:br/>
        <w:t>• Tomgang: Andel af tiden hvor motoren kører uden at køretøjet bevæger sig. En lavere procent er bedre, da tomgang bruger unødvendigt brændstof.</w:t>
        <w:br/>
        <w:br/>
        <w:t>• Fartpilot Anvendelse: Hvor meget fartpiloten bruges ved hastigheder over 50 km/t. En højere procent er bedre, da det giver mere jævn og økonomisk kørsel.</w:t>
        <w:br/>
        <w:br/>
        <w:t>• Brug af Motorbremse: Hvor meget motorbremsning bruges i forhold til normale bremser. En højere procent er bedre, da det reducerer slid på bremserne og kan genindvinde energi.</w:t>
        <w:br/>
        <w:br/>
        <w:t>• Påløbsdrift: Hvor meget køretøjet ruller uden motorens trækkraft. En højere procent er bedre, da det sparer brændstof.</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