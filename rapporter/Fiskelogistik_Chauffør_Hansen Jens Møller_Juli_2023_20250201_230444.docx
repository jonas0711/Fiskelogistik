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Hansen, Jens Møller</w:t>
      </w:r>
    </w:p>
    <w:p>
      <w:pPr>
        <w:jc w:val="center"/>
      </w:pPr>
      <w:r>
        <w:rPr>
          <w:sz w:val="48"/>
        </w:rPr>
        <w:t>Juli 2023</w:t>
      </w:r>
    </w:p>
    <w:p>
      <w:pPr>
        <w:jc w:val="center"/>
      </w:pPr>
      <w:r>
        <w:t>Genereret: 01-02-2025 23:04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Søndergaard, Søren</w:t>
            </w:r>
          </w:p>
        </w:tc>
        <w:tc>
          <w:tcPr>
            <w:tcW w:type="dxa" w:w="1234"/>
          </w:tcPr>
          <w:p>
            <w:r>
              <w:rPr>
                <w:color w:val="008000"/>
              </w:rPr>
              <w:t>10</w:t>
            </w:r>
          </w:p>
        </w:tc>
        <w:tc>
          <w:tcPr>
            <w:tcW w:type="dxa" w:w="1234"/>
          </w:tcPr>
          <w:p>
            <w:r>
              <w:rPr>
                <w:color w:val="008000"/>
              </w:rPr>
              <w:t>1</w:t>
            </w:r>
          </w:p>
        </w:tc>
        <w:tc>
          <w:tcPr>
            <w:tcW w:type="dxa" w:w="1234"/>
          </w:tcPr>
          <w:p>
            <w:r>
              <w:rPr>
                <w:color w:val="008000"/>
              </w:rPr>
              <w:t>1</w:t>
            </w:r>
          </w:p>
        </w:tc>
        <w:tc>
          <w:tcPr>
            <w:tcW w:type="dxa" w:w="1234"/>
          </w:tcPr>
          <w:p>
            <w:r>
              <w:rPr>
                <w:color w:val="008000"/>
              </w:rPr>
              <w:t>3</w:t>
            </w:r>
          </w:p>
        </w:tc>
        <w:tc>
          <w:tcPr>
            <w:tcW w:type="dxa" w:w="1234"/>
          </w:tcPr>
          <w:p>
            <w:r>
              <w:rPr>
                <w:color w:val="008000"/>
              </w:rPr>
              <w:t>5</w:t>
            </w:r>
          </w:p>
        </w:tc>
      </w:tr>
      <w:tr>
        <w:tc>
          <w:tcPr>
            <w:tcW w:type="dxa" w:w="1234"/>
          </w:tcPr>
          <w:p>
            <w:r>
              <w:rPr>
                <w:color w:val="008000"/>
              </w:rPr>
              <w:t>2</w:t>
            </w:r>
          </w:p>
        </w:tc>
        <w:tc>
          <w:tcPr>
            <w:tcW w:type="dxa" w:w="1234"/>
          </w:tcPr>
          <w:p>
            <w:r>
              <w:rPr>
                <w:color w:val="008000"/>
              </w:rPr>
              <w:t>Rotaru, Florin</w:t>
            </w:r>
          </w:p>
        </w:tc>
        <w:tc>
          <w:tcPr>
            <w:tcW w:type="dxa" w:w="1234"/>
          </w:tcPr>
          <w:p>
            <w:r>
              <w:rPr>
                <w:color w:val="008000"/>
              </w:rPr>
              <w:t>14</w:t>
            </w:r>
          </w:p>
        </w:tc>
        <w:tc>
          <w:tcPr>
            <w:tcW w:type="dxa" w:w="1234"/>
          </w:tcPr>
          <w:p>
            <w:r>
              <w:rPr>
                <w:color w:val="008000"/>
              </w:rPr>
              <w:t>6</w:t>
            </w:r>
          </w:p>
        </w:tc>
        <w:tc>
          <w:tcPr>
            <w:tcW w:type="dxa" w:w="1234"/>
          </w:tcPr>
          <w:p>
            <w:r>
              <w:rPr>
                <w:color w:val="008000"/>
              </w:rPr>
              <w:t>3</w:t>
            </w:r>
          </w:p>
        </w:tc>
        <w:tc>
          <w:tcPr>
            <w:tcW w:type="dxa" w:w="1234"/>
          </w:tcPr>
          <w:p>
            <w:r>
              <w:rPr>
                <w:color w:val="008000"/>
              </w:rPr>
              <w:t>4</w:t>
            </w:r>
          </w:p>
        </w:tc>
        <w:tc>
          <w:tcPr>
            <w:tcW w:type="dxa" w:w="1234"/>
          </w:tcPr>
          <w:p>
            <w:r>
              <w:rPr>
                <w:color w:val="008000"/>
              </w:rPr>
              <w:t>1</w:t>
            </w:r>
          </w:p>
        </w:tc>
      </w:tr>
      <w:tr>
        <w:tc>
          <w:tcPr>
            <w:tcW w:type="dxa" w:w="1234"/>
          </w:tcPr>
          <w:p>
            <w:r>
              <w:rPr>
                <w:color w:val="008000"/>
              </w:rPr>
              <w:t>3</w:t>
            </w:r>
          </w:p>
        </w:tc>
        <w:tc>
          <w:tcPr>
            <w:tcW w:type="dxa" w:w="1234"/>
          </w:tcPr>
          <w:p>
            <w:r>
              <w:rPr>
                <w:color w:val="008000"/>
              </w:rPr>
              <w:t>Nielsen, Lars Tage</w:t>
            </w:r>
          </w:p>
        </w:tc>
        <w:tc>
          <w:tcPr>
            <w:tcW w:type="dxa" w:w="1234"/>
          </w:tcPr>
          <w:p>
            <w:r>
              <w:rPr>
                <w:color w:val="008000"/>
              </w:rPr>
              <w:t>15</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7</w:t>
            </w:r>
          </w:p>
        </w:tc>
      </w:tr>
      <w:tr>
        <w:tc>
          <w:tcPr>
            <w:tcW w:type="dxa" w:w="1234"/>
          </w:tcPr>
          <w:p>
            <w:r>
              <w:t>4</w:t>
            </w:r>
          </w:p>
        </w:tc>
        <w:tc>
          <w:tcPr>
            <w:tcW w:type="dxa" w:w="1234"/>
          </w:tcPr>
          <w:p>
            <w:r>
              <w:t>Frølner, Bo</w:t>
            </w:r>
          </w:p>
        </w:tc>
        <w:tc>
          <w:tcPr>
            <w:tcW w:type="dxa" w:w="1234"/>
          </w:tcPr>
          <w:p>
            <w:r>
              <w:t>21</w:t>
            </w:r>
          </w:p>
        </w:tc>
        <w:tc>
          <w:tcPr>
            <w:tcW w:type="dxa" w:w="1234"/>
          </w:tcPr>
          <w:p>
            <w:r>
              <w:t>3</w:t>
            </w:r>
          </w:p>
        </w:tc>
        <w:tc>
          <w:tcPr>
            <w:tcW w:type="dxa" w:w="1234"/>
          </w:tcPr>
          <w:p>
            <w:r>
              <w:t>7</w:t>
            </w:r>
          </w:p>
        </w:tc>
        <w:tc>
          <w:tcPr>
            <w:tcW w:type="dxa" w:w="1234"/>
          </w:tcPr>
          <w:p>
            <w:r>
              <w:t>9</w:t>
            </w:r>
          </w:p>
        </w:tc>
        <w:tc>
          <w:tcPr>
            <w:tcW w:type="dxa" w:w="1234"/>
          </w:tcPr>
          <w:p>
            <w:r>
              <w:t>2</w:t>
            </w:r>
          </w:p>
        </w:tc>
      </w:tr>
      <w:tr>
        <w:tc>
          <w:tcPr>
            <w:tcW w:type="dxa" w:w="1234"/>
          </w:tcPr>
          <w:p>
            <w:r>
              <w:t>5</w:t>
            </w:r>
          </w:p>
        </w:tc>
        <w:tc>
          <w:tcPr>
            <w:tcW w:type="dxa" w:w="1234"/>
          </w:tcPr>
          <w:p>
            <w:r>
              <w:t>Hansen, Jens Møller</w:t>
            </w:r>
          </w:p>
        </w:tc>
        <w:tc>
          <w:tcPr>
            <w:tcW w:type="dxa" w:w="1234"/>
          </w:tcPr>
          <w:p>
            <w:r>
              <w:t>22</w:t>
            </w:r>
          </w:p>
        </w:tc>
        <w:tc>
          <w:tcPr>
            <w:tcW w:type="dxa" w:w="1234"/>
          </w:tcPr>
          <w:p>
            <w:r>
              <w:t>7</w:t>
            </w:r>
          </w:p>
        </w:tc>
        <w:tc>
          <w:tcPr>
            <w:tcW w:type="dxa" w:w="1234"/>
          </w:tcPr>
          <w:p>
            <w:r>
              <w:t>4</w:t>
            </w:r>
          </w:p>
        </w:tc>
        <w:tc>
          <w:tcPr>
            <w:tcW w:type="dxa" w:w="1234"/>
          </w:tcPr>
          <w:p>
            <w:r>
              <w:t>8</w:t>
            </w:r>
          </w:p>
        </w:tc>
        <w:tc>
          <w:tcPr>
            <w:tcW w:type="dxa" w:w="1234"/>
          </w:tcPr>
          <w:p>
            <w:r>
              <w:t>3</w:t>
            </w:r>
          </w:p>
        </w:tc>
      </w:tr>
      <w:tr>
        <w:tc>
          <w:tcPr>
            <w:tcW w:type="dxa" w:w="1234"/>
          </w:tcPr>
          <w:p>
            <w:r>
              <w:t>6</w:t>
            </w:r>
          </w:p>
        </w:tc>
        <w:tc>
          <w:tcPr>
            <w:tcW w:type="dxa" w:w="1234"/>
          </w:tcPr>
          <w:p>
            <w:r>
              <w:t>Pedersen, John</w:t>
            </w:r>
          </w:p>
        </w:tc>
        <w:tc>
          <w:tcPr>
            <w:tcW w:type="dxa" w:w="1234"/>
          </w:tcPr>
          <w:p>
            <w:r>
              <w:t>23</w:t>
            </w:r>
          </w:p>
        </w:tc>
        <w:tc>
          <w:tcPr>
            <w:tcW w:type="dxa" w:w="1234"/>
          </w:tcPr>
          <w:p>
            <w:r>
              <w:t>5</w:t>
            </w:r>
          </w:p>
        </w:tc>
        <w:tc>
          <w:tcPr>
            <w:tcW w:type="dxa" w:w="1234"/>
          </w:tcPr>
          <w:p>
            <w:r>
              <w:t>9</w:t>
            </w:r>
          </w:p>
        </w:tc>
        <w:tc>
          <w:tcPr>
            <w:tcW w:type="dxa" w:w="1234"/>
          </w:tcPr>
          <w:p>
            <w:r>
              <w:t>1</w:t>
            </w:r>
          </w:p>
        </w:tc>
        <w:tc>
          <w:tcPr>
            <w:tcW w:type="dxa" w:w="1234"/>
          </w:tcPr>
          <w:p>
            <w:r>
              <w:t>8</w:t>
            </w:r>
          </w:p>
        </w:tc>
      </w:tr>
      <w:tr>
        <w:tc>
          <w:tcPr>
            <w:tcW w:type="dxa" w:w="1234"/>
          </w:tcPr>
          <w:p>
            <w:r>
              <w:t>7</w:t>
            </w:r>
          </w:p>
        </w:tc>
        <w:tc>
          <w:tcPr>
            <w:tcW w:type="dxa" w:w="1234"/>
          </w:tcPr>
          <w:p>
            <w:r>
              <w:t>Juul, Chris</w:t>
            </w:r>
          </w:p>
        </w:tc>
        <w:tc>
          <w:tcPr>
            <w:tcW w:type="dxa" w:w="1234"/>
          </w:tcPr>
          <w:p>
            <w:r>
              <w:t>23</w:t>
            </w:r>
          </w:p>
        </w:tc>
        <w:tc>
          <w:tcPr>
            <w:tcW w:type="dxa" w:w="1234"/>
          </w:tcPr>
          <w:p>
            <w:r>
              <w:t>2</w:t>
            </w:r>
          </w:p>
        </w:tc>
        <w:tc>
          <w:tcPr>
            <w:tcW w:type="dxa" w:w="1234"/>
          </w:tcPr>
          <w:p>
            <w:r>
              <w:t>6</w:t>
            </w:r>
          </w:p>
        </w:tc>
        <w:tc>
          <w:tcPr>
            <w:tcW w:type="dxa" w:w="1234"/>
          </w:tcPr>
          <w:p>
            <w:r>
              <w:t>5</w:t>
            </w:r>
          </w:p>
        </w:tc>
        <w:tc>
          <w:tcPr>
            <w:tcW w:type="dxa" w:w="1234"/>
          </w:tcPr>
          <w:p>
            <w:r>
              <w:t>10</w:t>
            </w:r>
          </w:p>
        </w:tc>
      </w:tr>
      <w:tr>
        <w:tc>
          <w:tcPr>
            <w:tcW w:type="dxa" w:w="1234"/>
          </w:tcPr>
          <w:p>
            <w:r>
              <w:t>8</w:t>
            </w:r>
          </w:p>
        </w:tc>
        <w:tc>
          <w:tcPr>
            <w:tcW w:type="dxa" w:w="1234"/>
          </w:tcPr>
          <w:p>
            <w:r>
              <w:t>Kildeborg, Marcus Søren</w:t>
            </w:r>
          </w:p>
        </w:tc>
        <w:tc>
          <w:tcPr>
            <w:tcW w:type="dxa" w:w="1234"/>
          </w:tcPr>
          <w:p>
            <w:r>
              <w:t>23</w:t>
            </w:r>
          </w:p>
        </w:tc>
        <w:tc>
          <w:tcPr>
            <w:tcW w:type="dxa" w:w="1234"/>
          </w:tcPr>
          <w:p>
            <w:r>
              <w:t>8</w:t>
            </w:r>
          </w:p>
        </w:tc>
        <w:tc>
          <w:tcPr>
            <w:tcW w:type="dxa" w:w="1234"/>
          </w:tcPr>
          <w:p>
            <w:r>
              <w:t>5</w:t>
            </w:r>
          </w:p>
        </w:tc>
        <w:tc>
          <w:tcPr>
            <w:tcW w:type="dxa" w:w="1234"/>
          </w:tcPr>
          <w:p>
            <w:r>
              <w:t>6</w:t>
            </w:r>
          </w:p>
        </w:tc>
        <w:tc>
          <w:tcPr>
            <w:tcW w:type="dxa" w:w="1234"/>
          </w:tcPr>
          <w:p>
            <w:r>
              <w:t>4</w:t>
            </w:r>
          </w:p>
        </w:tc>
      </w:tr>
      <w:tr>
        <w:tc>
          <w:tcPr>
            <w:tcW w:type="dxa" w:w="1234"/>
          </w:tcPr>
          <w:p>
            <w:r>
              <w:t>9</w:t>
            </w:r>
          </w:p>
        </w:tc>
        <w:tc>
          <w:tcPr>
            <w:tcW w:type="dxa" w:w="1234"/>
          </w:tcPr>
          <w:p>
            <w:r>
              <w:t>Pedersen, Claus</w:t>
            </w:r>
          </w:p>
        </w:tc>
        <w:tc>
          <w:tcPr>
            <w:tcW w:type="dxa" w:w="1234"/>
          </w:tcPr>
          <w:p>
            <w:r>
              <w:t>30</w:t>
            </w:r>
          </w:p>
        </w:tc>
        <w:tc>
          <w:tcPr>
            <w:tcW w:type="dxa" w:w="1234"/>
          </w:tcPr>
          <w:p>
            <w:r>
              <w:t>9</w:t>
            </w:r>
          </w:p>
        </w:tc>
        <w:tc>
          <w:tcPr>
            <w:tcW w:type="dxa" w:w="1234"/>
          </w:tcPr>
          <w:p>
            <w:r>
              <w:t>8</w:t>
            </w:r>
          </w:p>
        </w:tc>
        <w:tc>
          <w:tcPr>
            <w:tcW w:type="dxa" w:w="1234"/>
          </w:tcPr>
          <w:p>
            <w:r>
              <w:t>7</w:t>
            </w:r>
          </w:p>
        </w:tc>
        <w:tc>
          <w:tcPr>
            <w:tcW w:type="dxa" w:w="1234"/>
          </w:tcPr>
          <w:p>
            <w:r>
              <w:t>6</w:t>
            </w:r>
          </w:p>
        </w:tc>
      </w:tr>
      <w:tr>
        <w:tc>
          <w:tcPr>
            <w:tcW w:type="dxa" w:w="1234"/>
          </w:tcPr>
          <w:p>
            <w:r>
              <w:t>10</w:t>
            </w:r>
          </w:p>
        </w:tc>
        <w:tc>
          <w:tcPr>
            <w:tcW w:type="dxa" w:w="1234"/>
          </w:tcPr>
          <w:p>
            <w:r>
              <w:t>Sørensen, Jørgen</w:t>
            </w:r>
          </w:p>
        </w:tc>
        <w:tc>
          <w:tcPr>
            <w:tcW w:type="dxa" w:w="1234"/>
          </w:tcPr>
          <w:p>
            <w:r>
              <w:t>39</w:t>
            </w:r>
          </w:p>
        </w:tc>
        <w:tc>
          <w:tcPr>
            <w:tcW w:type="dxa" w:w="1234"/>
          </w:tcPr>
          <w:p>
            <w:r>
              <w:t>10</w:t>
            </w:r>
          </w:p>
        </w:tc>
        <w:tc>
          <w:tcPr>
            <w:tcW w:type="dxa" w:w="1234"/>
          </w:tcPr>
          <w:p>
            <w:r>
              <w:t>10</w:t>
            </w:r>
          </w:p>
        </w:tc>
        <w:tc>
          <w:tcPr>
            <w:tcW w:type="dxa" w:w="1234"/>
          </w:tcPr>
          <w:p>
            <w:r>
              <w:t>10</w:t>
            </w:r>
          </w:p>
        </w:tc>
        <w:tc>
          <w:tcPr>
            <w:tcW w:type="dxa" w:w="1234"/>
          </w:tcPr>
          <w:p>
            <w:r>
              <w:t>9</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Søndergaard, Søren</w:t>
            </w:r>
          </w:p>
        </w:tc>
        <w:tc>
          <w:tcPr>
            <w:tcW w:type="dxa" w:w="2880"/>
          </w:tcPr>
          <w:p>
            <w:r>
              <w:rPr>
                <w:color w:val="008000"/>
              </w:rPr>
              <w:t>4.4%</w:t>
            </w:r>
          </w:p>
        </w:tc>
      </w:tr>
      <w:tr>
        <w:tc>
          <w:tcPr>
            <w:tcW w:type="dxa" w:w="2880"/>
          </w:tcPr>
          <w:p>
            <w:r>
              <w:t>2</w:t>
            </w:r>
          </w:p>
        </w:tc>
        <w:tc>
          <w:tcPr>
            <w:tcW w:type="dxa" w:w="2880"/>
          </w:tcPr>
          <w:p>
            <w:r>
              <w:t>Juul, Chris</w:t>
            </w:r>
          </w:p>
        </w:tc>
        <w:tc>
          <w:tcPr>
            <w:tcW w:type="dxa" w:w="2880"/>
          </w:tcPr>
          <w:p>
            <w:r>
              <w:t>5.6%</w:t>
            </w:r>
          </w:p>
        </w:tc>
      </w:tr>
      <w:tr>
        <w:tc>
          <w:tcPr>
            <w:tcW w:type="dxa" w:w="2880"/>
          </w:tcPr>
          <w:p>
            <w:r>
              <w:t>3</w:t>
            </w:r>
          </w:p>
        </w:tc>
        <w:tc>
          <w:tcPr>
            <w:tcW w:type="dxa" w:w="2880"/>
          </w:tcPr>
          <w:p>
            <w:r>
              <w:t>Frølner, Bo</w:t>
            </w:r>
          </w:p>
        </w:tc>
        <w:tc>
          <w:tcPr>
            <w:tcW w:type="dxa" w:w="2880"/>
          </w:tcPr>
          <w:p>
            <w:r>
              <w:t>9.2%</w:t>
            </w:r>
          </w:p>
        </w:tc>
      </w:tr>
      <w:tr>
        <w:tc>
          <w:tcPr>
            <w:tcW w:type="dxa" w:w="2880"/>
          </w:tcPr>
          <w:p>
            <w:r>
              <w:t>4</w:t>
            </w:r>
          </w:p>
        </w:tc>
        <w:tc>
          <w:tcPr>
            <w:tcW w:type="dxa" w:w="2880"/>
          </w:tcPr>
          <w:p>
            <w:r>
              <w:t>Nielsen, Lars Tage</w:t>
            </w:r>
          </w:p>
        </w:tc>
        <w:tc>
          <w:tcPr>
            <w:tcW w:type="dxa" w:w="2880"/>
          </w:tcPr>
          <w:p>
            <w:r>
              <w:t>9.6%</w:t>
            </w:r>
          </w:p>
        </w:tc>
      </w:tr>
      <w:tr>
        <w:tc>
          <w:tcPr>
            <w:tcW w:type="dxa" w:w="2880"/>
          </w:tcPr>
          <w:p>
            <w:r>
              <w:t>5</w:t>
            </w:r>
          </w:p>
        </w:tc>
        <w:tc>
          <w:tcPr>
            <w:tcW w:type="dxa" w:w="2880"/>
          </w:tcPr>
          <w:p>
            <w:r>
              <w:t>Pedersen, John</w:t>
            </w:r>
          </w:p>
        </w:tc>
        <w:tc>
          <w:tcPr>
            <w:tcW w:type="dxa" w:w="2880"/>
          </w:tcPr>
          <w:p>
            <w:r>
              <w:t>13.0%</w:t>
            </w:r>
          </w:p>
        </w:tc>
      </w:tr>
      <w:tr>
        <w:tc>
          <w:tcPr>
            <w:tcW w:type="dxa" w:w="2880"/>
          </w:tcPr>
          <w:p>
            <w:r>
              <w:t>6</w:t>
            </w:r>
          </w:p>
        </w:tc>
        <w:tc>
          <w:tcPr>
            <w:tcW w:type="dxa" w:w="2880"/>
          </w:tcPr>
          <w:p>
            <w:r>
              <w:t>Rotaru, Florin</w:t>
            </w:r>
          </w:p>
        </w:tc>
        <w:tc>
          <w:tcPr>
            <w:tcW w:type="dxa" w:w="2880"/>
          </w:tcPr>
          <w:p>
            <w:r>
              <w:t>13.3%</w:t>
            </w:r>
          </w:p>
        </w:tc>
      </w:tr>
      <w:tr>
        <w:tc>
          <w:tcPr>
            <w:tcW w:type="dxa" w:w="2880"/>
          </w:tcPr>
          <w:p>
            <w:r>
              <w:t>7</w:t>
            </w:r>
          </w:p>
        </w:tc>
        <w:tc>
          <w:tcPr>
            <w:tcW w:type="dxa" w:w="2880"/>
          </w:tcPr>
          <w:p>
            <w:r>
              <w:t>Hansen, Jens Møller</w:t>
            </w:r>
          </w:p>
        </w:tc>
        <w:tc>
          <w:tcPr>
            <w:tcW w:type="dxa" w:w="2880"/>
          </w:tcPr>
          <w:p>
            <w:r>
              <w:t>13.7%</w:t>
            </w:r>
          </w:p>
        </w:tc>
      </w:tr>
      <w:tr>
        <w:tc>
          <w:tcPr>
            <w:tcW w:type="dxa" w:w="2880"/>
          </w:tcPr>
          <w:p>
            <w:r>
              <w:t>8</w:t>
            </w:r>
          </w:p>
        </w:tc>
        <w:tc>
          <w:tcPr>
            <w:tcW w:type="dxa" w:w="2880"/>
          </w:tcPr>
          <w:p>
            <w:r>
              <w:t>Kildeborg, Marcus Søren</w:t>
            </w:r>
          </w:p>
        </w:tc>
        <w:tc>
          <w:tcPr>
            <w:tcW w:type="dxa" w:w="2880"/>
          </w:tcPr>
          <w:p>
            <w:r>
              <w:t>17.0%</w:t>
            </w:r>
          </w:p>
        </w:tc>
      </w:tr>
      <w:tr>
        <w:tc>
          <w:tcPr>
            <w:tcW w:type="dxa" w:w="2880"/>
          </w:tcPr>
          <w:p>
            <w:r>
              <w:t>9</w:t>
            </w:r>
          </w:p>
        </w:tc>
        <w:tc>
          <w:tcPr>
            <w:tcW w:type="dxa" w:w="2880"/>
          </w:tcPr>
          <w:p>
            <w:r>
              <w:t>Pedersen, Claus</w:t>
            </w:r>
          </w:p>
        </w:tc>
        <w:tc>
          <w:tcPr>
            <w:tcW w:type="dxa" w:w="2880"/>
          </w:tcPr>
          <w:p>
            <w:r>
              <w:t>25.6%</w:t>
            </w:r>
          </w:p>
        </w:tc>
      </w:tr>
      <w:tr>
        <w:tc>
          <w:tcPr>
            <w:tcW w:type="dxa" w:w="2880"/>
          </w:tcPr>
          <w:p>
            <w:r>
              <w:t>10</w:t>
            </w:r>
          </w:p>
        </w:tc>
        <w:tc>
          <w:tcPr>
            <w:tcW w:type="dxa" w:w="2880"/>
          </w:tcPr>
          <w:p>
            <w:r>
              <w:t>Sørensen, Jørgen</w:t>
            </w:r>
          </w:p>
        </w:tc>
        <w:tc>
          <w:tcPr>
            <w:tcW w:type="dxa" w:w="2880"/>
          </w:tcPr>
          <w:p>
            <w:r>
              <w:t>31.9%</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Søndergaard, Søren</w:t>
            </w:r>
          </w:p>
        </w:tc>
        <w:tc>
          <w:tcPr>
            <w:tcW w:type="dxa" w:w="2880"/>
          </w:tcPr>
          <w:p>
            <w:r>
              <w:rPr>
                <w:color w:val="008000"/>
              </w:rPr>
              <w:t>88.8%</w:t>
            </w:r>
          </w:p>
        </w:tc>
      </w:tr>
      <w:tr>
        <w:tc>
          <w:tcPr>
            <w:tcW w:type="dxa" w:w="2880"/>
          </w:tcPr>
          <w:p>
            <w:r>
              <w:t>2</w:t>
            </w:r>
          </w:p>
        </w:tc>
        <w:tc>
          <w:tcPr>
            <w:tcW w:type="dxa" w:w="2880"/>
          </w:tcPr>
          <w:p>
            <w:r>
              <w:t>Nielsen, Lars Tage</w:t>
            </w:r>
          </w:p>
        </w:tc>
        <w:tc>
          <w:tcPr>
            <w:tcW w:type="dxa" w:w="2880"/>
          </w:tcPr>
          <w:p>
            <w:r>
              <w:rPr>
                <w:color w:val="008000"/>
              </w:rPr>
              <w:t>88.6%</w:t>
            </w:r>
          </w:p>
        </w:tc>
      </w:tr>
      <w:tr>
        <w:tc>
          <w:tcPr>
            <w:tcW w:type="dxa" w:w="2880"/>
          </w:tcPr>
          <w:p>
            <w:r>
              <w:t>3</w:t>
            </w:r>
          </w:p>
        </w:tc>
        <w:tc>
          <w:tcPr>
            <w:tcW w:type="dxa" w:w="2880"/>
          </w:tcPr>
          <w:p>
            <w:r>
              <w:t>Rotaru, Florin</w:t>
            </w:r>
          </w:p>
        </w:tc>
        <w:tc>
          <w:tcPr>
            <w:tcW w:type="dxa" w:w="2880"/>
          </w:tcPr>
          <w:p>
            <w:r>
              <w:rPr>
                <w:color w:val="008000"/>
              </w:rPr>
              <w:t>81.2%</w:t>
            </w:r>
          </w:p>
        </w:tc>
      </w:tr>
      <w:tr>
        <w:tc>
          <w:tcPr>
            <w:tcW w:type="dxa" w:w="2880"/>
          </w:tcPr>
          <w:p>
            <w:r>
              <w:t>4</w:t>
            </w:r>
          </w:p>
        </w:tc>
        <w:tc>
          <w:tcPr>
            <w:tcW w:type="dxa" w:w="2880"/>
          </w:tcPr>
          <w:p>
            <w:r>
              <w:t>Hansen, Jens Møller</w:t>
            </w:r>
          </w:p>
        </w:tc>
        <w:tc>
          <w:tcPr>
            <w:tcW w:type="dxa" w:w="2880"/>
          </w:tcPr>
          <w:p>
            <w:r>
              <w:rPr>
                <w:color w:val="008000"/>
              </w:rPr>
              <w:t>77.4%</w:t>
            </w:r>
          </w:p>
        </w:tc>
      </w:tr>
      <w:tr>
        <w:tc>
          <w:tcPr>
            <w:tcW w:type="dxa" w:w="2880"/>
          </w:tcPr>
          <w:p>
            <w:r>
              <w:t>5</w:t>
            </w:r>
          </w:p>
        </w:tc>
        <w:tc>
          <w:tcPr>
            <w:tcW w:type="dxa" w:w="2880"/>
          </w:tcPr>
          <w:p>
            <w:r>
              <w:t>Kildeborg, Marcus Søren</w:t>
            </w:r>
          </w:p>
        </w:tc>
        <w:tc>
          <w:tcPr>
            <w:tcW w:type="dxa" w:w="2880"/>
          </w:tcPr>
          <w:p>
            <w:r>
              <w:rPr>
                <w:color w:val="008000"/>
              </w:rPr>
              <w:t>75.0%</w:t>
            </w:r>
          </w:p>
        </w:tc>
      </w:tr>
      <w:tr>
        <w:tc>
          <w:tcPr>
            <w:tcW w:type="dxa" w:w="2880"/>
          </w:tcPr>
          <w:p>
            <w:r>
              <w:t>6</w:t>
            </w:r>
          </w:p>
        </w:tc>
        <w:tc>
          <w:tcPr>
            <w:tcW w:type="dxa" w:w="2880"/>
          </w:tcPr>
          <w:p>
            <w:r>
              <w:t>Juul, Chris</w:t>
            </w:r>
          </w:p>
        </w:tc>
        <w:tc>
          <w:tcPr>
            <w:tcW w:type="dxa" w:w="2880"/>
          </w:tcPr>
          <w:p>
            <w:r>
              <w:rPr>
                <w:color w:val="008000"/>
              </w:rPr>
              <w:t>68.9%</w:t>
            </w:r>
          </w:p>
        </w:tc>
      </w:tr>
      <w:tr>
        <w:tc>
          <w:tcPr>
            <w:tcW w:type="dxa" w:w="2880"/>
          </w:tcPr>
          <w:p>
            <w:r>
              <w:t>7</w:t>
            </w:r>
          </w:p>
        </w:tc>
        <w:tc>
          <w:tcPr>
            <w:tcW w:type="dxa" w:w="2880"/>
          </w:tcPr>
          <w:p>
            <w:r>
              <w:t>Frølner, Bo</w:t>
            </w:r>
          </w:p>
        </w:tc>
        <w:tc>
          <w:tcPr>
            <w:tcW w:type="dxa" w:w="2880"/>
          </w:tcPr>
          <w:p>
            <w:r>
              <w:t>50.5%</w:t>
            </w:r>
          </w:p>
        </w:tc>
      </w:tr>
      <w:tr>
        <w:tc>
          <w:tcPr>
            <w:tcW w:type="dxa" w:w="2880"/>
          </w:tcPr>
          <w:p>
            <w:r>
              <w:t>8</w:t>
            </w:r>
          </w:p>
        </w:tc>
        <w:tc>
          <w:tcPr>
            <w:tcW w:type="dxa" w:w="2880"/>
          </w:tcPr>
          <w:p>
            <w:r>
              <w:t>Pedersen, Claus</w:t>
            </w:r>
          </w:p>
        </w:tc>
        <w:tc>
          <w:tcPr>
            <w:tcW w:type="dxa" w:w="2880"/>
          </w:tcPr>
          <w:p>
            <w:r>
              <w:t>44.5%</w:t>
            </w:r>
          </w:p>
        </w:tc>
      </w:tr>
      <w:tr>
        <w:tc>
          <w:tcPr>
            <w:tcW w:type="dxa" w:w="2880"/>
          </w:tcPr>
          <w:p>
            <w:r>
              <w:t>9</w:t>
            </w:r>
          </w:p>
        </w:tc>
        <w:tc>
          <w:tcPr>
            <w:tcW w:type="dxa" w:w="2880"/>
          </w:tcPr>
          <w:p>
            <w:r>
              <w:t>Pedersen, John</w:t>
            </w:r>
          </w:p>
        </w:tc>
        <w:tc>
          <w:tcPr>
            <w:tcW w:type="dxa" w:w="2880"/>
          </w:tcPr>
          <w:p>
            <w:r>
              <w:t>37.2%</w:t>
            </w:r>
          </w:p>
        </w:tc>
      </w:tr>
      <w:tr>
        <w:tc>
          <w:tcPr>
            <w:tcW w:type="dxa" w:w="2880"/>
          </w:tcPr>
          <w:p>
            <w:r>
              <w:t>10</w:t>
            </w:r>
          </w:p>
        </w:tc>
        <w:tc>
          <w:tcPr>
            <w:tcW w:type="dxa" w:w="2880"/>
          </w:tcPr>
          <w:p>
            <w:r>
              <w:t>Sørensen, Jørgen</w:t>
            </w:r>
          </w:p>
        </w:tc>
        <w:tc>
          <w:tcPr>
            <w:tcW w:type="dxa" w:w="2880"/>
          </w:tcPr>
          <w:p>
            <w:r>
              <w:t>30.6%</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John</w:t>
            </w:r>
          </w:p>
        </w:tc>
        <w:tc>
          <w:tcPr>
            <w:tcW w:type="dxa" w:w="2880"/>
          </w:tcPr>
          <w:p>
            <w:r>
              <w:t>53.5%</w:t>
            </w:r>
          </w:p>
        </w:tc>
      </w:tr>
      <w:tr>
        <w:tc>
          <w:tcPr>
            <w:tcW w:type="dxa" w:w="2880"/>
          </w:tcPr>
          <w:p>
            <w:r>
              <w:t>2</w:t>
            </w:r>
          </w:p>
        </w:tc>
        <w:tc>
          <w:tcPr>
            <w:tcW w:type="dxa" w:w="2880"/>
          </w:tcPr>
          <w:p>
            <w:r>
              <w:t>Nielsen, Lars Tage</w:t>
            </w:r>
          </w:p>
        </w:tc>
        <w:tc>
          <w:tcPr>
            <w:tcW w:type="dxa" w:w="2880"/>
          </w:tcPr>
          <w:p>
            <w:r>
              <w:t>45.3%</w:t>
            </w:r>
          </w:p>
        </w:tc>
      </w:tr>
      <w:tr>
        <w:tc>
          <w:tcPr>
            <w:tcW w:type="dxa" w:w="2880"/>
          </w:tcPr>
          <w:p>
            <w:r>
              <w:t>3</w:t>
            </w:r>
          </w:p>
        </w:tc>
        <w:tc>
          <w:tcPr>
            <w:tcW w:type="dxa" w:w="2880"/>
          </w:tcPr>
          <w:p>
            <w:r>
              <w:t>Søndergaard, Søren</w:t>
            </w:r>
          </w:p>
        </w:tc>
        <w:tc>
          <w:tcPr>
            <w:tcW w:type="dxa" w:w="2880"/>
          </w:tcPr>
          <w:p>
            <w:r>
              <w:t>41.5%</w:t>
            </w:r>
          </w:p>
        </w:tc>
      </w:tr>
      <w:tr>
        <w:tc>
          <w:tcPr>
            <w:tcW w:type="dxa" w:w="2880"/>
          </w:tcPr>
          <w:p>
            <w:r>
              <w:t>4</w:t>
            </w:r>
          </w:p>
        </w:tc>
        <w:tc>
          <w:tcPr>
            <w:tcW w:type="dxa" w:w="2880"/>
          </w:tcPr>
          <w:p>
            <w:r>
              <w:t>Rotaru, Florin</w:t>
            </w:r>
          </w:p>
        </w:tc>
        <w:tc>
          <w:tcPr>
            <w:tcW w:type="dxa" w:w="2880"/>
          </w:tcPr>
          <w:p>
            <w:r>
              <w:t>40.6%</w:t>
            </w:r>
          </w:p>
        </w:tc>
      </w:tr>
      <w:tr>
        <w:tc>
          <w:tcPr>
            <w:tcW w:type="dxa" w:w="2880"/>
          </w:tcPr>
          <w:p>
            <w:r>
              <w:t>5</w:t>
            </w:r>
          </w:p>
        </w:tc>
        <w:tc>
          <w:tcPr>
            <w:tcW w:type="dxa" w:w="2880"/>
          </w:tcPr>
          <w:p>
            <w:r>
              <w:t>Juul, Chris</w:t>
            </w:r>
          </w:p>
        </w:tc>
        <w:tc>
          <w:tcPr>
            <w:tcW w:type="dxa" w:w="2880"/>
          </w:tcPr>
          <w:p>
            <w:r>
              <w:t>36.0%</w:t>
            </w:r>
          </w:p>
        </w:tc>
      </w:tr>
      <w:tr>
        <w:tc>
          <w:tcPr>
            <w:tcW w:type="dxa" w:w="2880"/>
          </w:tcPr>
          <w:p>
            <w:r>
              <w:t>6</w:t>
            </w:r>
          </w:p>
        </w:tc>
        <w:tc>
          <w:tcPr>
            <w:tcW w:type="dxa" w:w="2880"/>
          </w:tcPr>
          <w:p>
            <w:r>
              <w:t>Kildeborg, Marcus Søren</w:t>
            </w:r>
          </w:p>
        </w:tc>
        <w:tc>
          <w:tcPr>
            <w:tcW w:type="dxa" w:w="2880"/>
          </w:tcPr>
          <w:p>
            <w:r>
              <w:t>30.3%</w:t>
            </w:r>
          </w:p>
        </w:tc>
      </w:tr>
      <w:tr>
        <w:tc>
          <w:tcPr>
            <w:tcW w:type="dxa" w:w="2880"/>
          </w:tcPr>
          <w:p>
            <w:r>
              <w:t>7</w:t>
            </w:r>
          </w:p>
        </w:tc>
        <w:tc>
          <w:tcPr>
            <w:tcW w:type="dxa" w:w="2880"/>
          </w:tcPr>
          <w:p>
            <w:r>
              <w:t>Pedersen, Claus</w:t>
            </w:r>
          </w:p>
        </w:tc>
        <w:tc>
          <w:tcPr>
            <w:tcW w:type="dxa" w:w="2880"/>
          </w:tcPr>
          <w:p>
            <w:r>
              <w:t>30.0%</w:t>
            </w:r>
          </w:p>
        </w:tc>
      </w:tr>
      <w:tr>
        <w:tc>
          <w:tcPr>
            <w:tcW w:type="dxa" w:w="2880"/>
          </w:tcPr>
          <w:p>
            <w:r>
              <w:t>8</w:t>
            </w:r>
          </w:p>
        </w:tc>
        <w:tc>
          <w:tcPr>
            <w:tcW w:type="dxa" w:w="2880"/>
          </w:tcPr>
          <w:p>
            <w:r>
              <w:t>Hansen, Jens Møller</w:t>
            </w:r>
          </w:p>
        </w:tc>
        <w:tc>
          <w:tcPr>
            <w:tcW w:type="dxa" w:w="2880"/>
          </w:tcPr>
          <w:p>
            <w:r>
              <w:t>27.6%</w:t>
            </w:r>
          </w:p>
        </w:tc>
      </w:tr>
      <w:tr>
        <w:tc>
          <w:tcPr>
            <w:tcW w:type="dxa" w:w="2880"/>
          </w:tcPr>
          <w:p>
            <w:r>
              <w:t>9</w:t>
            </w:r>
          </w:p>
        </w:tc>
        <w:tc>
          <w:tcPr>
            <w:tcW w:type="dxa" w:w="2880"/>
          </w:tcPr>
          <w:p>
            <w:r>
              <w:t>Frølner, Bo</w:t>
            </w:r>
          </w:p>
        </w:tc>
        <w:tc>
          <w:tcPr>
            <w:tcW w:type="dxa" w:w="2880"/>
          </w:tcPr>
          <w:p>
            <w:r>
              <w:t>25.2%</w:t>
            </w:r>
          </w:p>
        </w:tc>
      </w:tr>
      <w:tr>
        <w:tc>
          <w:tcPr>
            <w:tcW w:type="dxa" w:w="2880"/>
          </w:tcPr>
          <w:p>
            <w:r>
              <w:t>10</w:t>
            </w:r>
          </w:p>
        </w:tc>
        <w:tc>
          <w:tcPr>
            <w:tcW w:type="dxa" w:w="2880"/>
          </w:tcPr>
          <w:p>
            <w:r>
              <w:t>Sørensen, Jørgen</w:t>
            </w:r>
          </w:p>
        </w:tc>
        <w:tc>
          <w:tcPr>
            <w:tcW w:type="dxa" w:w="2880"/>
          </w:tcPr>
          <w:p>
            <w:r>
              <w:t>20.6%</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10.4%</w:t>
            </w:r>
          </w:p>
        </w:tc>
      </w:tr>
      <w:tr>
        <w:tc>
          <w:tcPr>
            <w:tcW w:type="dxa" w:w="2880"/>
          </w:tcPr>
          <w:p>
            <w:r>
              <w:t>2</w:t>
            </w:r>
          </w:p>
        </w:tc>
        <w:tc>
          <w:tcPr>
            <w:tcW w:type="dxa" w:w="2880"/>
          </w:tcPr>
          <w:p>
            <w:r>
              <w:t>Frølner, Bo</w:t>
            </w:r>
          </w:p>
        </w:tc>
        <w:tc>
          <w:tcPr>
            <w:tcW w:type="dxa" w:w="2880"/>
          </w:tcPr>
          <w:p>
            <w:r>
              <w:rPr>
                <w:color w:val="008000"/>
              </w:rPr>
              <w:t>10.1%</w:t>
            </w:r>
          </w:p>
        </w:tc>
      </w:tr>
      <w:tr>
        <w:tc>
          <w:tcPr>
            <w:tcW w:type="dxa" w:w="2880"/>
          </w:tcPr>
          <w:p>
            <w:r>
              <w:t>3</w:t>
            </w:r>
          </w:p>
        </w:tc>
        <w:tc>
          <w:tcPr>
            <w:tcW w:type="dxa" w:w="2880"/>
          </w:tcPr>
          <w:p>
            <w:r>
              <w:t>Hansen, Jens Møller</w:t>
            </w:r>
          </w:p>
        </w:tc>
        <w:tc>
          <w:tcPr>
            <w:tcW w:type="dxa" w:w="2880"/>
          </w:tcPr>
          <w:p>
            <w:r>
              <w:rPr>
                <w:color w:val="008000"/>
              </w:rPr>
              <w:t>8.5%</w:t>
            </w:r>
          </w:p>
        </w:tc>
      </w:tr>
      <w:tr>
        <w:tc>
          <w:tcPr>
            <w:tcW w:type="dxa" w:w="2880"/>
          </w:tcPr>
          <w:p>
            <w:r>
              <w:t>4</w:t>
            </w:r>
          </w:p>
        </w:tc>
        <w:tc>
          <w:tcPr>
            <w:tcW w:type="dxa" w:w="2880"/>
          </w:tcPr>
          <w:p>
            <w:r>
              <w:t>Kildeborg, Marcus Søren</w:t>
            </w:r>
          </w:p>
        </w:tc>
        <w:tc>
          <w:tcPr>
            <w:tcW w:type="dxa" w:w="2880"/>
          </w:tcPr>
          <w:p>
            <w:r>
              <w:rPr>
                <w:color w:val="008000"/>
              </w:rPr>
              <w:t>7.3%</w:t>
            </w:r>
          </w:p>
        </w:tc>
      </w:tr>
      <w:tr>
        <w:tc>
          <w:tcPr>
            <w:tcW w:type="dxa" w:w="2880"/>
          </w:tcPr>
          <w:p>
            <w:r>
              <w:t>5</w:t>
            </w:r>
          </w:p>
        </w:tc>
        <w:tc>
          <w:tcPr>
            <w:tcW w:type="dxa" w:w="2880"/>
          </w:tcPr>
          <w:p>
            <w:r>
              <w:t>Søndergaard, Søren</w:t>
            </w:r>
          </w:p>
        </w:tc>
        <w:tc>
          <w:tcPr>
            <w:tcW w:type="dxa" w:w="2880"/>
          </w:tcPr>
          <w:p>
            <w:r>
              <w:rPr>
                <w:color w:val="008000"/>
              </w:rPr>
              <w:t>7.2%</w:t>
            </w:r>
          </w:p>
        </w:tc>
      </w:tr>
      <w:tr>
        <w:tc>
          <w:tcPr>
            <w:tcW w:type="dxa" w:w="2880"/>
          </w:tcPr>
          <w:p>
            <w:r>
              <w:t>6</w:t>
            </w:r>
          </w:p>
        </w:tc>
        <w:tc>
          <w:tcPr>
            <w:tcW w:type="dxa" w:w="2880"/>
          </w:tcPr>
          <w:p>
            <w:r>
              <w:t>Pedersen, Claus</w:t>
            </w:r>
          </w:p>
        </w:tc>
        <w:tc>
          <w:tcPr>
            <w:tcW w:type="dxa" w:w="2880"/>
          </w:tcPr>
          <w:p>
            <w:r>
              <w:rPr>
                <w:color w:val="008000"/>
              </w:rPr>
              <w:t>7.1%</w:t>
            </w:r>
          </w:p>
        </w:tc>
      </w:tr>
      <w:tr>
        <w:tc>
          <w:tcPr>
            <w:tcW w:type="dxa" w:w="2880"/>
          </w:tcPr>
          <w:p>
            <w:r>
              <w:t>7</w:t>
            </w:r>
          </w:p>
        </w:tc>
        <w:tc>
          <w:tcPr>
            <w:tcW w:type="dxa" w:w="2880"/>
          </w:tcPr>
          <w:p>
            <w:r>
              <w:t>Nielsen, Lars Tage</w:t>
            </w:r>
          </w:p>
        </w:tc>
        <w:tc>
          <w:tcPr>
            <w:tcW w:type="dxa" w:w="2880"/>
          </w:tcPr>
          <w:p>
            <w:r>
              <w:t>6.6%</w:t>
            </w:r>
          </w:p>
        </w:tc>
      </w:tr>
      <w:tr>
        <w:tc>
          <w:tcPr>
            <w:tcW w:type="dxa" w:w="2880"/>
          </w:tcPr>
          <w:p>
            <w:r>
              <w:t>8</w:t>
            </w:r>
          </w:p>
        </w:tc>
        <w:tc>
          <w:tcPr>
            <w:tcW w:type="dxa" w:w="2880"/>
          </w:tcPr>
          <w:p>
            <w:r>
              <w:t>Pedersen, John</w:t>
            </w:r>
          </w:p>
        </w:tc>
        <w:tc>
          <w:tcPr>
            <w:tcW w:type="dxa" w:w="2880"/>
          </w:tcPr>
          <w:p>
            <w:r>
              <w:t>4.8%</w:t>
            </w:r>
          </w:p>
        </w:tc>
      </w:tr>
      <w:tr>
        <w:tc>
          <w:tcPr>
            <w:tcW w:type="dxa" w:w="2880"/>
          </w:tcPr>
          <w:p>
            <w:r>
              <w:t>9</w:t>
            </w:r>
          </w:p>
        </w:tc>
        <w:tc>
          <w:tcPr>
            <w:tcW w:type="dxa" w:w="2880"/>
          </w:tcPr>
          <w:p>
            <w:r>
              <w:t>Sørensen, Jørgen</w:t>
            </w:r>
          </w:p>
        </w:tc>
        <w:tc>
          <w:tcPr>
            <w:tcW w:type="dxa" w:w="2880"/>
          </w:tcPr>
          <w:p>
            <w:r>
              <w:t>3.9%</w:t>
            </w:r>
          </w:p>
        </w:tc>
      </w:tr>
      <w:tr>
        <w:tc>
          <w:tcPr>
            <w:tcW w:type="dxa" w:w="2880"/>
          </w:tcPr>
          <w:p>
            <w:r>
              <w:t>10</w:t>
            </w:r>
          </w:p>
        </w:tc>
        <w:tc>
          <w:tcPr>
            <w:tcW w:type="dxa" w:w="2880"/>
          </w:tcPr>
          <w:p>
            <w:r>
              <w:t>Juul, Chris</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Søndergaard, Søren</w:t>
            </w:r>
          </w:p>
        </w:tc>
        <w:tc>
          <w:tcPr>
            <w:tcW w:type="dxa" w:w="2880"/>
          </w:tcPr>
          <w:p>
            <w:r>
              <w:t>4.3km/l</w:t>
            </w:r>
          </w:p>
        </w:tc>
      </w:tr>
      <w:tr>
        <w:tc>
          <w:tcPr>
            <w:tcW w:type="dxa" w:w="2880"/>
          </w:tcPr>
          <w:p>
            <w:r>
              <w:t>2</w:t>
            </w:r>
          </w:p>
        </w:tc>
        <w:tc>
          <w:tcPr>
            <w:tcW w:type="dxa" w:w="2880"/>
          </w:tcPr>
          <w:p>
            <w:r>
              <w:t>Rotaru, Florin</w:t>
            </w:r>
          </w:p>
        </w:tc>
        <w:tc>
          <w:tcPr>
            <w:tcW w:type="dxa" w:w="2880"/>
          </w:tcPr>
          <w:p>
            <w:r>
              <w:t>4.3km/l</w:t>
            </w:r>
          </w:p>
        </w:tc>
      </w:tr>
      <w:tr>
        <w:tc>
          <w:tcPr>
            <w:tcW w:type="dxa" w:w="2880"/>
          </w:tcPr>
          <w:p>
            <w:r>
              <w:t>3</w:t>
            </w:r>
          </w:p>
        </w:tc>
        <w:tc>
          <w:tcPr>
            <w:tcW w:type="dxa" w:w="2880"/>
          </w:tcPr>
          <w:p>
            <w:r>
              <w:t>Juul, Chris</w:t>
            </w:r>
          </w:p>
        </w:tc>
        <w:tc>
          <w:tcPr>
            <w:tcW w:type="dxa" w:w="2880"/>
          </w:tcPr>
          <w:p>
            <w:r>
              <w:t>4.0km/l</w:t>
            </w:r>
          </w:p>
        </w:tc>
      </w:tr>
      <w:tr>
        <w:tc>
          <w:tcPr>
            <w:tcW w:type="dxa" w:w="2880"/>
          </w:tcPr>
          <w:p>
            <w:r>
              <w:t>4</w:t>
            </w:r>
          </w:p>
        </w:tc>
        <w:tc>
          <w:tcPr>
            <w:tcW w:type="dxa" w:w="2880"/>
          </w:tcPr>
          <w:p>
            <w:r>
              <w:t>Nielsen, Lars Tage</w:t>
            </w:r>
          </w:p>
        </w:tc>
        <w:tc>
          <w:tcPr>
            <w:tcW w:type="dxa" w:w="2880"/>
          </w:tcPr>
          <w:p>
            <w:r>
              <w:t>3.9km/l</w:t>
            </w:r>
          </w:p>
        </w:tc>
      </w:tr>
      <w:tr>
        <w:tc>
          <w:tcPr>
            <w:tcW w:type="dxa" w:w="2880"/>
          </w:tcPr>
          <w:p>
            <w:r>
              <w:t>5</w:t>
            </w:r>
          </w:p>
        </w:tc>
        <w:tc>
          <w:tcPr>
            <w:tcW w:type="dxa" w:w="2880"/>
          </w:tcPr>
          <w:p>
            <w:r>
              <w:t>Hansen, Jens Møller</w:t>
            </w:r>
          </w:p>
        </w:tc>
        <w:tc>
          <w:tcPr>
            <w:tcW w:type="dxa" w:w="2880"/>
          </w:tcPr>
          <w:p>
            <w:r>
              <w:t>3.8km/l</w:t>
            </w:r>
          </w:p>
        </w:tc>
      </w:tr>
      <w:tr>
        <w:tc>
          <w:tcPr>
            <w:tcW w:type="dxa" w:w="2880"/>
          </w:tcPr>
          <w:p>
            <w:r>
              <w:t>6</w:t>
            </w:r>
          </w:p>
        </w:tc>
        <w:tc>
          <w:tcPr>
            <w:tcW w:type="dxa" w:w="2880"/>
          </w:tcPr>
          <w:p>
            <w:r>
              <w:t>Pedersen, John</w:t>
            </w:r>
          </w:p>
        </w:tc>
        <w:tc>
          <w:tcPr>
            <w:tcW w:type="dxa" w:w="2880"/>
          </w:tcPr>
          <w:p>
            <w:r>
              <w:t>3.8km/l</w:t>
            </w:r>
          </w:p>
        </w:tc>
      </w:tr>
      <w:tr>
        <w:tc>
          <w:tcPr>
            <w:tcW w:type="dxa" w:w="2880"/>
          </w:tcPr>
          <w:p>
            <w:r>
              <w:t>7</w:t>
            </w:r>
          </w:p>
        </w:tc>
        <w:tc>
          <w:tcPr>
            <w:tcW w:type="dxa" w:w="2880"/>
          </w:tcPr>
          <w:p>
            <w:r>
              <w:t>Kildeborg, Marcus Søren</w:t>
            </w:r>
          </w:p>
        </w:tc>
        <w:tc>
          <w:tcPr>
            <w:tcW w:type="dxa" w:w="2880"/>
          </w:tcPr>
          <w:p>
            <w:r>
              <w:t>3.5km/l</w:t>
            </w:r>
          </w:p>
        </w:tc>
      </w:tr>
      <w:tr>
        <w:tc>
          <w:tcPr>
            <w:tcW w:type="dxa" w:w="2880"/>
          </w:tcPr>
          <w:p>
            <w:r>
              <w:t>8</w:t>
            </w:r>
          </w:p>
        </w:tc>
        <w:tc>
          <w:tcPr>
            <w:tcW w:type="dxa" w:w="2880"/>
          </w:tcPr>
          <w:p>
            <w:r>
              <w:t>Sørensen, Jørgen</w:t>
            </w:r>
          </w:p>
        </w:tc>
        <w:tc>
          <w:tcPr>
            <w:tcW w:type="dxa" w:w="2880"/>
          </w:tcPr>
          <w:p>
            <w:r>
              <w:t>3.4km/l</w:t>
            </w:r>
          </w:p>
        </w:tc>
      </w:tr>
      <w:tr>
        <w:tc>
          <w:tcPr>
            <w:tcW w:type="dxa" w:w="2880"/>
          </w:tcPr>
          <w:p>
            <w:r>
              <w:t>9</w:t>
            </w:r>
          </w:p>
        </w:tc>
        <w:tc>
          <w:tcPr>
            <w:tcW w:type="dxa" w:w="2880"/>
          </w:tcPr>
          <w:p>
            <w:r>
              <w:t>Frølner, Bo</w:t>
            </w:r>
          </w:p>
        </w:tc>
        <w:tc>
          <w:tcPr>
            <w:tcW w:type="dxa" w:w="2880"/>
          </w:tcPr>
          <w:p>
            <w:r>
              <w:t>3.3km/l</w:t>
            </w:r>
          </w:p>
        </w:tc>
      </w:tr>
      <w:tr>
        <w:tc>
          <w:tcPr>
            <w:tcW w:type="dxa" w:w="2880"/>
          </w:tcPr>
          <w:p>
            <w:r>
              <w:t>10</w:t>
            </w:r>
          </w:p>
        </w:tc>
        <w:tc>
          <w:tcPr>
            <w:tcW w:type="dxa" w:w="2880"/>
          </w:tcPr>
          <w:p>
            <w:r>
              <w:t>Pedersen, Claus</w:t>
            </w:r>
          </w:p>
        </w:tc>
        <w:tc>
          <w:tcPr>
            <w:tcW w:type="dxa" w:w="2880"/>
          </w:tcPr>
          <w:p>
            <w:r>
              <w:t>2.9km/l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Pedersen, John</w:t>
            </w:r>
          </w:p>
        </w:tc>
        <w:tc>
          <w:tcPr>
            <w:tcW w:type="dxa" w:w="2880"/>
          </w:tcPr>
          <w:p>
            <w:r>
              <w:t>0.9l/100km/t</w:t>
            </w:r>
          </w:p>
        </w:tc>
      </w:tr>
      <w:tr>
        <w:tc>
          <w:tcPr>
            <w:tcW w:type="dxa" w:w="2880"/>
          </w:tcPr>
          <w:p>
            <w:r>
              <w:t>2</w:t>
            </w:r>
          </w:p>
        </w:tc>
        <w:tc>
          <w:tcPr>
            <w:tcW w:type="dxa" w:w="2880"/>
          </w:tcPr>
          <w:p>
            <w:r>
              <w:t>Juul, Chris</w:t>
            </w:r>
          </w:p>
        </w:tc>
        <w:tc>
          <w:tcPr>
            <w:tcW w:type="dxa" w:w="2880"/>
          </w:tcPr>
          <w:p>
            <w:r>
              <w:t>0.9l/100km/t</w:t>
            </w:r>
          </w:p>
        </w:tc>
      </w:tr>
      <w:tr>
        <w:tc>
          <w:tcPr>
            <w:tcW w:type="dxa" w:w="2880"/>
          </w:tcPr>
          <w:p>
            <w:r>
              <w:t>3</w:t>
            </w:r>
          </w:p>
        </w:tc>
        <w:tc>
          <w:tcPr>
            <w:tcW w:type="dxa" w:w="2880"/>
          </w:tcPr>
          <w:p>
            <w:r>
              <w:t>Nielsen, Lars Tage</w:t>
            </w:r>
          </w:p>
        </w:tc>
        <w:tc>
          <w:tcPr>
            <w:tcW w:type="dxa" w:w="2880"/>
          </w:tcPr>
          <w:p>
            <w:r>
              <w:t>1.0l/100km/t</w:t>
            </w:r>
          </w:p>
        </w:tc>
      </w:tr>
      <w:tr>
        <w:tc>
          <w:tcPr>
            <w:tcW w:type="dxa" w:w="2880"/>
          </w:tcPr>
          <w:p>
            <w:r>
              <w:t>4</w:t>
            </w:r>
          </w:p>
        </w:tc>
        <w:tc>
          <w:tcPr>
            <w:tcW w:type="dxa" w:w="2880"/>
          </w:tcPr>
          <w:p>
            <w:r>
              <w:t>Hansen, Jens Møller</w:t>
            </w:r>
          </w:p>
        </w:tc>
        <w:tc>
          <w:tcPr>
            <w:tcW w:type="dxa" w:w="2880"/>
          </w:tcPr>
          <w:p>
            <w:r>
              <w:t>1.0l/100km/t</w:t>
            </w:r>
          </w:p>
        </w:tc>
      </w:tr>
      <w:tr>
        <w:tc>
          <w:tcPr>
            <w:tcW w:type="dxa" w:w="2880"/>
          </w:tcPr>
          <w:p>
            <w:r>
              <w:t>5</w:t>
            </w:r>
          </w:p>
        </w:tc>
        <w:tc>
          <w:tcPr>
            <w:tcW w:type="dxa" w:w="2880"/>
          </w:tcPr>
          <w:p>
            <w:r>
              <w:t>Søndergaard, Søren</w:t>
            </w:r>
          </w:p>
        </w:tc>
        <w:tc>
          <w:tcPr>
            <w:tcW w:type="dxa" w:w="2880"/>
          </w:tcPr>
          <w:p>
            <w:r>
              <w:t>1.0l/100km/t</w:t>
            </w:r>
          </w:p>
        </w:tc>
      </w:tr>
      <w:tr>
        <w:tc>
          <w:tcPr>
            <w:tcW w:type="dxa" w:w="2880"/>
          </w:tcPr>
          <w:p>
            <w:r>
              <w:t>6</w:t>
            </w:r>
          </w:p>
        </w:tc>
        <w:tc>
          <w:tcPr>
            <w:tcW w:type="dxa" w:w="2880"/>
          </w:tcPr>
          <w:p>
            <w:r>
              <w:t>Sørensen, Jørgen</w:t>
            </w:r>
          </w:p>
        </w:tc>
        <w:tc>
          <w:tcPr>
            <w:tcW w:type="dxa" w:w="2880"/>
          </w:tcPr>
          <w:p>
            <w:r>
              <w:t>1.1l/100km/t</w:t>
            </w:r>
          </w:p>
        </w:tc>
      </w:tr>
      <w:tr>
        <w:tc>
          <w:tcPr>
            <w:tcW w:type="dxa" w:w="2880"/>
          </w:tcPr>
          <w:p>
            <w:r>
              <w:t>7</w:t>
            </w:r>
          </w:p>
        </w:tc>
        <w:tc>
          <w:tcPr>
            <w:tcW w:type="dxa" w:w="2880"/>
          </w:tcPr>
          <w:p>
            <w:r>
              <w:t>Frølner, Bo</w:t>
            </w:r>
          </w:p>
        </w:tc>
        <w:tc>
          <w:tcPr>
            <w:tcW w:type="dxa" w:w="2880"/>
          </w:tcPr>
          <w:p>
            <w:r>
              <w:t>1.1l/100km/t</w:t>
            </w:r>
          </w:p>
        </w:tc>
      </w:tr>
      <w:tr>
        <w:tc>
          <w:tcPr>
            <w:tcW w:type="dxa" w:w="2880"/>
          </w:tcPr>
          <w:p>
            <w:r>
              <w:t>8</w:t>
            </w:r>
          </w:p>
        </w:tc>
        <w:tc>
          <w:tcPr>
            <w:tcW w:type="dxa" w:w="2880"/>
          </w:tcPr>
          <w:p>
            <w:r>
              <w:t>Kildeborg, Marcus Søren</w:t>
            </w:r>
          </w:p>
        </w:tc>
        <w:tc>
          <w:tcPr>
            <w:tcW w:type="dxa" w:w="2880"/>
          </w:tcPr>
          <w:p>
            <w:r>
              <w:t>1.1l/100km/t</w:t>
            </w:r>
          </w:p>
        </w:tc>
      </w:tr>
      <w:tr>
        <w:tc>
          <w:tcPr>
            <w:tcW w:type="dxa" w:w="2880"/>
          </w:tcPr>
          <w:p>
            <w:r>
              <w:t>9</w:t>
            </w:r>
          </w:p>
        </w:tc>
        <w:tc>
          <w:tcPr>
            <w:tcW w:type="dxa" w:w="2880"/>
          </w:tcPr>
          <w:p>
            <w:r>
              <w:t>Pedersen, Claus</w:t>
            </w:r>
          </w:p>
        </w:tc>
        <w:tc>
          <w:tcPr>
            <w:tcW w:type="dxa" w:w="2880"/>
          </w:tcPr>
          <w:p>
            <w:r>
              <w:t>1.2l/100km/t</w:t>
            </w:r>
          </w:p>
        </w:tc>
      </w:tr>
      <w:tr>
        <w:tc>
          <w:tcPr>
            <w:tcW w:type="dxa" w:w="2880"/>
          </w:tcPr>
          <w:p>
            <w:r>
              <w:t>10</w:t>
            </w:r>
          </w:p>
        </w:tc>
        <w:tc>
          <w:tcPr>
            <w:tcW w:type="dxa" w:w="2880"/>
          </w:tcPr>
          <w:p>
            <w:r>
              <w:t>Rotaru, Florin</w:t>
            </w:r>
          </w:p>
        </w:tc>
        <w:tc>
          <w:tcPr>
            <w:tcW w:type="dxa" w:w="2880"/>
          </w:tcPr>
          <w:p>
            <w:r>
              <w:t>1.2l/100km/t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Hansen, Jens Møller</w:t>
            </w:r>
          </w:p>
        </w:tc>
        <w:tc>
          <w:tcPr>
            <w:tcW w:type="dxa" w:w="2880"/>
          </w:tcPr>
          <w:p>
            <w:r>
              <w:t>2.3%</w:t>
            </w:r>
          </w:p>
        </w:tc>
      </w:tr>
      <w:tr>
        <w:tc>
          <w:tcPr>
            <w:tcW w:type="dxa" w:w="2880"/>
          </w:tcPr>
          <w:p>
            <w:r>
              <w:t>2</w:t>
            </w:r>
          </w:p>
        </w:tc>
        <w:tc>
          <w:tcPr>
            <w:tcW w:type="dxa" w:w="2880"/>
          </w:tcPr>
          <w:p>
            <w:r>
              <w:t>Frølner, Bo</w:t>
            </w:r>
          </w:p>
        </w:tc>
        <w:tc>
          <w:tcPr>
            <w:tcW w:type="dxa" w:w="2880"/>
          </w:tcPr>
          <w:p>
            <w:r>
              <w:t>17.7%</w:t>
            </w:r>
          </w:p>
        </w:tc>
      </w:tr>
      <w:tr>
        <w:tc>
          <w:tcPr>
            <w:tcW w:type="dxa" w:w="2880"/>
          </w:tcPr>
          <w:p>
            <w:r>
              <w:t>3</w:t>
            </w:r>
          </w:p>
        </w:tc>
        <w:tc>
          <w:tcPr>
            <w:tcW w:type="dxa" w:w="2880"/>
          </w:tcPr>
          <w:p>
            <w:r>
              <w:t>Kildeborg, Marcus Søren</w:t>
            </w:r>
          </w:p>
        </w:tc>
        <w:tc>
          <w:tcPr>
            <w:tcW w:type="dxa" w:w="2880"/>
          </w:tcPr>
          <w:p>
            <w:r>
              <w:t>25.7%</w:t>
            </w:r>
          </w:p>
        </w:tc>
      </w:tr>
      <w:tr>
        <w:tc>
          <w:tcPr>
            <w:tcW w:type="dxa" w:w="2880"/>
          </w:tcPr>
          <w:p>
            <w:r>
              <w:t>4</w:t>
            </w:r>
          </w:p>
        </w:tc>
        <w:tc>
          <w:tcPr>
            <w:tcW w:type="dxa" w:w="2880"/>
          </w:tcPr>
          <w:p>
            <w:r>
              <w:t>Pedersen, Claus</w:t>
            </w:r>
          </w:p>
        </w:tc>
        <w:tc>
          <w:tcPr>
            <w:tcW w:type="dxa" w:w="2880"/>
          </w:tcPr>
          <w:p>
            <w:r>
              <w:t>26.4%</w:t>
            </w:r>
          </w:p>
        </w:tc>
      </w:tr>
      <w:tr>
        <w:tc>
          <w:tcPr>
            <w:tcW w:type="dxa" w:w="2880"/>
          </w:tcPr>
          <w:p>
            <w:r>
              <w:t>5</w:t>
            </w:r>
          </w:p>
        </w:tc>
        <w:tc>
          <w:tcPr>
            <w:tcW w:type="dxa" w:w="2880"/>
          </w:tcPr>
          <w:p>
            <w:r>
              <w:t>Rotaru, Florin</w:t>
            </w:r>
          </w:p>
        </w:tc>
        <w:tc>
          <w:tcPr>
            <w:tcW w:type="dxa" w:w="2880"/>
          </w:tcPr>
          <w:p>
            <w:r>
              <w:t>27.6%</w:t>
            </w:r>
          </w:p>
        </w:tc>
      </w:tr>
      <w:tr>
        <w:tc>
          <w:tcPr>
            <w:tcW w:type="dxa" w:w="2880"/>
          </w:tcPr>
          <w:p>
            <w:r>
              <w:t>6</w:t>
            </w:r>
          </w:p>
        </w:tc>
        <w:tc>
          <w:tcPr>
            <w:tcW w:type="dxa" w:w="2880"/>
          </w:tcPr>
          <w:p>
            <w:r>
              <w:t>Nielsen, Lars Tage</w:t>
            </w:r>
          </w:p>
        </w:tc>
        <w:tc>
          <w:tcPr>
            <w:tcW w:type="dxa" w:w="2880"/>
          </w:tcPr>
          <w:p>
            <w:r>
              <w:t>49.9%</w:t>
            </w:r>
          </w:p>
        </w:tc>
      </w:tr>
      <w:tr>
        <w:tc>
          <w:tcPr>
            <w:tcW w:type="dxa" w:w="2880"/>
          </w:tcPr>
          <w:p>
            <w:r>
              <w:t>7</w:t>
            </w:r>
          </w:p>
        </w:tc>
        <w:tc>
          <w:tcPr>
            <w:tcW w:type="dxa" w:w="2880"/>
          </w:tcPr>
          <w:p>
            <w:r>
              <w:t>Sørensen, Jørgen</w:t>
            </w:r>
          </w:p>
        </w:tc>
        <w:tc>
          <w:tcPr>
            <w:tcW w:type="dxa" w:w="2880"/>
          </w:tcPr>
          <w:p>
            <w:r>
              <w:t>61.3%</w:t>
            </w:r>
          </w:p>
        </w:tc>
      </w:tr>
      <w:tr>
        <w:tc>
          <w:tcPr>
            <w:tcW w:type="dxa" w:w="2880"/>
          </w:tcPr>
          <w:p>
            <w:r>
              <w:t>8</w:t>
            </w:r>
          </w:p>
        </w:tc>
        <w:tc>
          <w:tcPr>
            <w:tcW w:type="dxa" w:w="2880"/>
          </w:tcPr>
          <w:p>
            <w:r>
              <w:t>Pedersen, John</w:t>
            </w:r>
          </w:p>
        </w:tc>
        <w:tc>
          <w:tcPr>
            <w:tcW w:type="dxa" w:w="2880"/>
          </w:tcPr>
          <w:p>
            <w:r>
              <w:t>64.2%</w:t>
            </w:r>
          </w:p>
        </w:tc>
      </w:tr>
      <w:tr>
        <w:tc>
          <w:tcPr>
            <w:tcW w:type="dxa" w:w="2880"/>
          </w:tcPr>
          <w:p>
            <w:r>
              <w:t>9</w:t>
            </w:r>
          </w:p>
        </w:tc>
        <w:tc>
          <w:tcPr>
            <w:tcW w:type="dxa" w:w="2880"/>
          </w:tcPr>
          <w:p>
            <w:r>
              <w:t>Søndergaard, Søren</w:t>
            </w:r>
          </w:p>
        </w:tc>
        <w:tc>
          <w:tcPr>
            <w:tcW w:type="dxa" w:w="2880"/>
          </w:tcPr>
          <w:p>
            <w:r>
              <w:t>70.3%</w:t>
            </w:r>
          </w:p>
        </w:tc>
      </w:tr>
      <w:tr>
        <w:tc>
          <w:tcPr>
            <w:tcW w:type="dxa" w:w="2880"/>
          </w:tcPr>
          <w:p>
            <w:r>
              <w:t>10</w:t>
            </w:r>
          </w:p>
        </w:tc>
        <w:tc>
          <w:tcPr>
            <w:tcW w:type="dxa" w:w="2880"/>
          </w:tcPr>
          <w:p>
            <w:r>
              <w:t>Juul, Chris</w:t>
            </w:r>
          </w:p>
        </w:tc>
        <w:tc>
          <w:tcPr>
            <w:tcW w:type="dxa" w:w="2880"/>
          </w:tcPr>
          <w:p>
            <w:r>
              <w:t>79.0%</w:t>
            </w:r>
          </w:p>
        </w:tc>
      </w:tr>
    </w:tbl>
    <w:p/>
    <w:p>
      <w:r>
        <w:br w:type="page"/>
      </w:r>
    </w:p>
    <w:p>
      <w:pPr>
        <w:pStyle w:val="Heading1"/>
      </w:pPr>
      <w:r>
        <w:rPr>
          <w:color w:val="1E90FF"/>
        </w:rPr>
        <w:t>Hansen, Jens Møller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26.0</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24.9</w:t>
            </w:r>
          </w:p>
        </w:tc>
      </w:tr>
      <w:tr>
        <w:tc>
          <w:tcPr>
            <w:tcW w:type="dxa" w:w="4320"/>
          </w:tcPr>
          <w:p>
            <w:r>
              <w:t>Forbrug [l]</w:t>
            </w:r>
          </w:p>
        </w:tc>
        <w:tc>
          <w:tcPr>
            <w:tcW w:type="dxa" w:w="4320"/>
          </w:tcPr>
          <w:p>
            <w:r>
              <w:t>862.5</w:t>
            </w:r>
          </w:p>
        </w:tc>
      </w:tr>
      <w:tr>
        <w:tc>
          <w:tcPr>
            <w:tcW w:type="dxa" w:w="4320"/>
          </w:tcPr>
          <w:p>
            <w:r>
              <w:t>Kørestrækning [km]</w:t>
            </w:r>
          </w:p>
        </w:tc>
        <w:tc>
          <w:tcPr>
            <w:tcW w:type="dxa" w:w="4320"/>
          </w:tcPr>
          <w:p>
            <w:r>
              <w:t>3318.1</w:t>
            </w:r>
          </w:p>
        </w:tc>
      </w:tr>
      <w:tr>
        <w:tc>
          <w:tcPr>
            <w:tcW w:type="dxa" w:w="4320"/>
          </w:tcPr>
          <w:p>
            <w:r>
              <w:t>Ø totalvægt [t]</w:t>
            </w:r>
          </w:p>
        </w:tc>
        <w:tc>
          <w:tcPr>
            <w:tcW w:type="dxa" w:w="4320"/>
          </w:tcPr>
          <w:p>
            <w:r>
              <w:t>26.2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182.2</w:t>
            </w:r>
          </w:p>
        </w:tc>
      </w:tr>
      <w:tr>
        <w:tc>
          <w:tcPr>
            <w:tcW w:type="dxa" w:w="4320"/>
          </w:tcPr>
          <w:p>
            <w:r>
              <w:t>Afstand i påløbsdrift [km]</w:t>
            </w:r>
          </w:p>
        </w:tc>
        <w:tc>
          <w:tcPr>
            <w:tcW w:type="dxa" w:w="4320"/>
          </w:tcPr>
          <w:p>
            <w:r>
              <w:t>98.2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2061.4</w:t>
            </w:r>
          </w:p>
        </w:tc>
      </w:tr>
      <w:tr>
        <w:tc>
          <w:tcPr>
            <w:tcW w:type="dxa" w:w="4320"/>
          </w:tcPr>
          <w:p>
            <w:r>
              <w:t>Afstand &gt; 50 km/h uden kørehastighedsregulering [km]</w:t>
            </w:r>
          </w:p>
        </w:tc>
        <w:tc>
          <w:tcPr>
            <w:tcW w:type="dxa" w:w="4320"/>
          </w:tcPr>
          <w:p>
            <w:r>
              <w:t>601.8</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17.9</w:t>
            </w:r>
          </w:p>
        </w:tc>
      </w:tr>
      <w:tr>
        <w:tc>
          <w:tcPr>
            <w:tcW w:type="dxa" w:w="4320"/>
          </w:tcPr>
          <w:p>
            <w:r>
              <w:t>Driftsbremse (km) [km]</w:t>
            </w:r>
          </w:p>
        </w:tc>
        <w:tc>
          <w:tcPr>
            <w:tcW w:type="dxa" w:w="4320"/>
          </w:tcPr>
          <w:p>
            <w:r>
              <w:t>151.3</w:t>
            </w:r>
          </w:p>
        </w:tc>
      </w:tr>
      <w:tr>
        <w:tc>
          <w:tcPr>
            <w:tcW w:type="dxa" w:w="4320"/>
          </w:tcPr>
          <w:p>
            <w:r>
              <w:t>Afstand motorbremse [km]</w:t>
            </w:r>
          </w:p>
        </w:tc>
        <w:tc>
          <w:tcPr>
            <w:tcW w:type="dxa" w:w="4320"/>
          </w:tcPr>
          <w:p>
            <w:r>
              <w:t>57.6</w:t>
            </w:r>
          </w:p>
        </w:tc>
      </w:tr>
      <w:tr>
        <w:tc>
          <w:tcPr>
            <w:tcW w:type="dxa" w:w="4320"/>
          </w:tcPr>
          <w:p>
            <w:r>
              <w:t>Overspeed (km uden påløbsdrift) [km]</w:t>
            </w:r>
          </w:p>
        </w:tc>
        <w:tc>
          <w:tcPr>
            <w:tcW w:type="dxa" w:w="4320"/>
          </w:tcPr>
          <w:p>
            <w:r>
              <w:t>75.6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64:55:04</w:t>
            </w:r>
          </w:p>
        </w:tc>
      </w:tr>
      <w:tr>
        <w:tc>
          <w:tcPr>
            <w:tcW w:type="dxa" w:w="4320"/>
          </w:tcPr>
          <w:p>
            <w:r>
              <w:t>Køretid [hh:mm:ss]</w:t>
            </w:r>
          </w:p>
        </w:tc>
        <w:tc>
          <w:tcPr>
            <w:tcW w:type="dxa" w:w="4320"/>
          </w:tcPr>
          <w:p>
            <w:r>
              <w:t>56:02:35</w:t>
            </w:r>
          </w:p>
        </w:tc>
      </w:tr>
      <w:tr>
        <w:tc>
          <w:tcPr>
            <w:tcW w:type="dxa" w:w="4320"/>
          </w:tcPr>
          <w:p>
            <w:r>
              <w:t>Tomgang / stilstandstid [hh:mm:ss]</w:t>
            </w:r>
          </w:p>
        </w:tc>
        <w:tc>
          <w:tcPr>
            <w:tcW w:type="dxa" w:w="4320"/>
          </w:tcPr>
          <w:p>
            <w:r>
              <w:t>08:52:28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13.7%</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77.4%</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27.6%</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8.5%</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3.85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0.99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2.3%</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