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December 2024</w:t>
      </w:r>
    </w:p>
    <w:p>
      <w:pPr>
        <w:jc w:val="center"/>
      </w:pPr>
      <w:r>
        <w:t>Genereret: 20-01-2025 14:44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Den samlede rangering kombinerer præstationen på fire nøgleområder:</w:t>
        <w:br/>
        <w:br/>
        <w:t>1. Tomgang: Minimering af unødvendig tomgangskørsel</w:t>
        <w:br/>
        <w:t>2. Fartpilot: Optimal brug af fartpilot ved højere hastigheder</w:t>
        <w:br/>
        <w:t>3. Motorbremse: Effektiv brug af motorbremsning</w:t>
        <w:br/>
        <w:t>4. Påløbsdrift: Udnyttelse af køretøjets momentum</w:t>
        <w:br/>
        <w:br/>
        <w:t>Hver chauffør får points baseret på deres placering i hver kategori. Lavere samlet score er bedre, da det betyder bedre placeringer på tværs af kategorierne. De tre bedste chauffører er markeret med grøn for at fremhæve særligt god præstation.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Rasmussen, Christian Bæk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18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13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Nepper, Joachim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Nielsen, Torben Brian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Jensen, Kent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Andersen, Kent René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Dimachi, Aurelian-Catalin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Gherasim, Marius-Daniel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Brohus, Kent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27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28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Murariu, Daniel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29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30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Munkbøl, Daniel Maegaard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25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Nielsen, Hannibal Carl Leen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Sørensen, Jørgen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31</w:t>
            </w:r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11</w:t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24</w:t>
            </w:r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26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7.8%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8.0%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8.2%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8.2%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9.4%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9.6%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9.7%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10.2%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11.0%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11.9%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13.1%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13.2%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15.6%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16.6%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17.4%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17.6%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18.4%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19.7%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23.4%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28.3%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32.5%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90.9%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89.4%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85.5%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84.6%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82.1%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80.3%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79.8%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79.6%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77.0%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76.5%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74.3%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73.8%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72.1%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67.5%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65.1%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64.6%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62.8%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56.6%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55.5%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49.0%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43.8%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37.4%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33.9%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20.3%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11.2%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62.2%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59.4%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54.7%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46.8%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45.8%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45.4%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42.1%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39.9%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37.3%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37.1%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36.3%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34.6%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34.1%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33.1%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32.6%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29.9%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28.9%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27.6%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27.6%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23.2%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21.1%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19.6%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18.3%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18.0%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17.4%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8.5%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7.0%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6.9%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6.8%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6.7%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5.7%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5.2%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4.8%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4.7%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4.7%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4.2%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3.8%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4.1km/l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3.7km/l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3.1km/l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3.0km/l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3.0km/l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12.0%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15.2%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17.7%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22.9%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23.6%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30.5%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36.9%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41.2%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42.7%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45.0%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55.8%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57.1%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57.6%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61.7%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62.0%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63.5%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64.1%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66.5%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66.5%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68.7%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69.0%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71.8%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80.6%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2180.5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8817.7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231.1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207.4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5884.7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2276.7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291.7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242.8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5469.4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126:00:23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117:49:40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08:10:42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72.1%</w:t>
            </w:r>
          </w:p>
        </w:tc>
        <w:tc>
          <w:tcPr>
            <w:tcW w:type="dxa" w:w="2160"/>
          </w:tcPr>
          <w:p>
            <w:r>
              <w:t>70.2%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74.8 km/t</w:t>
            </w:r>
          </w:p>
        </w:tc>
        <w:tc>
          <w:tcPr>
            <w:tcW w:type="dxa" w:w="2160"/>
          </w:tcPr>
          <w:p>
            <w:r>
              <w:t>72.5 km/t</w:t>
            </w:r>
          </w:p>
        </w:tc>
        <w:tc>
          <w:tcPr>
            <w:tcW w:type="dxa" w:w="2160"/>
          </w:tcPr>
          <w:p>
            <w:r>
              <w:t>+3.2%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45.4%</w:t>
            </w:r>
          </w:p>
        </w:tc>
        <w:tc>
          <w:tcPr>
            <w:tcW w:type="dxa" w:w="2160"/>
          </w:tcPr>
          <w:p>
            <w:r>
              <w:t>47.1%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4.04 km/l</w:t>
            </w:r>
          </w:p>
        </w:tc>
        <w:tc>
          <w:tcPr>
            <w:tcW w:type="dxa" w:w="2160"/>
          </w:tcPr>
          <w:p>
            <w:r>
              <w:t>4.33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0.903 l/100km/t</w:t>
            </w:r>
          </w:p>
        </w:tc>
        <w:tc>
          <w:tcPr>
            <w:tcW w:type="dxa" w:w="2160"/>
          </w:tcPr>
          <w:p>
            <w:r>
              <w:t>0.862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32.0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2771.5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8660.6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169.8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194.0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99.5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6239.8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1533.5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33.6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372.0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212.3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3897.5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140:17:53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128:47:26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11:30:27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8.2%</w:t>
            </w:r>
          </w:p>
        </w:tc>
        <w:tc>
          <w:tcPr>
            <w:tcW w:type="dxa" w:w="2160"/>
          </w:tcPr>
          <w:p>
            <w:r>
              <w:t>7.6%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80.3%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4.2%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67.2 km/t</w:t>
            </w:r>
          </w:p>
        </w:tc>
        <w:tc>
          <w:tcPr>
            <w:tcW w:type="dxa" w:w="2160"/>
          </w:tcPr>
          <w:p>
            <w:r>
              <w:t>68.6 km/t</w:t>
            </w:r>
          </w:p>
        </w:tc>
        <w:tc>
          <w:tcPr>
            <w:tcW w:type="dxa" w:w="2160"/>
          </w:tcPr>
          <w:p>
            <w:r>
              <w:t>-1.9%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36.3%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3.12 km/l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1.172 l/100km/t</w:t>
            </w:r>
          </w:p>
        </w:tc>
        <w:tc>
          <w:tcPr>
            <w:tcW w:type="dxa" w:w="2160"/>
          </w:tcPr>
          <w:p>
            <w:r>
              <w:t>1.099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45.0%</w:t>
            </w:r>
          </w:p>
        </w:tc>
        <w:tc>
          <w:tcPr>
            <w:tcW w:type="dxa" w:w="2160"/>
          </w:tcPr>
          <w:p>
            <w:r>
              <w:t>44.5%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Brohus, Kent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5185.1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123.8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100.9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199.8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3064.6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1815.6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116.5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3561.3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70:13:23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65:49:33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04:23:49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62.8%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78.8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46.8%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4.15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0.910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68.7%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5205.8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139.4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3728.9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942.3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204.7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105.9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1923.2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86:50:33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76:40:02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10:10:31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t>11.1%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79.8%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67.9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-0.6%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t>32.9%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3.90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0.906 l/100km/t</w:t>
            </w:r>
          </w:p>
        </w:tc>
        <w:tc>
          <w:tcPr>
            <w:tcW w:type="dxa" w:w="2160"/>
          </w:tcPr>
          <w:p>
            <w:r>
              <w:t>0.916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36.9%</w:t>
            </w:r>
          </w:p>
        </w:tc>
        <w:tc>
          <w:tcPr>
            <w:tcW w:type="dxa" w:w="2160"/>
          </w:tcPr>
          <w:p>
            <w:r>
              <w:t>39.0%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-5.3%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927.5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3155.3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31.3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1556.5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1191.3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213.2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57.0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1802.2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57:47:29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47:09:52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10:37:36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18.4%</w:t>
            </w:r>
          </w:p>
        </w:tc>
        <w:tc>
          <w:tcPr>
            <w:tcW w:type="dxa" w:w="2160"/>
          </w:tcPr>
          <w:p>
            <w:r>
              <w:t>16.1%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+14.4%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56.6%</w:t>
            </w:r>
          </w:p>
        </w:tc>
        <w:tc>
          <w:tcPr>
            <w:tcW w:type="dxa" w:w="2160"/>
          </w:tcPr>
          <w:p>
            <w:r>
              <w:t>50.7%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4.6%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-2.0%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21.1%</w:t>
            </w:r>
          </w:p>
        </w:tc>
        <w:tc>
          <w:tcPr>
            <w:tcW w:type="dxa" w:w="2160"/>
          </w:tcPr>
          <w:p>
            <w:r>
              <w:t>22.3%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3.40 km/l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1.093 l/100km/t</w:t>
            </w:r>
          </w:p>
        </w:tc>
        <w:tc>
          <w:tcPr>
            <w:tcW w:type="dxa" w:w="2160"/>
          </w:tcPr>
          <w:p>
            <w:r>
              <w:t>1.031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+6.0%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57.1%</w:t>
            </w:r>
          </w:p>
        </w:tc>
        <w:tc>
          <w:tcPr>
            <w:tcW w:type="dxa" w:w="2160"/>
          </w:tcPr>
          <w:p>
            <w:r>
              <w:t>57.4%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32.2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1732.0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5225.2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3429.0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880.4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268.9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794.4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108:10:34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89:06:40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19:03:53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17.6%</w:t>
            </w:r>
          </w:p>
        </w:tc>
        <w:tc>
          <w:tcPr>
            <w:tcW w:type="dxa" w:w="2160"/>
          </w:tcPr>
          <w:p>
            <w:r>
              <w:t>13.6%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+29.3%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79.6%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58.6 km/t</w:t>
            </w:r>
          </w:p>
        </w:tc>
        <w:tc>
          <w:tcPr>
            <w:tcW w:type="dxa" w:w="2160"/>
          </w:tcPr>
          <w:p>
            <w:r>
              <w:t>58.4 km/t</w:t>
            </w:r>
          </w:p>
        </w:tc>
        <w:tc>
          <w:tcPr>
            <w:tcW w:type="dxa" w:w="2160"/>
          </w:tcPr>
          <w:p>
            <w:r>
              <w:t>+0.3%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t>27.2%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3.02 km/l</w:t>
            </w:r>
          </w:p>
        </w:tc>
        <w:tc>
          <w:tcPr>
            <w:tcW w:type="dxa" w:w="2160"/>
          </w:tcPr>
          <w:p>
            <w:r>
              <w:t>3.23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1.275 l/100km/t</w:t>
            </w:r>
          </w:p>
        </w:tc>
        <w:tc>
          <w:tcPr>
            <w:tcW w:type="dxa" w:w="2160"/>
          </w:tcPr>
          <w:p>
            <w:r>
              <w:t>1.230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15.2%</w:t>
            </w:r>
          </w:p>
        </w:tc>
        <w:tc>
          <w:tcPr>
            <w:tcW w:type="dxa" w:w="2160"/>
          </w:tcPr>
          <w:p>
            <w:r>
              <w:t>16.5%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Dimachi, Aurelian-Catalin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1089.0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4167.9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221.4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16.3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1437.4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2369.4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98.6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119.2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2771.3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56:36:32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52:04:16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04:32:15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8.0%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80.0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54.7%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3.83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0.947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66.5%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4287.7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38.1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2286.0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790.1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1011.7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102:55:26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86:52:38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16:02:48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15.6%</w:t>
            </w:r>
          </w:p>
        </w:tc>
        <w:tc>
          <w:tcPr>
            <w:tcW w:type="dxa" w:w="2160"/>
          </w:tcPr>
          <w:p>
            <w:r>
              <w:t>13.5%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+15.4%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74.3%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49.4 km/t</w:t>
            </w:r>
          </w:p>
        </w:tc>
        <w:tc>
          <w:tcPr>
            <w:tcW w:type="dxa" w:w="2160"/>
          </w:tcPr>
          <w:p>
            <w:r>
              <w:t>47.8 km/t</w:t>
            </w:r>
          </w:p>
        </w:tc>
        <w:tc>
          <w:tcPr>
            <w:tcW w:type="dxa" w:w="2160"/>
          </w:tcPr>
          <w:p>
            <w:r>
              <w:t>+3.3%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+12.8%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1.322 l/100km/t</w:t>
            </w:r>
          </w:p>
        </w:tc>
        <w:tc>
          <w:tcPr>
            <w:tcW w:type="dxa" w:w="2160"/>
          </w:tcPr>
          <w:p>
            <w:r>
              <w:t>1.247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+6.0%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23.6%</w:t>
            </w:r>
          </w:p>
        </w:tc>
        <w:tc>
          <w:tcPr>
            <w:tcW w:type="dxa" w:w="2160"/>
          </w:tcPr>
          <w:p>
            <w:r>
              <w:t>22.4%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Gherasim, Marius-Daniel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2751.5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9672.9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31.5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222.1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278.3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15.6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6218.5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2997.1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195.1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286.0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7083.0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134:12:35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118:18:02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15:54:32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67.5%</w:t>
            </w:r>
          </w:p>
        </w:tc>
        <w:tc>
          <w:tcPr>
            <w:tcW w:type="dxa" w:w="2160"/>
          </w:tcPr>
          <w:p>
            <w:r>
              <w:t>64.4%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-25.1%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81.8 km/t</w:t>
            </w:r>
          </w:p>
        </w:tc>
        <w:tc>
          <w:tcPr>
            <w:tcW w:type="dxa" w:w="2160"/>
          </w:tcPr>
          <w:p>
            <w:r>
              <w:t>79.7 km/t</w:t>
            </w:r>
          </w:p>
        </w:tc>
        <w:tc>
          <w:tcPr>
            <w:tcW w:type="dxa" w:w="2160"/>
          </w:tcPr>
          <w:p>
            <w:r>
              <w:t>+2.5%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59.4%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+15.4%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3.52 km/l</w:t>
            </w:r>
          </w:p>
        </w:tc>
        <w:tc>
          <w:tcPr>
            <w:tcW w:type="dxa" w:w="2160"/>
          </w:tcPr>
          <w:p>
            <w:r>
              <w:t>3.83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0.903 l/100km/t</w:t>
            </w:r>
          </w:p>
        </w:tc>
        <w:tc>
          <w:tcPr>
            <w:tcW w:type="dxa" w:w="2160"/>
          </w:tcPr>
          <w:p>
            <w:r>
              <w:t>0.840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73.2%</w:t>
            </w:r>
          </w:p>
        </w:tc>
        <w:tc>
          <w:tcPr>
            <w:tcW w:type="dxa" w:w="2160"/>
          </w:tcPr>
          <w:p>
            <w:r>
              <w:t>65.0%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+12.6%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Kent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1598.5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6072.1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420.1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225.8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3824.1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1143.5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214.1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127.6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1403.6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106:15:31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96:00:24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10:15:06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9.6%</w:t>
            </w:r>
          </w:p>
        </w:tc>
        <w:tc>
          <w:tcPr>
            <w:tcW w:type="dxa" w:w="2160"/>
          </w:tcPr>
          <w:p>
            <w:r>
              <w:t>9.9%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77.0%</w:t>
            </w:r>
          </w:p>
        </w:tc>
        <w:tc>
          <w:tcPr>
            <w:tcW w:type="dxa" w:w="2160"/>
          </w:tcPr>
          <w:p>
            <w:r>
              <w:t>63.6%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+21.1%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63.2 km/t</w:t>
            </w:r>
          </w:p>
        </w:tc>
        <w:tc>
          <w:tcPr>
            <w:tcW w:type="dxa" w:w="2160"/>
          </w:tcPr>
          <w:p>
            <w:r>
              <w:t>60.5 km/t</w:t>
            </w:r>
          </w:p>
        </w:tc>
        <w:tc>
          <w:tcPr>
            <w:tcW w:type="dxa" w:w="2160"/>
          </w:tcPr>
          <w:p>
            <w:r>
              <w:t>+4.6%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37.3%</w:t>
            </w:r>
          </w:p>
        </w:tc>
        <w:tc>
          <w:tcPr>
            <w:tcW w:type="dxa" w:w="2160"/>
          </w:tcPr>
          <w:p>
            <w:r>
              <w:t>39.7%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3.80 km/l</w:t>
            </w:r>
          </w:p>
        </w:tc>
        <w:tc>
          <w:tcPr>
            <w:tcW w:type="dxa" w:w="2160"/>
          </w:tcPr>
          <w:p>
            <w:r>
              <w:t>3.60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0.961 l/100km/t</w:t>
            </w:r>
          </w:p>
        </w:tc>
        <w:tc>
          <w:tcPr>
            <w:tcW w:type="dxa" w:w="2160"/>
          </w:tcPr>
          <w:p>
            <w:r>
              <w:t>1.037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23.1%</w:t>
            </w:r>
          </w:p>
        </w:tc>
        <w:tc>
          <w:tcPr>
            <w:tcW w:type="dxa" w:w="2160"/>
          </w:tcPr>
          <w:p>
            <w:r>
              <w:t>27.6%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1948.5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6894.0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251.3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15.3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3330.6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2669.2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330.5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2942.0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120:23:22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100:27:12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19:56:09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16.6%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+16.2%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55.5%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68.6 km/t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+2.6%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34.1%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0.939 l/100km/t</w:t>
            </w:r>
          </w:p>
        </w:tc>
        <w:tc>
          <w:tcPr>
            <w:tcW w:type="dxa" w:w="2160"/>
          </w:tcPr>
          <w:p>
            <w:r>
              <w:t>0.944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42.7%</w:t>
            </w:r>
          </w:p>
        </w:tc>
        <w:tc>
          <w:tcPr>
            <w:tcW w:type="dxa" w:w="2160"/>
          </w:tcPr>
          <w:p>
            <w:r>
              <w:t>35.9%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+18.9%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1240.0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4855.9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136.9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3584.2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782.6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172.8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91.4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1479.0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77:54:18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68:48:23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09:05:55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t>14.5%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-19.4%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82.1%</w:t>
            </w:r>
          </w:p>
        </w:tc>
        <w:tc>
          <w:tcPr>
            <w:tcW w:type="dxa" w:w="2160"/>
          </w:tcPr>
          <w:p>
            <w:r>
              <w:t>75.1%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+9.3%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70.6 km/t</w:t>
            </w:r>
          </w:p>
        </w:tc>
        <w:tc>
          <w:tcPr>
            <w:tcW w:type="dxa" w:w="2160"/>
          </w:tcPr>
          <w:p>
            <w:r>
              <w:t>67.1 km/t</w:t>
            </w:r>
          </w:p>
        </w:tc>
        <w:tc>
          <w:tcPr>
            <w:tcW w:type="dxa" w:w="2160"/>
          </w:tcPr>
          <w:p>
            <w:r>
              <w:t>+5.2%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34.6%</w:t>
            </w:r>
          </w:p>
        </w:tc>
        <w:tc>
          <w:tcPr>
            <w:tcW w:type="dxa" w:w="2160"/>
          </w:tcPr>
          <w:p>
            <w:r>
              <w:t>35.6%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3.92 km/l</w:t>
            </w:r>
          </w:p>
        </w:tc>
        <w:tc>
          <w:tcPr>
            <w:tcW w:type="dxa" w:w="2160"/>
          </w:tcPr>
          <w:p>
            <w:r>
              <w:t>3.91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0.975 l/100km/t</w:t>
            </w:r>
          </w:p>
        </w:tc>
        <w:tc>
          <w:tcPr>
            <w:tcW w:type="dxa" w:w="2160"/>
          </w:tcPr>
          <w:p>
            <w:r>
              <w:t>0.899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30.5%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1624.0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5382.1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380.5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79.2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1668.5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2594.1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267.2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177.5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2215.6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105:13:32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86:55:44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18:17:48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17.4%</w:t>
            </w:r>
          </w:p>
        </w:tc>
        <w:tc>
          <w:tcPr>
            <w:tcW w:type="dxa" w:w="2160"/>
          </w:tcPr>
          <w:p>
            <w:r>
              <w:t>14.9%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+16.6%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8.5%</w:t>
            </w:r>
          </w:p>
        </w:tc>
        <w:tc>
          <w:tcPr>
            <w:tcW w:type="dxa" w:w="2160"/>
          </w:tcPr>
          <w:p>
            <w:r>
              <w:t>8.3%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61.9 km/t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-0.4%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39.9%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3.31 km/l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1.130 l/100km/t</w:t>
            </w:r>
          </w:p>
        </w:tc>
        <w:tc>
          <w:tcPr>
            <w:tcW w:type="dxa" w:w="2160"/>
          </w:tcPr>
          <w:p>
            <w:r>
              <w:t>1.092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41.2%</w:t>
            </w:r>
          </w:p>
        </w:tc>
        <w:tc>
          <w:tcPr>
            <w:tcW w:type="dxa" w:w="2160"/>
          </w:tcPr>
          <w:p>
            <w:r>
              <w:t>41.6%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988.0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3334.6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189.7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187.2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1367.0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1423.1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178.8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43.7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2056.8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60:15:39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52:19:42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07:55:56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13.2%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+16.6%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49.0%</w:t>
            </w:r>
          </w:p>
        </w:tc>
        <w:tc>
          <w:tcPr>
            <w:tcW w:type="dxa" w:w="2160"/>
          </w:tcPr>
          <w:p>
            <w:r>
              <w:t>39.1%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63.7 km/t</w:t>
            </w:r>
          </w:p>
        </w:tc>
        <w:tc>
          <w:tcPr>
            <w:tcW w:type="dxa" w:w="2160"/>
          </w:tcPr>
          <w:p>
            <w:r>
              <w:t>63.9 km/t</w:t>
            </w:r>
          </w:p>
        </w:tc>
        <w:tc>
          <w:tcPr>
            <w:tcW w:type="dxa" w:w="2160"/>
          </w:tcPr>
          <w:p>
            <w:r>
              <w:t>-0.3%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19.6%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t>3.48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1.176 l/100km/t</w:t>
            </w:r>
          </w:p>
        </w:tc>
        <w:tc>
          <w:tcPr>
            <w:tcW w:type="dxa" w:w="2160"/>
          </w:tcPr>
          <w:p>
            <w:r>
              <w:t>1.093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61.7%</w:t>
            </w:r>
          </w:p>
        </w:tc>
        <w:tc>
          <w:tcPr>
            <w:tcW w:type="dxa" w:w="2160"/>
          </w:tcPr>
          <w:p>
            <w:r>
              <w:t>62.0%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2943.0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11363.0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378.2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49.5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78.1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2125.6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8353.8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606.8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299.9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7104.1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168:09:53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149:04:23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19:05:29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t>15.7%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-27.8%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20.3%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-4.1%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3.5%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76.2 km/t</w:t>
            </w:r>
          </w:p>
        </w:tc>
        <w:tc>
          <w:tcPr>
            <w:tcW w:type="dxa" w:w="2160"/>
          </w:tcPr>
          <w:p>
            <w:r>
              <w:t>73.2 km/t</w:t>
            </w:r>
          </w:p>
        </w:tc>
        <w:tc>
          <w:tcPr>
            <w:tcW w:type="dxa" w:w="2160"/>
          </w:tcPr>
          <w:p>
            <w:r>
              <w:t>+4.1%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33.1%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t>3.96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0.890 l/100km/t</w:t>
            </w:r>
          </w:p>
        </w:tc>
        <w:tc>
          <w:tcPr>
            <w:tcW w:type="dxa" w:w="2160"/>
          </w:tcPr>
          <w:p>
            <w:r>
              <w:t>0.892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62.5%</w:t>
            </w:r>
          </w:p>
        </w:tc>
        <w:tc>
          <w:tcPr>
            <w:tcW w:type="dxa" w:w="2160"/>
          </w:tcPr>
          <w:p>
            <w:r>
              <w:t>62.3%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1505.5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4963.5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89.5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1746.1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2926.4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81.6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113.3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3416.3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71:51:34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65:05:04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06:46:29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9.4%</w:t>
            </w:r>
          </w:p>
        </w:tc>
        <w:tc>
          <w:tcPr>
            <w:tcW w:type="dxa" w:w="2160"/>
          </w:tcPr>
          <w:p>
            <w:r>
              <w:t>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+70.1%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37.4%</w:t>
            </w:r>
          </w:p>
        </w:tc>
        <w:tc>
          <w:tcPr>
            <w:tcW w:type="dxa" w:w="2160"/>
          </w:tcPr>
          <w:p>
            <w:r>
              <w:t>52.6%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-29.0%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+40.8%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76.3 km/t</w:t>
            </w:r>
          </w:p>
        </w:tc>
        <w:tc>
          <w:tcPr>
            <w:tcW w:type="dxa" w:w="2160"/>
          </w:tcPr>
          <w:p>
            <w:r>
              <w:t>84.9 km/t</w:t>
            </w:r>
          </w:p>
        </w:tc>
        <w:tc>
          <w:tcPr>
            <w:tcW w:type="dxa" w:w="2160"/>
          </w:tcPr>
          <w:p>
            <w:r>
              <w:t>-10.2%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58.1%</w:t>
            </w:r>
          </w:p>
        </w:tc>
        <w:tc>
          <w:tcPr>
            <w:tcW w:type="dxa" w:w="2160"/>
          </w:tcPr>
          <w:p>
            <w:r>
              <w:t>66.1%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-12.1%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3.30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-19.3%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0.939 l/100km/t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68.8%</w:t>
            </w:r>
          </w:p>
        </w:tc>
        <w:tc>
          <w:tcPr>
            <w:tcW w:type="dxa" w:w="2160"/>
          </w:tcPr>
          <w:p>
            <w:r>
              <w:t>82.2%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1881.5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7534.5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145.1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291.6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5890.5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1070.6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166.1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273.6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4203.4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114:20:22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105:23:46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08:56:35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7.8%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84.6%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71.5 km/t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+0.8%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62.2%</w:t>
            </w:r>
          </w:p>
        </w:tc>
        <w:tc>
          <w:tcPr>
            <w:tcW w:type="dxa" w:w="2160"/>
          </w:tcPr>
          <w:p>
            <w:r>
              <w:t>59.6%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0.873 l/100km/t</w:t>
            </w:r>
          </w:p>
        </w:tc>
        <w:tc>
          <w:tcPr>
            <w:tcW w:type="dxa" w:w="2160"/>
          </w:tcPr>
          <w:p>
            <w:r>
              <w:t>0.879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55.8%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962.0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2900.0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174.6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135.3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1525.6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819.3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172.8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1671.6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64:13:21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49:10:15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15:03:05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23.4%</w:t>
            </w:r>
          </w:p>
        </w:tc>
        <w:tc>
          <w:tcPr>
            <w:tcW w:type="dxa" w:w="2160"/>
          </w:tcPr>
          <w:p>
            <w:r>
              <w:t>21.4%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+9.4%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65.1%</w:t>
            </w:r>
          </w:p>
        </w:tc>
        <w:tc>
          <w:tcPr>
            <w:tcW w:type="dxa" w:w="2160"/>
          </w:tcPr>
          <w:p>
            <w:r>
              <w:t>71.3%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59.0 km/t</w:t>
            </w:r>
          </w:p>
        </w:tc>
        <w:tc>
          <w:tcPr>
            <w:tcW w:type="dxa" w:w="2160"/>
          </w:tcPr>
          <w:p>
            <w:r>
              <w:t>59.6 km/t</w:t>
            </w:r>
          </w:p>
        </w:tc>
        <w:tc>
          <w:tcPr>
            <w:tcW w:type="dxa" w:w="2160"/>
          </w:tcPr>
          <w:p>
            <w:r>
              <w:t>-1.0%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32.6%</w:t>
            </w:r>
          </w:p>
        </w:tc>
        <w:tc>
          <w:tcPr>
            <w:tcW w:type="dxa" w:w="2160"/>
          </w:tcPr>
          <w:p>
            <w:r>
              <w:t>34.4%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3.01 km/l</w:t>
            </w:r>
          </w:p>
        </w:tc>
        <w:tc>
          <w:tcPr>
            <w:tcW w:type="dxa" w:w="2160"/>
          </w:tcPr>
          <w:p>
            <w:r>
              <w:t>3.22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1.008 l/100km/t</w:t>
            </w:r>
          </w:p>
        </w:tc>
        <w:tc>
          <w:tcPr>
            <w:tcW w:type="dxa" w:w="2160"/>
          </w:tcPr>
          <w:p>
            <w:r>
              <w:t>1.049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57.6%</w:t>
            </w:r>
          </w:p>
        </w:tc>
        <w:tc>
          <w:tcPr>
            <w:tcW w:type="dxa" w:w="2160"/>
          </w:tcPr>
          <w:p>
            <w:r>
              <w:t>58.3%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-1.1%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Munkbøl, Daniel Maegaard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2089.0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7219.5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188.9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69.1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4120.8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2250.0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324.8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132.3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4978.3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117:08:47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107:31:27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09:37:20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8.2%</w:t>
            </w:r>
          </w:p>
        </w:tc>
        <w:tc>
          <w:tcPr>
            <w:tcW w:type="dxa" w:w="2160"/>
          </w:tcPr>
          <w:p>
            <w:r>
              <w:t>10.5%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-21.8%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64.7%</w:t>
            </w:r>
          </w:p>
        </w:tc>
        <w:tc>
          <w:tcPr>
            <w:tcW w:type="dxa" w:w="2160"/>
          </w:tcPr>
          <w:p>
            <w:r>
              <w:t>64.2%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4.7%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67.1 km/t</w:t>
            </w:r>
          </w:p>
        </w:tc>
        <w:tc>
          <w:tcPr>
            <w:tcW w:type="dxa" w:w="2160"/>
          </w:tcPr>
          <w:p>
            <w:r>
              <w:t>66.3 km/t</w:t>
            </w:r>
          </w:p>
        </w:tc>
        <w:tc>
          <w:tcPr>
            <w:tcW w:type="dxa" w:w="2160"/>
          </w:tcPr>
          <w:p>
            <w:r>
              <w:t>+1.3%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28.9%</w:t>
            </w:r>
          </w:p>
        </w:tc>
        <w:tc>
          <w:tcPr>
            <w:tcW w:type="dxa" w:w="2160"/>
          </w:tcPr>
          <w:p>
            <w:r>
              <w:t>25.6%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+13.1%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3.46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0.974 l/100km/t</w:t>
            </w:r>
          </w:p>
        </w:tc>
        <w:tc>
          <w:tcPr>
            <w:tcW w:type="dxa" w:w="2160"/>
          </w:tcPr>
          <w:p>
            <w:r>
              <w:t>1.003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  <w:tc>
          <w:tcPr>
            <w:tcW w:type="dxa" w:w="2160"/>
          </w:tcPr>
          <w:p>
            <w:r>
              <w:t>64.5%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Murariu, Daniel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1026.5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3349.6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461.8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33.3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961.5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1232.3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170.4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123.8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402.0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97:04:00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69:36:04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27:27:55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28.3%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43.8%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14.8%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48.1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3.26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1.310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12.0%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Nepper, Joachim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876.0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3128.4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280.3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77.9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2032.9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343.9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114.2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98.8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717.8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60:06:07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53:12:31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06:53:36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85.5%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58.8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46.4%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1.157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Hannibal Carl Leen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959.5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3560.5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124.0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2201.2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1099.3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169.1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65.6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2259.5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51:07:55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46:10:24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04:57:31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+23.1%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66.7%</w:t>
            </w:r>
          </w:p>
        </w:tc>
        <w:tc>
          <w:tcPr>
            <w:tcW w:type="dxa" w:w="2160"/>
          </w:tcPr>
          <w:p>
            <w:r>
              <w:t>67.7%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4.7%</w:t>
            </w:r>
          </w:p>
        </w:tc>
        <w:tc>
          <w:tcPr>
            <w:tcW w:type="dxa" w:w="2160"/>
          </w:tcPr>
          <w:p>
            <w:r>
              <w:t>5.6%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77.1 km/t</w:t>
            </w:r>
          </w:p>
        </w:tc>
        <w:tc>
          <w:tcPr>
            <w:tcW w:type="dxa" w:w="2160"/>
          </w:tcPr>
          <w:p>
            <w:r>
              <w:t>77.0 km/t</w:t>
            </w:r>
          </w:p>
        </w:tc>
        <w:tc>
          <w:tcPr>
            <w:tcW w:type="dxa" w:w="2160"/>
          </w:tcPr>
          <w:p>
            <w:r>
              <w:t>+0.1%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28.0%</w:t>
            </w:r>
          </w:p>
        </w:tc>
        <w:tc>
          <w:tcPr>
            <w:tcW w:type="dxa" w:w="2160"/>
          </w:tcPr>
          <w:p>
            <w:r>
              <w:t>35.4%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-21.0%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3.71 km/l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0.959 l/100km/t</w:t>
            </w:r>
          </w:p>
        </w:tc>
        <w:tc>
          <w:tcPr>
            <w:tcW w:type="dxa" w:w="2160"/>
          </w:tcPr>
          <w:p>
            <w:r>
              <w:t>0.890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63.5%</w:t>
            </w:r>
          </w:p>
        </w:tc>
        <w:tc>
          <w:tcPr>
            <w:tcW w:type="dxa" w:w="2160"/>
          </w:tcPr>
          <w:p>
            <w:r>
              <w:t>62.2%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1976.5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6578.7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242.1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957.7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831.6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5017.1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86.4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4217.5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109:42:37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95:08:13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14:34:23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13.3%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14.2%</w:t>
            </w:r>
          </w:p>
        </w:tc>
        <w:tc>
          <w:tcPr>
            <w:tcW w:type="dxa" w:w="2160"/>
          </w:tcPr>
          <w:p>
            <w:r>
              <w:t>10.7%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+32.4%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-24.8%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69.1 km/t</w:t>
            </w:r>
          </w:p>
        </w:tc>
        <w:tc>
          <w:tcPr>
            <w:tcW w:type="dxa" w:w="2160"/>
          </w:tcPr>
          <w:p>
            <w:r>
              <w:t>68.0 km/t</w:t>
            </w:r>
          </w:p>
        </w:tc>
        <w:tc>
          <w:tcPr>
            <w:tcW w:type="dxa" w:w="2160"/>
          </w:tcPr>
          <w:p>
            <w:r>
              <w:t>+1.7%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23.2%</w:t>
            </w:r>
          </w:p>
        </w:tc>
        <w:tc>
          <w:tcPr>
            <w:tcW w:type="dxa" w:w="2160"/>
          </w:tcPr>
          <w:p>
            <w:r>
              <w:t>25.5%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3.33 km/l</w:t>
            </w:r>
          </w:p>
        </w:tc>
        <w:tc>
          <w:tcPr>
            <w:tcW w:type="dxa" w:w="2160"/>
          </w:tcPr>
          <w:p>
            <w:r>
              <w:t>3.20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1.005 l/100km/t</w:t>
            </w:r>
          </w:p>
        </w:tc>
        <w:tc>
          <w:tcPr>
            <w:tcW w:type="dxa" w:w="2160"/>
          </w:tcPr>
          <w:p>
            <w:r>
              <w:t>0.950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t>54.6%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+17.4%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1318.5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4612.5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203.5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55.3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2910.8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1033.7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179.4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39.3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1235.0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77:13:20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71:40:03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05:33:17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73.8%</w:t>
            </w:r>
          </w:p>
        </w:tc>
        <w:tc>
          <w:tcPr>
            <w:tcW w:type="dxa" w:w="2160"/>
          </w:tcPr>
          <w:p>
            <w:r>
              <w:t>76.7%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5.6%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64.4 km/t</w:t>
            </w:r>
          </w:p>
        </w:tc>
        <w:tc>
          <w:tcPr>
            <w:tcW w:type="dxa" w:w="2160"/>
          </w:tcPr>
          <w:p>
            <w:r>
              <w:t>63.7 km/t</w:t>
            </w:r>
          </w:p>
        </w:tc>
        <w:tc>
          <w:tcPr>
            <w:tcW w:type="dxa" w:w="2160"/>
          </w:tcPr>
          <w:p>
            <w:r>
              <w:t>+1.1%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18.0%</w:t>
            </w:r>
          </w:p>
        </w:tc>
        <w:tc>
          <w:tcPr>
            <w:tcW w:type="dxa" w:w="2160"/>
          </w:tcPr>
          <w:p>
            <w:r>
              <w:t>17.2%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3.50 km/l</w:t>
            </w:r>
          </w:p>
        </w:tc>
        <w:tc>
          <w:tcPr>
            <w:tcW w:type="dxa" w:w="2160"/>
          </w:tcPr>
          <w:p>
            <w:r>
              <w:t>3.70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1.007 l/100km/t</w:t>
            </w:r>
          </w:p>
        </w:tc>
        <w:tc>
          <w:tcPr>
            <w:tcW w:type="dxa" w:w="2160"/>
          </w:tcPr>
          <w:p>
            <w:r>
              <w:t>1.008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26.8%</w:t>
            </w:r>
          </w:p>
        </w:tc>
        <w:tc>
          <w:tcPr>
            <w:tcW w:type="dxa" w:w="2160"/>
          </w:tcPr>
          <w:p>
            <w:r>
              <w:t>23.8%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+12.7%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3280.0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13182.6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230.6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11117.2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1111.5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9464.1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192:09:36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172:31:11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19:38:24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90.9%</w:t>
            </w:r>
          </w:p>
        </w:tc>
        <w:tc>
          <w:tcPr>
            <w:tcW w:type="dxa" w:w="2160"/>
          </w:tcPr>
          <w:p>
            <w:r>
              <w:t>89.6%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5.9%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76.4 km/t</w:t>
            </w:r>
          </w:p>
        </w:tc>
        <w:tc>
          <w:tcPr>
            <w:tcW w:type="dxa" w:w="2160"/>
          </w:tcPr>
          <w:p>
            <w:r>
              <w:t>76.5 km/t</w:t>
            </w:r>
          </w:p>
        </w:tc>
        <w:tc>
          <w:tcPr>
            <w:tcW w:type="dxa" w:w="2160"/>
          </w:tcPr>
          <w:p>
            <w:r>
              <w:t>-0.1%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45.8%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4.02 km/l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0.882 l/100km/t</w:t>
            </w:r>
          </w:p>
        </w:tc>
        <w:tc>
          <w:tcPr>
            <w:tcW w:type="dxa" w:w="2160"/>
          </w:tcPr>
          <w:p>
            <w:r>
              <w:t>0.843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71.8%</w:t>
            </w:r>
          </w:p>
        </w:tc>
        <w:tc>
          <w:tcPr>
            <w:tcW w:type="dxa" w:w="2160"/>
          </w:tcPr>
          <w:p>
            <w:r>
              <w:t>70.5%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1102.0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3860.5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230.3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357.7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2835.6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45.7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434.8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76:44:58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61:39:34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15:05:24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19.7%</w:t>
            </w:r>
          </w:p>
        </w:tc>
        <w:tc>
          <w:tcPr>
            <w:tcW w:type="dxa" w:w="2160"/>
          </w:tcPr>
          <w:p>
            <w:r>
              <w:t>21.2%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11.2%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62.6 km/t</w:t>
            </w:r>
          </w:p>
        </w:tc>
        <w:tc>
          <w:tcPr>
            <w:tcW w:type="dxa" w:w="2160"/>
          </w:tcPr>
          <w:p>
            <w:r>
              <w:t>60.8 km/t</w:t>
            </w:r>
          </w:p>
        </w:tc>
        <w:tc>
          <w:tcPr>
            <w:tcW w:type="dxa" w:w="2160"/>
          </w:tcPr>
          <w:p>
            <w:r>
              <w:t>+3.0%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18.3%</w:t>
            </w:r>
          </w:p>
        </w:tc>
        <w:tc>
          <w:tcPr>
            <w:tcW w:type="dxa" w:w="2160"/>
          </w:tcPr>
          <w:p>
            <w:r>
              <w:t>19.5%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3.50 km/l</w:t>
            </w:r>
          </w:p>
        </w:tc>
        <w:tc>
          <w:tcPr>
            <w:tcW w:type="dxa" w:w="2160"/>
          </w:tcPr>
          <w:p>
            <w:r>
              <w:t>3.56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1.061 l/100km/t</w:t>
            </w:r>
          </w:p>
        </w:tc>
        <w:tc>
          <w:tcPr>
            <w:tcW w:type="dxa" w:w="2160"/>
          </w:tcPr>
          <w:p>
            <w:r>
              <w:t>1.027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+174.4%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1869.5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7279.4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4317.7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2364.8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149.4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4842.6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107:35:45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96:08:31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11:27:14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64.6%</w:t>
            </w:r>
          </w:p>
        </w:tc>
        <w:tc>
          <w:tcPr>
            <w:tcW w:type="dxa" w:w="2160"/>
          </w:tcPr>
          <w:p>
            <w:r>
              <w:t>62.4%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75.7 km/t</w:t>
            </w:r>
          </w:p>
        </w:tc>
        <w:tc>
          <w:tcPr>
            <w:tcW w:type="dxa" w:w="2160"/>
          </w:tcPr>
          <w:p>
            <w:r>
              <w:t>74.8 km/t</w:t>
            </w:r>
          </w:p>
        </w:tc>
        <w:tc>
          <w:tcPr>
            <w:tcW w:type="dxa" w:w="2160"/>
          </w:tcPr>
          <w:p>
            <w:r>
              <w:t>+1.3%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37.1%</w:t>
            </w:r>
          </w:p>
        </w:tc>
        <w:tc>
          <w:tcPr>
            <w:tcW w:type="dxa" w:w="2160"/>
          </w:tcPr>
          <w:p>
            <w:r>
              <w:t>38.6%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3.89 km/l</w:t>
            </w:r>
          </w:p>
        </w:tc>
        <w:tc>
          <w:tcPr>
            <w:tcW w:type="dxa" w:w="2160"/>
          </w:tcPr>
          <w:p>
            <w:r>
              <w:t>4.09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1.057 l/100km/t</w:t>
            </w:r>
          </w:p>
        </w:tc>
        <w:tc>
          <w:tcPr>
            <w:tcW w:type="dxa" w:w="2160"/>
          </w:tcPr>
          <w:p>
            <w:r>
              <w:t>1.040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66.5%</w:t>
            </w:r>
          </w:p>
        </w:tc>
        <w:tc>
          <w:tcPr>
            <w:tcW w:type="dxa" w:w="2160"/>
          </w:tcPr>
          <w:p>
            <w:r>
              <w:t>64.1%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Rasmussen, Christian Bæk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2310.0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8778.7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295.0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323.1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7037.3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836.0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383.6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290.7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5104.2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128:44:51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122:30:42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06:14:09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-15.9%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89.4%</w:t>
            </w:r>
          </w:p>
        </w:tc>
        <w:tc>
          <w:tcPr>
            <w:tcW w:type="dxa" w:w="2160"/>
          </w:tcPr>
          <w:p>
            <w:r>
              <w:t>87.6%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  <w:tc>
          <w:tcPr>
            <w:tcW w:type="dxa" w:w="2160"/>
          </w:tcPr>
          <w:p>
            <w:r>
              <w:t>8.1%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71.7 km/t</w:t>
            </w:r>
          </w:p>
        </w:tc>
        <w:tc>
          <w:tcPr>
            <w:tcW w:type="dxa" w:w="2160"/>
          </w:tcPr>
          <w:p>
            <w:r>
              <w:t>69.6 km/t</w:t>
            </w:r>
          </w:p>
        </w:tc>
        <w:tc>
          <w:tcPr>
            <w:tcW w:type="dxa" w:w="2160"/>
          </w:tcPr>
          <w:p>
            <w:r>
              <w:t>+2.9%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43.5%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3.80 km/l</w:t>
            </w:r>
          </w:p>
        </w:tc>
        <w:tc>
          <w:tcPr>
            <w:tcW w:type="dxa" w:w="2160"/>
          </w:tcPr>
          <w:p>
            <w:r>
              <w:t>3.68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0.989 l/100km/t</w:t>
            </w:r>
          </w:p>
        </w:tc>
        <w:tc>
          <w:tcPr>
            <w:tcW w:type="dxa" w:w="2160"/>
          </w:tcPr>
          <w:p>
            <w:r>
              <w:t>1.006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58.1%</w:t>
            </w:r>
          </w:p>
        </w:tc>
        <w:tc>
          <w:tcPr>
            <w:tcW w:type="dxa" w:w="2160"/>
          </w:tcPr>
          <w:p>
            <w:r>
              <w:t>49.1%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+18.5%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649.5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2612.0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83.0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1870.4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573.0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44.0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2106.0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36:35:42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32:34:43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04:00:58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  <w:tc>
          <w:tcPr>
            <w:tcW w:type="dxa" w:w="2160"/>
          </w:tcPr>
          <w:p>
            <w:r>
              <w:t>10.1%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76.5%</w:t>
            </w:r>
          </w:p>
        </w:tc>
        <w:tc>
          <w:tcPr>
            <w:tcW w:type="dxa" w:w="2160"/>
          </w:tcPr>
          <w:p>
            <w:r>
              <w:t>73.2%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4.1%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80.2 km/t</w:t>
            </w:r>
          </w:p>
        </w:tc>
        <w:tc>
          <w:tcPr>
            <w:tcW w:type="dxa" w:w="2160"/>
          </w:tcPr>
          <w:p>
            <w:r>
              <w:t>80.9 km/t</w:t>
            </w:r>
          </w:p>
        </w:tc>
        <w:tc>
          <w:tcPr>
            <w:tcW w:type="dxa" w:w="2160"/>
          </w:tcPr>
          <w:p>
            <w:r>
              <w:t>-0.9%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4.02 km/l</w:t>
            </w:r>
          </w:p>
        </w:tc>
        <w:tc>
          <w:tcPr>
            <w:tcW w:type="dxa" w:w="2160"/>
          </w:tcPr>
          <w:p>
            <w:r>
              <w:t>4.01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1.032 l/100km/t</w:t>
            </w:r>
          </w:p>
        </w:tc>
        <w:tc>
          <w:tcPr>
            <w:tcW w:type="dxa" w:w="2160"/>
          </w:tcPr>
          <w:p>
            <w:r>
              <w:t>1.006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80.6%</w:t>
            </w:r>
          </w:p>
        </w:tc>
        <w:tc>
          <w:tcPr>
            <w:tcW w:type="dxa" w:w="2160"/>
          </w:tcPr>
          <w:p>
            <w:r>
              <w:t>80.0%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Sørensen, Jørgen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636.9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19.0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40.1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159.0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310.5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22.2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113.0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12:31:48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10:53:36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01:38:12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(August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13.1%</w:t>
            </w:r>
          </w:p>
        </w:tc>
        <w:tc>
          <w:tcPr>
            <w:tcW w:type="dxa" w:w="2160"/>
          </w:tcPr>
          <w:p>
            <w:r>
              <w:t>8.8%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+49.2%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33.9%</w:t>
            </w:r>
          </w:p>
        </w:tc>
        <w:tc>
          <w:tcPr>
            <w:tcW w:type="dxa" w:w="2160"/>
          </w:tcPr>
          <w:p>
            <w:r>
              <w:t>57.8%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-41.4%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t>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58.5 km/t</w:t>
            </w:r>
          </w:p>
        </w:tc>
        <w:tc>
          <w:tcPr>
            <w:tcW w:type="dxa" w:w="2160"/>
          </w:tcPr>
          <w:p>
            <w:r>
              <w:t>59.2 km/t</w:t>
            </w:r>
          </w:p>
        </w:tc>
        <w:tc>
          <w:tcPr>
            <w:tcW w:type="dxa" w:w="2160"/>
          </w:tcPr>
          <w:p>
            <w:r>
              <w:t>-1.3%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17.4%</w:t>
            </w:r>
          </w:p>
        </w:tc>
        <w:tc>
          <w:tcPr>
            <w:tcW w:type="dxa" w:w="2160"/>
          </w:tcPr>
          <w:p>
            <w:r>
              <w:t>31.7%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-45.2%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4.01 km/l</w:t>
            </w:r>
          </w:p>
        </w:tc>
        <w:tc>
          <w:tcPr>
            <w:tcW w:type="dxa" w:w="2160"/>
          </w:tcPr>
          <w:p>
            <w:r>
              <w:t>3.60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1.314 l/100km/t</w:t>
            </w:r>
          </w:p>
        </w:tc>
        <w:tc>
          <w:tcPr>
            <w:tcW w:type="dxa" w:w="2160"/>
          </w:tcPr>
          <w:p>
            <w:r>
              <w:t>0.998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+31.6%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17.7%</w:t>
            </w:r>
          </w:p>
        </w:tc>
        <w:tc>
          <w:tcPr>
            <w:tcW w:type="dxa" w:w="2160"/>
          </w:tcPr>
          <w:p>
            <w:r>
              <w:t>33.2%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-46.6%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30.8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974.0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3166.5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1878.9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501.4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189.3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80.8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127.3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95:18:45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64:19:45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30:58:59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32.5%</w:t>
            </w:r>
          </w:p>
        </w:tc>
        <w:tc>
          <w:tcPr>
            <w:tcW w:type="dxa" w:w="2160"/>
          </w:tcPr>
          <w:p>
            <w:r>
              <w:t>27.3%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+19.0%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81.9%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t>7.4%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49.2 km/t</w:t>
            </w:r>
          </w:p>
        </w:tc>
        <w:tc>
          <w:tcPr>
            <w:tcW w:type="dxa" w:w="2160"/>
          </w:tcPr>
          <w:p>
            <w:r>
              <w:t>51.8 km/t</w:t>
            </w:r>
          </w:p>
        </w:tc>
        <w:tc>
          <w:tcPr>
            <w:tcW w:type="dxa" w:w="2160"/>
          </w:tcPr>
          <w:p>
            <w:r>
              <w:t>-4.9%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29.9%</w:t>
            </w:r>
          </w:p>
        </w:tc>
        <w:tc>
          <w:tcPr>
            <w:tcW w:type="dxa" w:w="2160"/>
          </w:tcPr>
          <w:p>
            <w:r>
              <w:t>32.1%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3.25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1.197 l/100km/t</w:t>
            </w:r>
          </w:p>
        </w:tc>
        <w:tc>
          <w:tcPr>
            <w:tcW w:type="dxa" w:w="2160"/>
          </w:tcPr>
          <w:p>
            <w:r>
              <w:t>1.128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4.0%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+132.4%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r>
        <w:rPr>
          <w:b/>
          <w:color w:val="1E90FF"/>
          <w:sz w:val="28"/>
        </w:rPr>
        <w:t>Forklaring af Data</w:t>
      </w:r>
    </w:p>
    <w:p>
      <w:r>
        <w:rPr>
          <w:b/>
          <w:color w:val="1E90FF"/>
          <w:sz w:val="28"/>
        </w:rPr>
        <w:t>Forklaring af Data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