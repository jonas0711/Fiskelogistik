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Hannibal Carl Leen</w:t>
      </w:r>
    </w:p>
    <w:p>
      <w:pPr>
        <w:jc w:val="center"/>
      </w:pPr>
      <w:r>
        <w:rPr>
          <w:sz w:val="48"/>
        </w:rPr>
        <w:t>Juli 2024</w:t>
      </w:r>
    </w:p>
    <w:p>
      <w:pPr>
        <w:jc w:val="center"/>
      </w:pPr>
      <w:r>
        <w:t>Genereret: 01-02-2025 23:08</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Søndergaard, Søren</w:t>
            </w:r>
          </w:p>
        </w:tc>
        <w:tc>
          <w:tcPr>
            <w:tcW w:type="dxa" w:w="1234"/>
          </w:tcPr>
          <w:p>
            <w:r>
              <w:rPr>
                <w:color w:val="008000"/>
              </w:rPr>
              <w:t>7</w:t>
            </w:r>
          </w:p>
        </w:tc>
        <w:tc>
          <w:tcPr>
            <w:tcW w:type="dxa" w:w="1234"/>
          </w:tcPr>
          <w:p>
            <w:r>
              <w:rPr>
                <w:color w:val="008000"/>
              </w:rPr>
              <w:t>1</w:t>
            </w:r>
          </w:p>
        </w:tc>
        <w:tc>
          <w:tcPr>
            <w:tcW w:type="dxa" w:w="1234"/>
          </w:tcPr>
          <w:p>
            <w:r>
              <w:rPr>
                <w:color w:val="008000"/>
              </w:rPr>
              <w:t>1</w:t>
            </w:r>
          </w:p>
        </w:tc>
        <w:tc>
          <w:tcPr>
            <w:tcW w:type="dxa" w:w="1234"/>
          </w:tcPr>
          <w:p>
            <w:r>
              <w:rPr>
                <w:color w:val="008000"/>
              </w:rPr>
              <w:t>1</w:t>
            </w:r>
          </w:p>
        </w:tc>
        <w:tc>
          <w:tcPr>
            <w:tcW w:type="dxa" w:w="1234"/>
          </w:tcPr>
          <w:p>
            <w:r>
              <w:rPr>
                <w:color w:val="008000"/>
              </w:rPr>
              <w:t>4</w:t>
            </w:r>
          </w:p>
        </w:tc>
      </w:tr>
      <w:tr>
        <w:tc>
          <w:tcPr>
            <w:tcW w:type="dxa" w:w="1234"/>
          </w:tcPr>
          <w:p>
            <w:r>
              <w:rPr>
                <w:color w:val="008000"/>
              </w:rPr>
              <w:t>2</w:t>
            </w:r>
          </w:p>
        </w:tc>
        <w:tc>
          <w:tcPr>
            <w:tcW w:type="dxa" w:w="1234"/>
          </w:tcPr>
          <w:p>
            <w:r>
              <w:rPr>
                <w:color w:val="008000"/>
              </w:rPr>
              <w:t>Rasmussen, Christian Bæk</w:t>
            </w:r>
          </w:p>
        </w:tc>
        <w:tc>
          <w:tcPr>
            <w:tcW w:type="dxa" w:w="1234"/>
          </w:tcPr>
          <w:p>
            <w:r>
              <w:rPr>
                <w:color w:val="008000"/>
              </w:rPr>
              <w:t>13</w:t>
            </w:r>
          </w:p>
        </w:tc>
        <w:tc>
          <w:tcPr>
            <w:tcW w:type="dxa" w:w="1234"/>
          </w:tcPr>
          <w:p>
            <w:r>
              <w:rPr>
                <w:color w:val="008000"/>
              </w:rPr>
              <w:t>4</w:t>
            </w:r>
          </w:p>
        </w:tc>
        <w:tc>
          <w:tcPr>
            <w:tcW w:type="dxa" w:w="1234"/>
          </w:tcPr>
          <w:p>
            <w:r>
              <w:rPr>
                <w:color w:val="008000"/>
              </w:rPr>
              <w:t>2</w:t>
            </w:r>
          </w:p>
        </w:tc>
        <w:tc>
          <w:tcPr>
            <w:tcW w:type="dxa" w:w="1234"/>
          </w:tcPr>
          <w:p>
            <w:r>
              <w:rPr>
                <w:color w:val="008000"/>
              </w:rPr>
              <w:t>4</w:t>
            </w:r>
          </w:p>
        </w:tc>
        <w:tc>
          <w:tcPr>
            <w:tcW w:type="dxa" w:w="1234"/>
          </w:tcPr>
          <w:p>
            <w:r>
              <w:rPr>
                <w:color w:val="008000"/>
              </w:rPr>
              <w:t>3</w:t>
            </w:r>
          </w:p>
        </w:tc>
      </w:tr>
      <w:tr>
        <w:tc>
          <w:tcPr>
            <w:tcW w:type="dxa" w:w="1234"/>
          </w:tcPr>
          <w:p>
            <w:r>
              <w:rPr>
                <w:color w:val="008000"/>
              </w:rPr>
              <w:t>3</w:t>
            </w:r>
          </w:p>
        </w:tc>
        <w:tc>
          <w:tcPr>
            <w:tcW w:type="dxa" w:w="1234"/>
          </w:tcPr>
          <w:p>
            <w:r>
              <w:rPr>
                <w:color w:val="008000"/>
              </w:rPr>
              <w:t>Nielsen, Hannibal Carl Leen</w:t>
            </w:r>
          </w:p>
        </w:tc>
        <w:tc>
          <w:tcPr>
            <w:tcW w:type="dxa" w:w="1234"/>
          </w:tcPr>
          <w:p>
            <w:r>
              <w:rPr>
                <w:color w:val="008000"/>
              </w:rPr>
              <w:t>16</w:t>
            </w:r>
          </w:p>
        </w:tc>
        <w:tc>
          <w:tcPr>
            <w:tcW w:type="dxa" w:w="1234"/>
          </w:tcPr>
          <w:p>
            <w:r>
              <w:rPr>
                <w:color w:val="008000"/>
              </w:rPr>
              <w:t>2</w:t>
            </w:r>
          </w:p>
        </w:tc>
        <w:tc>
          <w:tcPr>
            <w:tcW w:type="dxa" w:w="1234"/>
          </w:tcPr>
          <w:p>
            <w:r>
              <w:rPr>
                <w:color w:val="008000"/>
              </w:rPr>
              <w:t>4</w:t>
            </w:r>
          </w:p>
        </w:tc>
        <w:tc>
          <w:tcPr>
            <w:tcW w:type="dxa" w:w="1234"/>
          </w:tcPr>
          <w:p>
            <w:r>
              <w:rPr>
                <w:color w:val="008000"/>
              </w:rPr>
              <w:t>3</w:t>
            </w:r>
          </w:p>
        </w:tc>
        <w:tc>
          <w:tcPr>
            <w:tcW w:type="dxa" w:w="1234"/>
          </w:tcPr>
          <w:p>
            <w:r>
              <w:rPr>
                <w:color w:val="008000"/>
              </w:rPr>
              <w:t>7</w:t>
            </w:r>
          </w:p>
        </w:tc>
      </w:tr>
      <w:tr>
        <w:tc>
          <w:tcPr>
            <w:tcW w:type="dxa" w:w="1234"/>
          </w:tcPr>
          <w:p>
            <w:r>
              <w:t>4</w:t>
            </w:r>
          </w:p>
        </w:tc>
        <w:tc>
          <w:tcPr>
            <w:tcW w:type="dxa" w:w="1234"/>
          </w:tcPr>
          <w:p>
            <w:r>
              <w:t>Rotaru, Florin</w:t>
            </w:r>
          </w:p>
        </w:tc>
        <w:tc>
          <w:tcPr>
            <w:tcW w:type="dxa" w:w="1234"/>
          </w:tcPr>
          <w:p>
            <w:r>
              <w:t>17</w:t>
            </w:r>
          </w:p>
        </w:tc>
        <w:tc>
          <w:tcPr>
            <w:tcW w:type="dxa" w:w="1234"/>
          </w:tcPr>
          <w:p>
            <w:r>
              <w:t>7</w:t>
            </w:r>
          </w:p>
        </w:tc>
        <w:tc>
          <w:tcPr>
            <w:tcW w:type="dxa" w:w="1234"/>
          </w:tcPr>
          <w:p>
            <w:r>
              <w:t>3</w:t>
            </w:r>
          </w:p>
        </w:tc>
        <w:tc>
          <w:tcPr>
            <w:tcW w:type="dxa" w:w="1234"/>
          </w:tcPr>
          <w:p>
            <w:r>
              <w:t>2</w:t>
            </w:r>
          </w:p>
        </w:tc>
        <w:tc>
          <w:tcPr>
            <w:tcW w:type="dxa" w:w="1234"/>
          </w:tcPr>
          <w:p>
            <w:r>
              <w:t>5</w:t>
            </w:r>
          </w:p>
        </w:tc>
      </w:tr>
      <w:tr>
        <w:tc>
          <w:tcPr>
            <w:tcW w:type="dxa" w:w="1234"/>
          </w:tcPr>
          <w:p>
            <w:r>
              <w:t>5</w:t>
            </w:r>
          </w:p>
        </w:tc>
        <w:tc>
          <w:tcPr>
            <w:tcW w:type="dxa" w:w="1234"/>
          </w:tcPr>
          <w:p>
            <w:r>
              <w:t>Sørensen, Jørgen</w:t>
            </w:r>
          </w:p>
        </w:tc>
        <w:tc>
          <w:tcPr>
            <w:tcW w:type="dxa" w:w="1234"/>
          </w:tcPr>
          <w:p>
            <w:r>
              <w:t>20</w:t>
            </w:r>
          </w:p>
        </w:tc>
        <w:tc>
          <w:tcPr>
            <w:tcW w:type="dxa" w:w="1234"/>
          </w:tcPr>
          <w:p>
            <w:r>
              <w:t>6</w:t>
            </w:r>
          </w:p>
        </w:tc>
        <w:tc>
          <w:tcPr>
            <w:tcW w:type="dxa" w:w="1234"/>
          </w:tcPr>
          <w:p>
            <w:r>
              <w:t>6</w:t>
            </w:r>
          </w:p>
        </w:tc>
        <w:tc>
          <w:tcPr>
            <w:tcW w:type="dxa" w:w="1234"/>
          </w:tcPr>
          <w:p>
            <w:r>
              <w:t>6</w:t>
            </w:r>
          </w:p>
        </w:tc>
        <w:tc>
          <w:tcPr>
            <w:tcW w:type="dxa" w:w="1234"/>
          </w:tcPr>
          <w:p>
            <w:r>
              <w:t>2</w:t>
            </w:r>
          </w:p>
        </w:tc>
      </w:tr>
      <w:tr>
        <w:tc>
          <w:tcPr>
            <w:tcW w:type="dxa" w:w="1234"/>
          </w:tcPr>
          <w:p>
            <w:r>
              <w:t>6</w:t>
            </w:r>
          </w:p>
        </w:tc>
        <w:tc>
          <w:tcPr>
            <w:tcW w:type="dxa" w:w="1234"/>
          </w:tcPr>
          <w:p>
            <w:r>
              <w:t>Jensen, Jørgen Lindgren</w:t>
            </w:r>
          </w:p>
        </w:tc>
        <w:tc>
          <w:tcPr>
            <w:tcW w:type="dxa" w:w="1234"/>
          </w:tcPr>
          <w:p>
            <w:r>
              <w:t>21</w:t>
            </w:r>
          </w:p>
        </w:tc>
        <w:tc>
          <w:tcPr>
            <w:tcW w:type="dxa" w:w="1234"/>
          </w:tcPr>
          <w:p>
            <w:r>
              <w:t>5</w:t>
            </w:r>
          </w:p>
        </w:tc>
        <w:tc>
          <w:tcPr>
            <w:tcW w:type="dxa" w:w="1234"/>
          </w:tcPr>
          <w:p>
            <w:r>
              <w:t>8</w:t>
            </w:r>
          </w:p>
        </w:tc>
        <w:tc>
          <w:tcPr>
            <w:tcW w:type="dxa" w:w="1234"/>
          </w:tcPr>
          <w:p>
            <w:r>
              <w:t>7</w:t>
            </w:r>
          </w:p>
        </w:tc>
        <w:tc>
          <w:tcPr>
            <w:tcW w:type="dxa" w:w="1234"/>
          </w:tcPr>
          <w:p>
            <w:r>
              <w:t>1</w:t>
            </w:r>
          </w:p>
        </w:tc>
      </w:tr>
      <w:tr>
        <w:tc>
          <w:tcPr>
            <w:tcW w:type="dxa" w:w="1234"/>
          </w:tcPr>
          <w:p>
            <w:r>
              <w:t>7</w:t>
            </w:r>
          </w:p>
        </w:tc>
        <w:tc>
          <w:tcPr>
            <w:tcW w:type="dxa" w:w="1234"/>
          </w:tcPr>
          <w:p>
            <w:r>
              <w:t>Madsen, Roland Andell</w:t>
            </w:r>
          </w:p>
        </w:tc>
        <w:tc>
          <w:tcPr>
            <w:tcW w:type="dxa" w:w="1234"/>
          </w:tcPr>
          <w:p>
            <w:r>
              <w:t>23</w:t>
            </w:r>
          </w:p>
        </w:tc>
        <w:tc>
          <w:tcPr>
            <w:tcW w:type="dxa" w:w="1234"/>
          </w:tcPr>
          <w:p>
            <w:r>
              <w:t>3</w:t>
            </w:r>
          </w:p>
        </w:tc>
        <w:tc>
          <w:tcPr>
            <w:tcW w:type="dxa" w:w="1234"/>
          </w:tcPr>
          <w:p>
            <w:r>
              <w:t>7</w:t>
            </w:r>
          </w:p>
        </w:tc>
        <w:tc>
          <w:tcPr>
            <w:tcW w:type="dxa" w:w="1234"/>
          </w:tcPr>
          <w:p>
            <w:r>
              <w:t>5</w:t>
            </w:r>
          </w:p>
        </w:tc>
        <w:tc>
          <w:tcPr>
            <w:tcW w:type="dxa" w:w="1234"/>
          </w:tcPr>
          <w:p>
            <w:r>
              <w:t>8</w:t>
            </w:r>
          </w:p>
        </w:tc>
      </w:tr>
      <w:tr>
        <w:tc>
          <w:tcPr>
            <w:tcW w:type="dxa" w:w="1234"/>
          </w:tcPr>
          <w:p>
            <w:r>
              <w:t>8</w:t>
            </w:r>
          </w:p>
        </w:tc>
        <w:tc>
          <w:tcPr>
            <w:tcW w:type="dxa" w:w="1234"/>
          </w:tcPr>
          <w:p>
            <w:r>
              <w:t>Jensen, Christian Peter</w:t>
            </w:r>
          </w:p>
        </w:tc>
        <w:tc>
          <w:tcPr>
            <w:tcW w:type="dxa" w:w="1234"/>
          </w:tcPr>
          <w:p>
            <w:r>
              <w:t>27</w:t>
            </w:r>
          </w:p>
        </w:tc>
        <w:tc>
          <w:tcPr>
            <w:tcW w:type="dxa" w:w="1234"/>
          </w:tcPr>
          <w:p>
            <w:r>
              <w:t>8</w:t>
            </w:r>
          </w:p>
        </w:tc>
        <w:tc>
          <w:tcPr>
            <w:tcW w:type="dxa" w:w="1234"/>
          </w:tcPr>
          <w:p>
            <w:r>
              <w:t>5</w:t>
            </w:r>
          </w:p>
        </w:tc>
        <w:tc>
          <w:tcPr>
            <w:tcW w:type="dxa" w:w="1234"/>
          </w:tcPr>
          <w:p>
            <w:r>
              <w:t>8</w:t>
            </w:r>
          </w:p>
        </w:tc>
        <w:tc>
          <w:tcPr>
            <w:tcW w:type="dxa" w:w="1234"/>
          </w:tcPr>
          <w:p>
            <w:r>
              <w:t>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Søndergaard, Søren</w:t>
            </w:r>
          </w:p>
        </w:tc>
        <w:tc>
          <w:tcPr>
            <w:tcW w:type="dxa" w:w="2880"/>
          </w:tcPr>
          <w:p>
            <w:r>
              <w:rPr>
                <w:color w:val="008000"/>
              </w:rPr>
              <w:t>4.4%</w:t>
            </w:r>
          </w:p>
        </w:tc>
      </w:tr>
      <w:tr>
        <w:tc>
          <w:tcPr>
            <w:tcW w:type="dxa" w:w="2880"/>
          </w:tcPr>
          <w:p>
            <w:r>
              <w:t>2</w:t>
            </w:r>
          </w:p>
        </w:tc>
        <w:tc>
          <w:tcPr>
            <w:tcW w:type="dxa" w:w="2880"/>
          </w:tcPr>
          <w:p>
            <w:r>
              <w:t>Nielsen, Hannibal Carl Leen</w:t>
            </w:r>
          </w:p>
        </w:tc>
        <w:tc>
          <w:tcPr>
            <w:tcW w:type="dxa" w:w="2880"/>
          </w:tcPr>
          <w:p>
            <w:r>
              <w:rPr>
                <w:color w:val="008000"/>
              </w:rPr>
              <w:t>4.9%</w:t>
            </w:r>
          </w:p>
        </w:tc>
      </w:tr>
      <w:tr>
        <w:tc>
          <w:tcPr>
            <w:tcW w:type="dxa" w:w="2880"/>
          </w:tcPr>
          <w:p>
            <w:r>
              <w:t>3</w:t>
            </w:r>
          </w:p>
        </w:tc>
        <w:tc>
          <w:tcPr>
            <w:tcW w:type="dxa" w:w="2880"/>
          </w:tcPr>
          <w:p>
            <w:r>
              <w:t>Madsen, Roland Andell</w:t>
            </w:r>
          </w:p>
        </w:tc>
        <w:tc>
          <w:tcPr>
            <w:tcW w:type="dxa" w:w="2880"/>
          </w:tcPr>
          <w:p>
            <w:r>
              <w:t>5.5%</w:t>
            </w:r>
          </w:p>
        </w:tc>
      </w:tr>
      <w:tr>
        <w:tc>
          <w:tcPr>
            <w:tcW w:type="dxa" w:w="2880"/>
          </w:tcPr>
          <w:p>
            <w:r>
              <w:t>4</w:t>
            </w:r>
          </w:p>
        </w:tc>
        <w:tc>
          <w:tcPr>
            <w:tcW w:type="dxa" w:w="2880"/>
          </w:tcPr>
          <w:p>
            <w:r>
              <w:t>Rasmussen, Christian Bæk</w:t>
            </w:r>
          </w:p>
        </w:tc>
        <w:tc>
          <w:tcPr>
            <w:tcW w:type="dxa" w:w="2880"/>
          </w:tcPr>
          <w:p>
            <w:r>
              <w:t>5.6%</w:t>
            </w:r>
          </w:p>
        </w:tc>
      </w:tr>
      <w:tr>
        <w:tc>
          <w:tcPr>
            <w:tcW w:type="dxa" w:w="2880"/>
          </w:tcPr>
          <w:p>
            <w:r>
              <w:t>5</w:t>
            </w:r>
          </w:p>
        </w:tc>
        <w:tc>
          <w:tcPr>
            <w:tcW w:type="dxa" w:w="2880"/>
          </w:tcPr>
          <w:p>
            <w:r>
              <w:t>Jensen, Jørgen Lindgren</w:t>
            </w:r>
          </w:p>
        </w:tc>
        <w:tc>
          <w:tcPr>
            <w:tcW w:type="dxa" w:w="2880"/>
          </w:tcPr>
          <w:p>
            <w:r>
              <w:t>8.5%</w:t>
            </w:r>
          </w:p>
        </w:tc>
      </w:tr>
      <w:tr>
        <w:tc>
          <w:tcPr>
            <w:tcW w:type="dxa" w:w="2880"/>
          </w:tcPr>
          <w:p>
            <w:r>
              <w:t>6</w:t>
            </w:r>
          </w:p>
        </w:tc>
        <w:tc>
          <w:tcPr>
            <w:tcW w:type="dxa" w:w="2880"/>
          </w:tcPr>
          <w:p>
            <w:r>
              <w:t>Sørensen, Jørgen</w:t>
            </w:r>
          </w:p>
        </w:tc>
        <w:tc>
          <w:tcPr>
            <w:tcW w:type="dxa" w:w="2880"/>
          </w:tcPr>
          <w:p>
            <w:r>
              <w:t>9.2%</w:t>
            </w:r>
          </w:p>
        </w:tc>
      </w:tr>
      <w:tr>
        <w:tc>
          <w:tcPr>
            <w:tcW w:type="dxa" w:w="2880"/>
          </w:tcPr>
          <w:p>
            <w:r>
              <w:t>7</w:t>
            </w:r>
          </w:p>
        </w:tc>
        <w:tc>
          <w:tcPr>
            <w:tcW w:type="dxa" w:w="2880"/>
          </w:tcPr>
          <w:p>
            <w:r>
              <w:t>Rotaru, Florin</w:t>
            </w:r>
          </w:p>
        </w:tc>
        <w:tc>
          <w:tcPr>
            <w:tcW w:type="dxa" w:w="2880"/>
          </w:tcPr>
          <w:p>
            <w:r>
              <w:t>10.9%</w:t>
            </w:r>
          </w:p>
        </w:tc>
      </w:tr>
      <w:tr>
        <w:tc>
          <w:tcPr>
            <w:tcW w:type="dxa" w:w="2880"/>
          </w:tcPr>
          <w:p>
            <w:r>
              <w:t>8</w:t>
            </w:r>
          </w:p>
        </w:tc>
        <w:tc>
          <w:tcPr>
            <w:tcW w:type="dxa" w:w="2880"/>
          </w:tcPr>
          <w:p>
            <w:r>
              <w:t>Jensen, Christian Peter</w:t>
            </w:r>
          </w:p>
        </w:tc>
        <w:tc>
          <w:tcPr>
            <w:tcW w:type="dxa" w:w="2880"/>
          </w:tcPr>
          <w:p>
            <w:r>
              <w:t>11.9%</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Søndergaard, Søren</w:t>
            </w:r>
          </w:p>
        </w:tc>
        <w:tc>
          <w:tcPr>
            <w:tcW w:type="dxa" w:w="2880"/>
          </w:tcPr>
          <w:p>
            <w:r>
              <w:rPr>
                <w:color w:val="008000"/>
              </w:rPr>
              <w:t>89.7%</w:t>
            </w:r>
          </w:p>
        </w:tc>
      </w:tr>
      <w:tr>
        <w:tc>
          <w:tcPr>
            <w:tcW w:type="dxa" w:w="2880"/>
          </w:tcPr>
          <w:p>
            <w:r>
              <w:t>2</w:t>
            </w:r>
          </w:p>
        </w:tc>
        <w:tc>
          <w:tcPr>
            <w:tcW w:type="dxa" w:w="2880"/>
          </w:tcPr>
          <w:p>
            <w:r>
              <w:t>Rasmussen, Christian Bæk</w:t>
            </w:r>
          </w:p>
        </w:tc>
        <w:tc>
          <w:tcPr>
            <w:tcW w:type="dxa" w:w="2880"/>
          </w:tcPr>
          <w:p>
            <w:r>
              <w:rPr>
                <w:color w:val="008000"/>
              </w:rPr>
              <w:t>89.6%</w:t>
            </w:r>
          </w:p>
        </w:tc>
      </w:tr>
      <w:tr>
        <w:tc>
          <w:tcPr>
            <w:tcW w:type="dxa" w:w="2880"/>
          </w:tcPr>
          <w:p>
            <w:r>
              <w:t>3</w:t>
            </w:r>
          </w:p>
        </w:tc>
        <w:tc>
          <w:tcPr>
            <w:tcW w:type="dxa" w:w="2880"/>
          </w:tcPr>
          <w:p>
            <w:r>
              <w:t>Rotaru, Florin</w:t>
            </w:r>
          </w:p>
        </w:tc>
        <w:tc>
          <w:tcPr>
            <w:tcW w:type="dxa" w:w="2880"/>
          </w:tcPr>
          <w:p>
            <w:r>
              <w:rPr>
                <w:color w:val="008000"/>
              </w:rPr>
              <w:t>87.2%</w:t>
            </w:r>
          </w:p>
        </w:tc>
      </w:tr>
      <w:tr>
        <w:tc>
          <w:tcPr>
            <w:tcW w:type="dxa" w:w="2880"/>
          </w:tcPr>
          <w:p>
            <w:r>
              <w:t>4</w:t>
            </w:r>
          </w:p>
        </w:tc>
        <w:tc>
          <w:tcPr>
            <w:tcW w:type="dxa" w:w="2880"/>
          </w:tcPr>
          <w:p>
            <w:r>
              <w:t>Nielsen, Hannibal Carl Leen</w:t>
            </w:r>
          </w:p>
        </w:tc>
        <w:tc>
          <w:tcPr>
            <w:tcW w:type="dxa" w:w="2880"/>
          </w:tcPr>
          <w:p>
            <w:r>
              <w:rPr>
                <w:color w:val="008000"/>
              </w:rPr>
              <w:t>81.1%</w:t>
            </w:r>
          </w:p>
        </w:tc>
      </w:tr>
      <w:tr>
        <w:tc>
          <w:tcPr>
            <w:tcW w:type="dxa" w:w="2880"/>
          </w:tcPr>
          <w:p>
            <w:r>
              <w:t>5</w:t>
            </w:r>
          </w:p>
        </w:tc>
        <w:tc>
          <w:tcPr>
            <w:tcW w:type="dxa" w:w="2880"/>
          </w:tcPr>
          <w:p>
            <w:r>
              <w:t>Jensen, Christian Peter</w:t>
            </w:r>
          </w:p>
        </w:tc>
        <w:tc>
          <w:tcPr>
            <w:tcW w:type="dxa" w:w="2880"/>
          </w:tcPr>
          <w:p>
            <w:r>
              <w:t>59.1%</w:t>
            </w:r>
          </w:p>
        </w:tc>
      </w:tr>
      <w:tr>
        <w:tc>
          <w:tcPr>
            <w:tcW w:type="dxa" w:w="2880"/>
          </w:tcPr>
          <w:p>
            <w:r>
              <w:t>6</w:t>
            </w:r>
          </w:p>
        </w:tc>
        <w:tc>
          <w:tcPr>
            <w:tcW w:type="dxa" w:w="2880"/>
          </w:tcPr>
          <w:p>
            <w:r>
              <w:t>Sørensen, Jørgen</w:t>
            </w:r>
          </w:p>
        </w:tc>
        <w:tc>
          <w:tcPr>
            <w:tcW w:type="dxa" w:w="2880"/>
          </w:tcPr>
          <w:p>
            <w:r>
              <w:t>58.9%</w:t>
            </w:r>
          </w:p>
        </w:tc>
      </w:tr>
      <w:tr>
        <w:tc>
          <w:tcPr>
            <w:tcW w:type="dxa" w:w="2880"/>
          </w:tcPr>
          <w:p>
            <w:r>
              <w:t>7</w:t>
            </w:r>
          </w:p>
        </w:tc>
        <w:tc>
          <w:tcPr>
            <w:tcW w:type="dxa" w:w="2880"/>
          </w:tcPr>
          <w:p>
            <w:r>
              <w:t>Madsen, Roland Andell</w:t>
            </w:r>
          </w:p>
        </w:tc>
        <w:tc>
          <w:tcPr>
            <w:tcW w:type="dxa" w:w="2880"/>
          </w:tcPr>
          <w:p>
            <w:r>
              <w:t>44.8%</w:t>
            </w:r>
          </w:p>
        </w:tc>
      </w:tr>
      <w:tr>
        <w:tc>
          <w:tcPr>
            <w:tcW w:type="dxa" w:w="2880"/>
          </w:tcPr>
          <w:p>
            <w:r>
              <w:t>8</w:t>
            </w:r>
          </w:p>
        </w:tc>
        <w:tc>
          <w:tcPr>
            <w:tcW w:type="dxa" w:w="2880"/>
          </w:tcPr>
          <w:p>
            <w:r>
              <w:t>Jensen, Jørgen Lindgren</w:t>
            </w:r>
          </w:p>
        </w:tc>
        <w:tc>
          <w:tcPr>
            <w:tcW w:type="dxa" w:w="2880"/>
          </w:tcPr>
          <w:p>
            <w:r>
              <w:t>7.1%</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Søndergaard, Søren</w:t>
            </w:r>
          </w:p>
        </w:tc>
        <w:tc>
          <w:tcPr>
            <w:tcW w:type="dxa" w:w="2880"/>
          </w:tcPr>
          <w:p>
            <w:r>
              <w:t>48.2%</w:t>
            </w:r>
          </w:p>
        </w:tc>
      </w:tr>
      <w:tr>
        <w:tc>
          <w:tcPr>
            <w:tcW w:type="dxa" w:w="2880"/>
          </w:tcPr>
          <w:p>
            <w:r>
              <w:t>2</w:t>
            </w:r>
          </w:p>
        </w:tc>
        <w:tc>
          <w:tcPr>
            <w:tcW w:type="dxa" w:w="2880"/>
          </w:tcPr>
          <w:p>
            <w:r>
              <w:t>Rotaru, Florin</w:t>
            </w:r>
          </w:p>
        </w:tc>
        <w:tc>
          <w:tcPr>
            <w:tcW w:type="dxa" w:w="2880"/>
          </w:tcPr>
          <w:p>
            <w:r>
              <w:t>46.4%</w:t>
            </w:r>
          </w:p>
        </w:tc>
      </w:tr>
      <w:tr>
        <w:tc>
          <w:tcPr>
            <w:tcW w:type="dxa" w:w="2880"/>
          </w:tcPr>
          <w:p>
            <w:r>
              <w:t>3</w:t>
            </w:r>
          </w:p>
        </w:tc>
        <w:tc>
          <w:tcPr>
            <w:tcW w:type="dxa" w:w="2880"/>
          </w:tcPr>
          <w:p>
            <w:r>
              <w:t>Nielsen, Hannibal Carl Leen</w:t>
            </w:r>
          </w:p>
        </w:tc>
        <w:tc>
          <w:tcPr>
            <w:tcW w:type="dxa" w:w="2880"/>
          </w:tcPr>
          <w:p>
            <w:r>
              <w:t>43.0%</w:t>
            </w:r>
          </w:p>
        </w:tc>
      </w:tr>
      <w:tr>
        <w:tc>
          <w:tcPr>
            <w:tcW w:type="dxa" w:w="2880"/>
          </w:tcPr>
          <w:p>
            <w:r>
              <w:t>4</w:t>
            </w:r>
          </w:p>
        </w:tc>
        <w:tc>
          <w:tcPr>
            <w:tcW w:type="dxa" w:w="2880"/>
          </w:tcPr>
          <w:p>
            <w:r>
              <w:t>Rasmussen, Christian Bæk</w:t>
            </w:r>
          </w:p>
        </w:tc>
        <w:tc>
          <w:tcPr>
            <w:tcW w:type="dxa" w:w="2880"/>
          </w:tcPr>
          <w:p>
            <w:r>
              <w:t>42.5%</w:t>
            </w:r>
          </w:p>
        </w:tc>
      </w:tr>
      <w:tr>
        <w:tc>
          <w:tcPr>
            <w:tcW w:type="dxa" w:w="2880"/>
          </w:tcPr>
          <w:p>
            <w:r>
              <w:t>5</w:t>
            </w:r>
          </w:p>
        </w:tc>
        <w:tc>
          <w:tcPr>
            <w:tcW w:type="dxa" w:w="2880"/>
          </w:tcPr>
          <w:p>
            <w:r>
              <w:t>Madsen, Roland Andell</w:t>
            </w:r>
          </w:p>
        </w:tc>
        <w:tc>
          <w:tcPr>
            <w:tcW w:type="dxa" w:w="2880"/>
          </w:tcPr>
          <w:p>
            <w:r>
              <w:t>39.7%</w:t>
            </w:r>
          </w:p>
        </w:tc>
      </w:tr>
      <w:tr>
        <w:tc>
          <w:tcPr>
            <w:tcW w:type="dxa" w:w="2880"/>
          </w:tcPr>
          <w:p>
            <w:r>
              <w:t>6</w:t>
            </w:r>
          </w:p>
        </w:tc>
        <w:tc>
          <w:tcPr>
            <w:tcW w:type="dxa" w:w="2880"/>
          </w:tcPr>
          <w:p>
            <w:r>
              <w:t>Sørensen, Jørgen</w:t>
            </w:r>
          </w:p>
        </w:tc>
        <w:tc>
          <w:tcPr>
            <w:tcW w:type="dxa" w:w="2880"/>
          </w:tcPr>
          <w:p>
            <w:r>
              <w:t>26.6%</w:t>
            </w:r>
          </w:p>
        </w:tc>
      </w:tr>
      <w:tr>
        <w:tc>
          <w:tcPr>
            <w:tcW w:type="dxa" w:w="2880"/>
          </w:tcPr>
          <w:p>
            <w:r>
              <w:t>7</w:t>
            </w:r>
          </w:p>
        </w:tc>
        <w:tc>
          <w:tcPr>
            <w:tcW w:type="dxa" w:w="2880"/>
          </w:tcPr>
          <w:p>
            <w:r>
              <w:t>Jensen, Jørgen Lindgren</w:t>
            </w:r>
          </w:p>
        </w:tc>
        <w:tc>
          <w:tcPr>
            <w:tcW w:type="dxa" w:w="2880"/>
          </w:tcPr>
          <w:p>
            <w:r>
              <w:t>24.2%</w:t>
            </w:r>
          </w:p>
        </w:tc>
      </w:tr>
      <w:tr>
        <w:tc>
          <w:tcPr>
            <w:tcW w:type="dxa" w:w="2880"/>
          </w:tcPr>
          <w:p>
            <w:r>
              <w:t>8</w:t>
            </w:r>
          </w:p>
        </w:tc>
        <w:tc>
          <w:tcPr>
            <w:tcW w:type="dxa" w:w="2880"/>
          </w:tcPr>
          <w:p>
            <w:r>
              <w:t>Jensen, Christian Peter</w:t>
            </w:r>
          </w:p>
        </w:tc>
        <w:tc>
          <w:tcPr>
            <w:tcW w:type="dxa" w:w="2880"/>
          </w:tcPr>
          <w:p>
            <w:r>
              <w:t>21.8%</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Jørgen Lindgren</w:t>
            </w:r>
          </w:p>
        </w:tc>
        <w:tc>
          <w:tcPr>
            <w:tcW w:type="dxa" w:w="2880"/>
          </w:tcPr>
          <w:p>
            <w:r>
              <w:rPr>
                <w:color w:val="008000"/>
              </w:rPr>
              <w:t>8.8%</w:t>
            </w:r>
          </w:p>
        </w:tc>
      </w:tr>
      <w:tr>
        <w:tc>
          <w:tcPr>
            <w:tcW w:type="dxa" w:w="2880"/>
          </w:tcPr>
          <w:p>
            <w:r>
              <w:t>2</w:t>
            </w:r>
          </w:p>
        </w:tc>
        <w:tc>
          <w:tcPr>
            <w:tcW w:type="dxa" w:w="2880"/>
          </w:tcPr>
          <w:p>
            <w:r>
              <w:t>Sørensen, Jørgen</w:t>
            </w:r>
          </w:p>
        </w:tc>
        <w:tc>
          <w:tcPr>
            <w:tcW w:type="dxa" w:w="2880"/>
          </w:tcPr>
          <w:p>
            <w:r>
              <w:rPr>
                <w:color w:val="008000"/>
              </w:rPr>
              <w:t>8.7%</w:t>
            </w:r>
          </w:p>
        </w:tc>
      </w:tr>
      <w:tr>
        <w:tc>
          <w:tcPr>
            <w:tcW w:type="dxa" w:w="2880"/>
          </w:tcPr>
          <w:p>
            <w:r>
              <w:t>3</w:t>
            </w:r>
          </w:p>
        </w:tc>
        <w:tc>
          <w:tcPr>
            <w:tcW w:type="dxa" w:w="2880"/>
          </w:tcPr>
          <w:p>
            <w:r>
              <w:t>Rasmussen, Christian Bæk</w:t>
            </w:r>
          </w:p>
        </w:tc>
        <w:tc>
          <w:tcPr>
            <w:tcW w:type="dxa" w:w="2880"/>
          </w:tcPr>
          <w:p>
            <w:r>
              <w:rPr>
                <w:color w:val="008000"/>
              </w:rPr>
              <w:t>7.7%</w:t>
            </w:r>
          </w:p>
        </w:tc>
      </w:tr>
      <w:tr>
        <w:tc>
          <w:tcPr>
            <w:tcW w:type="dxa" w:w="2880"/>
          </w:tcPr>
          <w:p>
            <w:r>
              <w:t>4</w:t>
            </w:r>
          </w:p>
        </w:tc>
        <w:tc>
          <w:tcPr>
            <w:tcW w:type="dxa" w:w="2880"/>
          </w:tcPr>
          <w:p>
            <w:r>
              <w:t>Søndergaard, Søren</w:t>
            </w:r>
          </w:p>
        </w:tc>
        <w:tc>
          <w:tcPr>
            <w:tcW w:type="dxa" w:w="2880"/>
          </w:tcPr>
          <w:p>
            <w:r>
              <w:rPr>
                <w:color w:val="008000"/>
              </w:rPr>
              <w:t>7.5%</w:t>
            </w:r>
          </w:p>
        </w:tc>
      </w:tr>
      <w:tr>
        <w:tc>
          <w:tcPr>
            <w:tcW w:type="dxa" w:w="2880"/>
          </w:tcPr>
          <w:p>
            <w:r>
              <w:t>5</w:t>
            </w:r>
          </w:p>
        </w:tc>
        <w:tc>
          <w:tcPr>
            <w:tcW w:type="dxa" w:w="2880"/>
          </w:tcPr>
          <w:p>
            <w:r>
              <w:t>Rotaru, Florin</w:t>
            </w:r>
          </w:p>
        </w:tc>
        <w:tc>
          <w:tcPr>
            <w:tcW w:type="dxa" w:w="2880"/>
          </w:tcPr>
          <w:p>
            <w:r>
              <w:rPr>
                <w:color w:val="008000"/>
              </w:rPr>
              <w:t>7.3%</w:t>
            </w:r>
          </w:p>
        </w:tc>
      </w:tr>
      <w:tr>
        <w:tc>
          <w:tcPr>
            <w:tcW w:type="dxa" w:w="2880"/>
          </w:tcPr>
          <w:p>
            <w:r>
              <w:t>6</w:t>
            </w:r>
          </w:p>
        </w:tc>
        <w:tc>
          <w:tcPr>
            <w:tcW w:type="dxa" w:w="2880"/>
          </w:tcPr>
          <w:p>
            <w:r>
              <w:t>Jensen, Christian Peter</w:t>
            </w:r>
          </w:p>
        </w:tc>
        <w:tc>
          <w:tcPr>
            <w:tcW w:type="dxa" w:w="2880"/>
          </w:tcPr>
          <w:p>
            <w:r>
              <w:t>6.0%</w:t>
            </w:r>
          </w:p>
        </w:tc>
      </w:tr>
      <w:tr>
        <w:tc>
          <w:tcPr>
            <w:tcW w:type="dxa" w:w="2880"/>
          </w:tcPr>
          <w:p>
            <w:r>
              <w:t>7</w:t>
            </w:r>
          </w:p>
        </w:tc>
        <w:tc>
          <w:tcPr>
            <w:tcW w:type="dxa" w:w="2880"/>
          </w:tcPr>
          <w:p>
            <w:r>
              <w:t>Nielsen, Hannibal Carl Leen</w:t>
            </w:r>
          </w:p>
        </w:tc>
        <w:tc>
          <w:tcPr>
            <w:tcW w:type="dxa" w:w="2880"/>
          </w:tcPr>
          <w:p>
            <w:r>
              <w:t>4.4%</w:t>
            </w:r>
          </w:p>
        </w:tc>
      </w:tr>
      <w:tr>
        <w:tc>
          <w:tcPr>
            <w:tcW w:type="dxa" w:w="2880"/>
          </w:tcPr>
          <w:p>
            <w:r>
              <w:t>8</w:t>
            </w:r>
          </w:p>
        </w:tc>
        <w:tc>
          <w:tcPr>
            <w:tcW w:type="dxa" w:w="2880"/>
          </w:tcPr>
          <w:p>
            <w:r>
              <w:t>Madsen, Roland Andell</w:t>
            </w:r>
          </w:p>
        </w:tc>
        <w:tc>
          <w:tcPr>
            <w:tcW w:type="dxa" w:w="2880"/>
          </w:tcPr>
          <w:p>
            <w:r>
              <w:t>4.4%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Søndergaard, Søren</w:t>
            </w:r>
          </w:p>
        </w:tc>
        <w:tc>
          <w:tcPr>
            <w:tcW w:type="dxa" w:w="2880"/>
          </w:tcPr>
          <w:p>
            <w:r>
              <w:t>4.3km/l</w:t>
            </w:r>
          </w:p>
        </w:tc>
      </w:tr>
      <w:tr>
        <w:tc>
          <w:tcPr>
            <w:tcW w:type="dxa" w:w="2880"/>
          </w:tcPr>
          <w:p>
            <w:r>
              <w:t>2</w:t>
            </w:r>
          </w:p>
        </w:tc>
        <w:tc>
          <w:tcPr>
            <w:tcW w:type="dxa" w:w="2880"/>
          </w:tcPr>
          <w:p>
            <w:r>
              <w:t>Nielsen, Hannibal Carl Leen</w:t>
            </w:r>
          </w:p>
        </w:tc>
        <w:tc>
          <w:tcPr>
            <w:tcW w:type="dxa" w:w="2880"/>
          </w:tcPr>
          <w:p>
            <w:r>
              <w:t>4.1km/l</w:t>
            </w:r>
          </w:p>
        </w:tc>
      </w:tr>
      <w:tr>
        <w:tc>
          <w:tcPr>
            <w:tcW w:type="dxa" w:w="2880"/>
          </w:tcPr>
          <w:p>
            <w:r>
              <w:t>3</w:t>
            </w:r>
          </w:p>
        </w:tc>
        <w:tc>
          <w:tcPr>
            <w:tcW w:type="dxa" w:w="2880"/>
          </w:tcPr>
          <w:p>
            <w:r>
              <w:t>Madsen, Roland Andell</w:t>
            </w:r>
          </w:p>
        </w:tc>
        <w:tc>
          <w:tcPr>
            <w:tcW w:type="dxa" w:w="2880"/>
          </w:tcPr>
          <w:p>
            <w:r>
              <w:t>3.9km/l</w:t>
            </w:r>
          </w:p>
        </w:tc>
      </w:tr>
      <w:tr>
        <w:tc>
          <w:tcPr>
            <w:tcW w:type="dxa" w:w="2880"/>
          </w:tcPr>
          <w:p>
            <w:r>
              <w:t>4</w:t>
            </w:r>
          </w:p>
        </w:tc>
        <w:tc>
          <w:tcPr>
            <w:tcW w:type="dxa" w:w="2880"/>
          </w:tcPr>
          <w:p>
            <w:r>
              <w:t>Rasmussen, Christian Bæk</w:t>
            </w:r>
          </w:p>
        </w:tc>
        <w:tc>
          <w:tcPr>
            <w:tcW w:type="dxa" w:w="2880"/>
          </w:tcPr>
          <w:p>
            <w:r>
              <w:t>3.7km/l</w:t>
            </w:r>
          </w:p>
        </w:tc>
      </w:tr>
      <w:tr>
        <w:tc>
          <w:tcPr>
            <w:tcW w:type="dxa" w:w="2880"/>
          </w:tcPr>
          <w:p>
            <w:r>
              <w:t>5</w:t>
            </w:r>
          </w:p>
        </w:tc>
        <w:tc>
          <w:tcPr>
            <w:tcW w:type="dxa" w:w="2880"/>
          </w:tcPr>
          <w:p>
            <w:r>
              <w:t>Sørensen, Jørgen</w:t>
            </w:r>
          </w:p>
        </w:tc>
        <w:tc>
          <w:tcPr>
            <w:tcW w:type="dxa" w:w="2880"/>
          </w:tcPr>
          <w:p>
            <w:r>
              <w:t>3.5km/l</w:t>
            </w:r>
          </w:p>
        </w:tc>
      </w:tr>
      <w:tr>
        <w:tc>
          <w:tcPr>
            <w:tcW w:type="dxa" w:w="2880"/>
          </w:tcPr>
          <w:p>
            <w:r>
              <w:t>6</w:t>
            </w:r>
          </w:p>
        </w:tc>
        <w:tc>
          <w:tcPr>
            <w:tcW w:type="dxa" w:w="2880"/>
          </w:tcPr>
          <w:p>
            <w:r>
              <w:t>Jensen, Christian Peter</w:t>
            </w:r>
          </w:p>
        </w:tc>
        <w:tc>
          <w:tcPr>
            <w:tcW w:type="dxa" w:w="2880"/>
          </w:tcPr>
          <w:p>
            <w:r>
              <w:t>3.4km/l</w:t>
            </w:r>
          </w:p>
        </w:tc>
      </w:tr>
      <w:tr>
        <w:tc>
          <w:tcPr>
            <w:tcW w:type="dxa" w:w="2880"/>
          </w:tcPr>
          <w:p>
            <w:r>
              <w:t>7</w:t>
            </w:r>
          </w:p>
        </w:tc>
        <w:tc>
          <w:tcPr>
            <w:tcW w:type="dxa" w:w="2880"/>
          </w:tcPr>
          <w:p>
            <w:r>
              <w:t>Rotaru, Florin</w:t>
            </w:r>
          </w:p>
        </w:tc>
        <w:tc>
          <w:tcPr>
            <w:tcW w:type="dxa" w:w="2880"/>
          </w:tcPr>
          <w:p>
            <w:r>
              <w:t>3.4km/l</w:t>
            </w:r>
          </w:p>
        </w:tc>
      </w:tr>
      <w:tr>
        <w:tc>
          <w:tcPr>
            <w:tcW w:type="dxa" w:w="2880"/>
          </w:tcPr>
          <w:p>
            <w:r>
              <w:t>8</w:t>
            </w:r>
          </w:p>
        </w:tc>
        <w:tc>
          <w:tcPr>
            <w:tcW w:type="dxa" w:w="2880"/>
          </w:tcPr>
          <w:p>
            <w:r>
              <w:t>Jensen, Jørgen Lindgren</w:t>
            </w:r>
          </w:p>
        </w:tc>
        <w:tc>
          <w:tcPr>
            <w:tcW w:type="dxa" w:w="2880"/>
          </w:tcPr>
          <w:p>
            <w:r>
              <w:t>3.2km/l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Nielsen, Hannibal Carl Leen</w:t>
            </w:r>
          </w:p>
        </w:tc>
        <w:tc>
          <w:tcPr>
            <w:tcW w:type="dxa" w:w="2880"/>
          </w:tcPr>
          <w:p>
            <w:r>
              <w:t>0.8l/100km/t</w:t>
            </w:r>
          </w:p>
        </w:tc>
      </w:tr>
      <w:tr>
        <w:tc>
          <w:tcPr>
            <w:tcW w:type="dxa" w:w="2880"/>
          </w:tcPr>
          <w:p>
            <w:r>
              <w:t>2</w:t>
            </w:r>
          </w:p>
        </w:tc>
        <w:tc>
          <w:tcPr>
            <w:tcW w:type="dxa" w:w="2880"/>
          </w:tcPr>
          <w:p>
            <w:r>
              <w:t>Jensen, Christian Peter</w:t>
            </w:r>
          </w:p>
        </w:tc>
        <w:tc>
          <w:tcPr>
            <w:tcW w:type="dxa" w:w="2880"/>
          </w:tcPr>
          <w:p>
            <w:r>
              <w:t>0.9l/100km/t</w:t>
            </w:r>
          </w:p>
        </w:tc>
      </w:tr>
      <w:tr>
        <w:tc>
          <w:tcPr>
            <w:tcW w:type="dxa" w:w="2880"/>
          </w:tcPr>
          <w:p>
            <w:r>
              <w:t>3</w:t>
            </w:r>
          </w:p>
        </w:tc>
        <w:tc>
          <w:tcPr>
            <w:tcW w:type="dxa" w:w="2880"/>
          </w:tcPr>
          <w:p>
            <w:r>
              <w:t>Madsen, Roland Andell</w:t>
            </w:r>
          </w:p>
        </w:tc>
        <w:tc>
          <w:tcPr>
            <w:tcW w:type="dxa" w:w="2880"/>
          </w:tcPr>
          <w:p>
            <w:r>
              <w:t>1.0l/100km/t</w:t>
            </w:r>
          </w:p>
        </w:tc>
      </w:tr>
      <w:tr>
        <w:tc>
          <w:tcPr>
            <w:tcW w:type="dxa" w:w="2880"/>
          </w:tcPr>
          <w:p>
            <w:r>
              <w:t>4</w:t>
            </w:r>
          </w:p>
        </w:tc>
        <w:tc>
          <w:tcPr>
            <w:tcW w:type="dxa" w:w="2880"/>
          </w:tcPr>
          <w:p>
            <w:r>
              <w:t>Rasmussen, Christian Bæk</w:t>
            </w:r>
          </w:p>
        </w:tc>
        <w:tc>
          <w:tcPr>
            <w:tcW w:type="dxa" w:w="2880"/>
          </w:tcPr>
          <w:p>
            <w:r>
              <w:t>1.0l/100km/t</w:t>
            </w:r>
          </w:p>
        </w:tc>
      </w:tr>
      <w:tr>
        <w:tc>
          <w:tcPr>
            <w:tcW w:type="dxa" w:w="2880"/>
          </w:tcPr>
          <w:p>
            <w:r>
              <w:t>5</w:t>
            </w:r>
          </w:p>
        </w:tc>
        <w:tc>
          <w:tcPr>
            <w:tcW w:type="dxa" w:w="2880"/>
          </w:tcPr>
          <w:p>
            <w:r>
              <w:t>Søndergaard, Søren</w:t>
            </w:r>
          </w:p>
        </w:tc>
        <w:tc>
          <w:tcPr>
            <w:tcW w:type="dxa" w:w="2880"/>
          </w:tcPr>
          <w:p>
            <w:r>
              <w:t>1.0l/100km/t</w:t>
            </w:r>
          </w:p>
        </w:tc>
      </w:tr>
      <w:tr>
        <w:tc>
          <w:tcPr>
            <w:tcW w:type="dxa" w:w="2880"/>
          </w:tcPr>
          <w:p>
            <w:r>
              <w:t>6</w:t>
            </w:r>
          </w:p>
        </w:tc>
        <w:tc>
          <w:tcPr>
            <w:tcW w:type="dxa" w:w="2880"/>
          </w:tcPr>
          <w:p>
            <w:r>
              <w:t>Sørensen, Jørgen</w:t>
            </w:r>
          </w:p>
        </w:tc>
        <w:tc>
          <w:tcPr>
            <w:tcW w:type="dxa" w:w="2880"/>
          </w:tcPr>
          <w:p>
            <w:r>
              <w:t>1.0l/100km/t</w:t>
            </w:r>
          </w:p>
        </w:tc>
      </w:tr>
      <w:tr>
        <w:tc>
          <w:tcPr>
            <w:tcW w:type="dxa" w:w="2880"/>
          </w:tcPr>
          <w:p>
            <w:r>
              <w:t>7</w:t>
            </w:r>
          </w:p>
        </w:tc>
        <w:tc>
          <w:tcPr>
            <w:tcW w:type="dxa" w:w="2880"/>
          </w:tcPr>
          <w:p>
            <w:r>
              <w:t>Rotaru, Florin</w:t>
            </w:r>
          </w:p>
        </w:tc>
        <w:tc>
          <w:tcPr>
            <w:tcW w:type="dxa" w:w="2880"/>
          </w:tcPr>
          <w:p>
            <w:r>
              <w:t>1.1l/100km/t</w:t>
            </w:r>
          </w:p>
        </w:tc>
      </w:tr>
      <w:tr>
        <w:tc>
          <w:tcPr>
            <w:tcW w:type="dxa" w:w="2880"/>
          </w:tcPr>
          <w:p>
            <w:r>
              <w:t>8</w:t>
            </w:r>
          </w:p>
        </w:tc>
        <w:tc>
          <w:tcPr>
            <w:tcW w:type="dxa" w:w="2880"/>
          </w:tcPr>
          <w:p>
            <w:r>
              <w:t>Jensen, Jørgen Lindgren</w:t>
            </w:r>
          </w:p>
        </w:tc>
        <w:tc>
          <w:tcPr>
            <w:tcW w:type="dxa" w:w="2880"/>
          </w:tcPr>
          <w:p>
            <w:r>
              <w:t>1.4l/100km/t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t>6.6%</w:t>
            </w:r>
          </w:p>
        </w:tc>
      </w:tr>
      <w:tr>
        <w:tc>
          <w:tcPr>
            <w:tcW w:type="dxa" w:w="2880"/>
          </w:tcPr>
          <w:p>
            <w:r>
              <w:t>2</w:t>
            </w:r>
          </w:p>
        </w:tc>
        <w:tc>
          <w:tcPr>
            <w:tcW w:type="dxa" w:w="2880"/>
          </w:tcPr>
          <w:p>
            <w:r>
              <w:t>Sørensen, Jørgen</w:t>
            </w:r>
          </w:p>
        </w:tc>
        <w:tc>
          <w:tcPr>
            <w:tcW w:type="dxa" w:w="2880"/>
          </w:tcPr>
          <w:p>
            <w:r>
              <w:t>10.4%</w:t>
            </w:r>
          </w:p>
        </w:tc>
      </w:tr>
      <w:tr>
        <w:tc>
          <w:tcPr>
            <w:tcW w:type="dxa" w:w="2880"/>
          </w:tcPr>
          <w:p>
            <w:r>
              <w:t>3</w:t>
            </w:r>
          </w:p>
        </w:tc>
        <w:tc>
          <w:tcPr>
            <w:tcW w:type="dxa" w:w="2880"/>
          </w:tcPr>
          <w:p>
            <w:r>
              <w:t>Jensen, Jørgen Lindgren</w:t>
            </w:r>
          </w:p>
        </w:tc>
        <w:tc>
          <w:tcPr>
            <w:tcW w:type="dxa" w:w="2880"/>
          </w:tcPr>
          <w:p>
            <w:r>
              <w:t>16.8%</w:t>
            </w:r>
          </w:p>
        </w:tc>
      </w:tr>
      <w:tr>
        <w:tc>
          <w:tcPr>
            <w:tcW w:type="dxa" w:w="2880"/>
          </w:tcPr>
          <w:p>
            <w:r>
              <w:t>4</w:t>
            </w:r>
          </w:p>
        </w:tc>
        <w:tc>
          <w:tcPr>
            <w:tcW w:type="dxa" w:w="2880"/>
          </w:tcPr>
          <w:p>
            <w:r>
              <w:t>Rotaru, Florin</w:t>
            </w:r>
          </w:p>
        </w:tc>
        <w:tc>
          <w:tcPr>
            <w:tcW w:type="dxa" w:w="2880"/>
          </w:tcPr>
          <w:p>
            <w:r>
              <w:t>41.4%</w:t>
            </w:r>
          </w:p>
        </w:tc>
      </w:tr>
      <w:tr>
        <w:tc>
          <w:tcPr>
            <w:tcW w:type="dxa" w:w="2880"/>
          </w:tcPr>
          <w:p>
            <w:r>
              <w:t>5</w:t>
            </w:r>
          </w:p>
        </w:tc>
        <w:tc>
          <w:tcPr>
            <w:tcW w:type="dxa" w:w="2880"/>
          </w:tcPr>
          <w:p>
            <w:r>
              <w:t>Rasmussen, Christian Bæk</w:t>
            </w:r>
          </w:p>
        </w:tc>
        <w:tc>
          <w:tcPr>
            <w:tcW w:type="dxa" w:w="2880"/>
          </w:tcPr>
          <w:p>
            <w:r>
              <w:t>54.2%</w:t>
            </w:r>
          </w:p>
        </w:tc>
      </w:tr>
      <w:tr>
        <w:tc>
          <w:tcPr>
            <w:tcW w:type="dxa" w:w="2880"/>
          </w:tcPr>
          <w:p>
            <w:r>
              <w:t>6</w:t>
            </w:r>
          </w:p>
        </w:tc>
        <w:tc>
          <w:tcPr>
            <w:tcW w:type="dxa" w:w="2880"/>
          </w:tcPr>
          <w:p>
            <w:r>
              <w:t>Madsen, Roland Andell</w:t>
            </w:r>
          </w:p>
        </w:tc>
        <w:tc>
          <w:tcPr>
            <w:tcW w:type="dxa" w:w="2880"/>
          </w:tcPr>
          <w:p>
            <w:r>
              <w:t>66.5%</w:t>
            </w:r>
          </w:p>
        </w:tc>
      </w:tr>
      <w:tr>
        <w:tc>
          <w:tcPr>
            <w:tcW w:type="dxa" w:w="2880"/>
          </w:tcPr>
          <w:p>
            <w:r>
              <w:t>7</w:t>
            </w:r>
          </w:p>
        </w:tc>
        <w:tc>
          <w:tcPr>
            <w:tcW w:type="dxa" w:w="2880"/>
          </w:tcPr>
          <w:p>
            <w:r>
              <w:t>Søndergaard, Søren</w:t>
            </w:r>
          </w:p>
        </w:tc>
        <w:tc>
          <w:tcPr>
            <w:tcW w:type="dxa" w:w="2880"/>
          </w:tcPr>
          <w:p>
            <w:r>
              <w:t>71.5%</w:t>
            </w:r>
          </w:p>
        </w:tc>
      </w:tr>
      <w:tr>
        <w:tc>
          <w:tcPr>
            <w:tcW w:type="dxa" w:w="2880"/>
          </w:tcPr>
          <w:p>
            <w:r>
              <w:t>8</w:t>
            </w:r>
          </w:p>
        </w:tc>
        <w:tc>
          <w:tcPr>
            <w:tcW w:type="dxa" w:w="2880"/>
          </w:tcPr>
          <w:p>
            <w:r>
              <w:t>Nielsen, Hannibal Carl Leen</w:t>
            </w:r>
          </w:p>
        </w:tc>
        <w:tc>
          <w:tcPr>
            <w:tcW w:type="dxa" w:w="2880"/>
          </w:tcPr>
          <w:p>
            <w:r>
              <w:t>76.5%</w:t>
            </w:r>
          </w:p>
        </w:tc>
      </w:tr>
    </w:tbl>
    <w:p/>
    <w:p>
      <w:r>
        <w:br w:type="page"/>
      </w:r>
    </w:p>
    <w:p>
      <w:pPr>
        <w:pStyle w:val="Heading1"/>
      </w:pPr>
      <w:r>
        <w:rPr>
          <w:color w:val="1E90FF"/>
        </w:rPr>
        <w:t>Nielsen, Hannibal Carl Leen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24.4</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24.2</w:t>
            </w:r>
          </w:p>
        </w:tc>
      </w:tr>
      <w:tr>
        <w:tc>
          <w:tcPr>
            <w:tcW w:type="dxa" w:w="4320"/>
          </w:tcPr>
          <w:p>
            <w:r>
              <w:t>Forbrug [l]</w:t>
            </w:r>
          </w:p>
        </w:tc>
        <w:tc>
          <w:tcPr>
            <w:tcW w:type="dxa" w:w="4320"/>
          </w:tcPr>
          <w:p>
            <w:r>
              <w:t>1111.0</w:t>
            </w:r>
          </w:p>
        </w:tc>
      </w:tr>
      <w:tr>
        <w:tc>
          <w:tcPr>
            <w:tcW w:type="dxa" w:w="4320"/>
          </w:tcPr>
          <w:p>
            <w:r>
              <w:t>Kørestrækning [km]</w:t>
            </w:r>
          </w:p>
        </w:tc>
        <w:tc>
          <w:tcPr>
            <w:tcW w:type="dxa" w:w="4320"/>
          </w:tcPr>
          <w:p>
            <w:r>
              <w:t>4549.9</w:t>
            </w:r>
          </w:p>
        </w:tc>
      </w:tr>
      <w:tr>
        <w:tc>
          <w:tcPr>
            <w:tcW w:type="dxa" w:w="4320"/>
          </w:tcPr>
          <w:p>
            <w:r>
              <w:t>Ø totalvægt [t]</w:t>
            </w:r>
          </w:p>
        </w:tc>
        <w:tc>
          <w:tcPr>
            <w:tcW w:type="dxa" w:w="4320"/>
          </w:tcPr>
          <w:p>
            <w:r>
              <w:t>29.0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93.0</w:t>
            </w:r>
          </w:p>
        </w:tc>
      </w:tr>
      <w:tr>
        <w:tc>
          <w:tcPr>
            <w:tcW w:type="dxa" w:w="4320"/>
          </w:tcPr>
          <w:p>
            <w:r>
              <w:t>Afstand i påløbsdrift [km]</w:t>
            </w:r>
          </w:p>
        </w:tc>
        <w:tc>
          <w:tcPr>
            <w:tcW w:type="dxa" w:w="4320"/>
          </w:tcPr>
          <w:p>
            <w:r>
              <w:t>108.7</w:t>
            </w:r>
          </w:p>
        </w:tc>
      </w:tr>
      <w:tr>
        <w:tc>
          <w:tcPr>
            <w:tcW w:type="dxa" w:w="4320"/>
          </w:tcPr>
          <w:p>
            <w:r>
              <w:t>Kickdown (km) [km]</w:t>
            </w:r>
          </w:p>
        </w:tc>
        <w:tc>
          <w:tcPr>
            <w:tcW w:type="dxa" w:w="4320"/>
          </w:tcPr>
          <w:p>
            <w:r>
              <w:t>12.3</w:t>
            </w:r>
          </w:p>
        </w:tc>
      </w:tr>
      <w:tr>
        <w:tc>
          <w:tcPr>
            <w:tcW w:type="dxa" w:w="4320"/>
          </w:tcPr>
          <w:p>
            <w:r>
              <w:t>Afstand med kørehastighedsregulering (&gt; 50 km/h) [km]</w:t>
            </w:r>
          </w:p>
        </w:tc>
        <w:tc>
          <w:tcPr>
            <w:tcW w:type="dxa" w:w="4320"/>
          </w:tcPr>
          <w:p>
            <w:r>
              <w:t>3545.2</w:t>
            </w:r>
          </w:p>
        </w:tc>
      </w:tr>
      <w:tr>
        <w:tc>
          <w:tcPr>
            <w:tcW w:type="dxa" w:w="4320"/>
          </w:tcPr>
          <w:p>
            <w:r>
              <w:t>Afstand &gt; 50 km/h uden kørehastighedsregulering [km]</w:t>
            </w:r>
          </w:p>
        </w:tc>
        <w:tc>
          <w:tcPr>
            <w:tcW w:type="dxa" w:w="4320"/>
          </w:tcPr>
          <w:p>
            <w:r>
              <w:t>823.9</w:t>
            </w:r>
          </w:p>
        </w:tc>
      </w:tr>
      <w:tr>
        <w:tc>
          <w:tcPr>
            <w:tcW w:type="dxa" w:w="4320"/>
          </w:tcPr>
          <w:p>
            <w:r>
              <w:t>Forbrug med kørehastighedsregulering [l/100km]</w:t>
            </w:r>
          </w:p>
        </w:tc>
        <w:tc>
          <w:tcPr>
            <w:tcW w:type="dxa" w:w="4320"/>
          </w:tcPr>
          <w:p>
            <w:r>
              <w:t>23.3</w:t>
            </w:r>
          </w:p>
        </w:tc>
      </w:tr>
      <w:tr>
        <w:tc>
          <w:tcPr>
            <w:tcW w:type="dxa" w:w="4320"/>
          </w:tcPr>
          <w:p>
            <w:r>
              <w:t>Forbrug uden kørehastighedsregulering [l/100km]</w:t>
            </w:r>
          </w:p>
        </w:tc>
        <w:tc>
          <w:tcPr>
            <w:tcW w:type="dxa" w:w="4320"/>
          </w:tcPr>
          <w:p>
            <w:r>
              <w:t>28.0</w:t>
            </w:r>
          </w:p>
        </w:tc>
      </w:tr>
      <w:tr>
        <w:tc>
          <w:tcPr>
            <w:tcW w:type="dxa" w:w="4320"/>
          </w:tcPr>
          <w:p>
            <w:r>
              <w:t>Driftsbremse (km) [km]</w:t>
            </w:r>
          </w:p>
        </w:tc>
        <w:tc>
          <w:tcPr>
            <w:tcW w:type="dxa" w:w="4320"/>
          </w:tcPr>
          <w:p>
            <w:r>
              <w:t>157.1</w:t>
            </w:r>
          </w:p>
        </w:tc>
      </w:tr>
      <w:tr>
        <w:tc>
          <w:tcPr>
            <w:tcW w:type="dxa" w:w="4320"/>
          </w:tcPr>
          <w:p>
            <w:r>
              <w:t>Afstand motorbremse [km]</w:t>
            </w:r>
          </w:p>
        </w:tc>
        <w:tc>
          <w:tcPr>
            <w:tcW w:type="dxa" w:w="4320"/>
          </w:tcPr>
          <w:p>
            <w:r>
              <w:t>118.5</w:t>
            </w:r>
          </w:p>
        </w:tc>
      </w:tr>
      <w:tr>
        <w:tc>
          <w:tcPr>
            <w:tcW w:type="dxa" w:w="4320"/>
          </w:tcPr>
          <w:p>
            <w:r>
              <w:t>Overspeed (km uden påløbsdrift) [km]</w:t>
            </w:r>
          </w:p>
        </w:tc>
        <w:tc>
          <w:tcPr>
            <w:tcW w:type="dxa" w:w="4320"/>
          </w:tcPr>
          <w:p>
            <w:r>
              <w:t>3482.7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57:06:19</w:t>
            </w:r>
          </w:p>
        </w:tc>
      </w:tr>
      <w:tr>
        <w:tc>
          <w:tcPr>
            <w:tcW w:type="dxa" w:w="4320"/>
          </w:tcPr>
          <w:p>
            <w:r>
              <w:t>Køretid [hh:mm:ss]</w:t>
            </w:r>
          </w:p>
        </w:tc>
        <w:tc>
          <w:tcPr>
            <w:tcW w:type="dxa" w:w="4320"/>
          </w:tcPr>
          <w:p>
            <w:r>
              <w:t>54:18:15</w:t>
            </w:r>
          </w:p>
        </w:tc>
      </w:tr>
      <w:tr>
        <w:tc>
          <w:tcPr>
            <w:tcW w:type="dxa" w:w="4320"/>
          </w:tcPr>
          <w:p>
            <w:r>
              <w:t>Tomgang / stilstandstid [hh:mm:ss]</w:t>
            </w:r>
          </w:p>
        </w:tc>
        <w:tc>
          <w:tcPr>
            <w:tcW w:type="dxa" w:w="4320"/>
          </w:tcPr>
          <w:p>
            <w:r>
              <w:t>02:48:03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(Juni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16.9%</w:t>
            </w:r>
          </w:p>
        </w:tc>
        <w:tc>
          <w:tcPr>
            <w:tcW w:type="dxa" w:w="1728"/>
          </w:tcPr>
          <w:p>
            <w:r>
              <w:t>4.9%</w:t>
            </w:r>
          </w:p>
        </w:tc>
        <w:tc>
          <w:tcPr>
            <w:tcW w:type="dxa" w:w="1728"/>
          </w:tcPr>
          <w:p>
            <w:r>
              <w:t>Under 5%</w:t>
            </w:r>
          </w:p>
        </w:tc>
        <w:tc>
          <w:tcPr>
            <w:tcW w:type="dxa" w:w="1728"/>
          </w:tcPr>
          <w:p>
            <w:r>
              <w:rPr>
                <w:color w:val="008000"/>
              </w:rPr>
              <w:t>-70.9%</w:t>
            </w:r>
          </w:p>
        </w:tc>
      </w:tr>
      <w:tr>
        <w:tc>
          <w:tcPr>
            <w:tcW w:type="dxa" w:w="1728"/>
          </w:tcPr>
          <w:p>
            <w:r>
              <w:t>Procentdel af køretid hvor fartpilot er aktivt. Højere er bedre.</w:t>
            </w:r>
          </w:p>
        </w:tc>
        <w:tc>
          <w:tcPr>
            <w:tcW w:type="dxa" w:w="1728"/>
          </w:tcPr>
          <w:p>
            <w:r>
              <w:t>48.9%</w:t>
            </w:r>
          </w:p>
        </w:tc>
        <w:tc>
          <w:tcPr>
            <w:tcW w:type="dxa" w:w="1728"/>
          </w:tcPr>
          <w:p>
            <w:r>
              <w:t>81.1%</w:t>
            </w:r>
          </w:p>
        </w:tc>
        <w:tc>
          <w:tcPr>
            <w:tcW w:type="dxa" w:w="1728"/>
          </w:tcPr>
          <w:p>
            <w:r>
              <w:t>Over 66,5%</w:t>
            </w:r>
          </w:p>
        </w:tc>
        <w:tc>
          <w:tcPr>
            <w:tcW w:type="dxa" w:w="1728"/>
          </w:tcPr>
          <w:p>
            <w:r>
              <w:rPr>
                <w:color w:val="008000"/>
              </w:rPr>
              <w:t>+66.1%</w:t>
            </w:r>
          </w:p>
        </w:tc>
      </w:tr>
      <w:tr>
        <w:tc>
          <w:tcPr>
            <w:tcW w:type="dxa" w:w="1728"/>
          </w:tcPr>
          <w:p>
            <w:r>
              <w:t>Procentdel af total bremsning udført med motorbremse. Højere er bedre.</w:t>
            </w:r>
          </w:p>
        </w:tc>
        <w:tc>
          <w:tcPr>
            <w:tcW w:type="dxa" w:w="1728"/>
          </w:tcPr>
          <w:p>
            <w:r>
              <w:t>24.6%</w:t>
            </w:r>
          </w:p>
        </w:tc>
        <w:tc>
          <w:tcPr>
            <w:tcW w:type="dxa" w:w="1728"/>
          </w:tcPr>
          <w:p>
            <w:r>
              <w:t>43.0%</w:t>
            </w:r>
          </w:p>
        </w:tc>
        <w:tc>
          <w:tcPr>
            <w:tcW w:type="dxa" w:w="1728"/>
          </w:tcPr>
          <w:p>
            <w:r>
              <w:t>Over 56%</w:t>
            </w:r>
          </w:p>
        </w:tc>
        <w:tc>
          <w:tcPr>
            <w:tcW w:type="dxa" w:w="1728"/>
          </w:tcPr>
          <w:p>
            <w:r>
              <w:rPr>
                <w:color w:val="008000"/>
              </w:rPr>
              <w:t>+74.7%</w:t>
            </w:r>
          </w:p>
        </w:tc>
      </w:tr>
      <w:tr>
        <w:tc>
          <w:tcPr>
            <w:tcW w:type="dxa" w:w="1728"/>
          </w:tcPr>
          <w:p>
            <w:r>
              <w:t>Procentdel af køretid i påløbsdrift. Højere er bedre.</w:t>
            </w:r>
          </w:p>
        </w:tc>
        <w:tc>
          <w:tcPr>
            <w:tcW w:type="dxa" w:w="1728"/>
          </w:tcPr>
          <w:p>
            <w:r>
              <w:t>6.8%</w:t>
            </w:r>
          </w:p>
        </w:tc>
        <w:tc>
          <w:tcPr>
            <w:tcW w:type="dxa" w:w="1728"/>
          </w:tcPr>
          <w:p>
            <w:r>
              <w:t>4.4%</w:t>
            </w:r>
          </w:p>
        </w:tc>
        <w:tc>
          <w:tcPr>
            <w:tcW w:type="dxa" w:w="1728"/>
          </w:tcPr>
          <w:p>
            <w:r>
              <w:t>Over 7%</w:t>
            </w:r>
          </w:p>
        </w:tc>
        <w:tc>
          <w:tcPr>
            <w:tcW w:type="dxa" w:w="1728"/>
          </w:tcPr>
          <w:p>
            <w:r>
              <w:rPr>
                <w:color w:val="FF0000"/>
              </w:rPr>
              <w:t>-34.6%</w:t>
            </w:r>
          </w:p>
        </w:tc>
      </w:tr>
      <w:tr>
        <w:tc>
          <w:tcPr>
            <w:tcW w:type="dxa" w:w="1728"/>
          </w:tcPr>
          <w:p>
            <w:r>
              <w:t>Antal kilometer kørt per liter brændstof. Højere er bedre.</w:t>
            </w:r>
          </w:p>
        </w:tc>
        <w:tc>
          <w:tcPr>
            <w:tcW w:type="dxa" w:w="1728"/>
          </w:tcPr>
          <w:p>
            <w:r>
              <w:t>3.44 km/l</w:t>
            </w:r>
          </w:p>
        </w:tc>
        <w:tc>
          <w:tcPr>
            <w:tcW w:type="dxa" w:w="1728"/>
          </w:tcPr>
          <w:p>
            <w:r>
              <w:t>4.10 km/l</w:t>
            </w:r>
          </w:p>
        </w:tc>
        <w:tc>
          <w:tcPr>
            <w:tcW w:type="dxa" w:w="1728"/>
          </w:tcPr>
          <w:p>
            <w:r/>
          </w:p>
        </w:tc>
        <w:tc>
          <w:tcPr>
            <w:tcW w:type="dxa" w:w="1728"/>
          </w:tcPr>
          <w:p>
            <w:r>
              <w:rPr>
                <w:color w:val="008000"/>
              </w:rPr>
              <w:t>+19.0%</w:t>
            </w:r>
          </w:p>
        </w:tc>
      </w:tr>
      <w:tr>
        <w:tc>
          <w:tcPr>
            <w:tcW w:type="dxa" w:w="1728"/>
          </w:tcPr>
          <w:p>
            <w:r>
              <w:t>Brændstofforbrug justeret for lastens vægt. Lavere er bedre.</w:t>
            </w:r>
          </w:p>
        </w:tc>
        <w:tc>
          <w:tcPr>
            <w:tcW w:type="dxa" w:w="1728"/>
          </w:tcPr>
          <w:p>
            <w:r>
              <w:t>1.19 l/100km/t</w:t>
            </w:r>
          </w:p>
        </w:tc>
        <w:tc>
          <w:tcPr>
            <w:tcW w:type="dxa" w:w="1728"/>
          </w:tcPr>
          <w:p>
            <w:r>
              <w:t>0.84 l/100km/t</w:t>
            </w:r>
          </w:p>
        </w:tc>
        <w:tc>
          <w:tcPr>
            <w:tcW w:type="dxa" w:w="1728"/>
          </w:tcPr>
          <w:p>
            <w:r/>
          </w:p>
        </w:tc>
        <w:tc>
          <w:tcPr>
            <w:tcW w:type="dxa" w:w="1728"/>
          </w:tcPr>
          <w:p>
            <w:r>
              <w:rPr>
                <w:color w:val="008000"/>
              </w:rPr>
              <w:t>-29.0%</w:t>
            </w:r>
          </w:p>
        </w:tc>
      </w:tr>
      <w:tr>
        <w:tc>
          <w:tcPr>
            <w:tcW w:type="dxa" w:w="1728"/>
          </w:tcPr>
          <w:p>
            <w:r>
              <w:t>Procentdel af køretid over hastighedsgrænsen. Lavere er bedre.</w:t>
            </w:r>
          </w:p>
        </w:tc>
        <w:tc>
          <w:tcPr>
            <w:tcW w:type="dxa" w:w="1728"/>
          </w:tcPr>
          <w:p>
            <w:r>
              <w:t>44.4%</w:t>
            </w:r>
          </w:p>
        </w:tc>
        <w:tc>
          <w:tcPr>
            <w:tcW w:type="dxa" w:w="1728"/>
          </w:tcPr>
          <w:p>
            <w:r>
              <w:t>76.5%</w:t>
            </w:r>
          </w:p>
        </w:tc>
        <w:tc>
          <w:tcPr>
            <w:tcW w:type="dxa" w:w="1728"/>
          </w:tcPr>
          <w:p>
            <w:r/>
          </w:p>
        </w:tc>
        <w:tc>
          <w:tcPr>
            <w:tcW w:type="dxa" w:w="1728"/>
          </w:tcPr>
          <w:p>
            <w:r>
              <w:rPr>
                <w:color w:val="FF0000"/>
              </w:rPr>
              <w:t>+72.3%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