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E90FF"/>
          <w:sz w:val="72"/>
        </w:rPr>
        <w:t>Fiskelogistik</w:t>
        <w:br/>
        <w:t>Chaufførrapport</w:t>
      </w:r>
    </w:p>
    <w:p>
      <w:pPr>
        <w:jc w:val="center"/>
      </w:pPr>
      <w:r>
        <w:rPr>
          <w:sz w:val="48"/>
        </w:rPr>
        <w:t>December 2023</w:t>
      </w:r>
    </w:p>
    <w:p>
      <w:pPr>
        <w:jc w:val="center"/>
      </w:pPr>
      <w:r>
        <w:t>Genereret: 30-11-2024 14:38</w:t>
      </w:r>
    </w:p>
    <w:p>
      <w:r>
        <w:br w:type="page"/>
      </w:r>
    </w:p>
    <w:p>
      <w:r>
        <w:rPr>
          <w:b/>
          <w:color w:val="1E90FF"/>
          <w:sz w:val="28"/>
        </w:rPr>
        <w:t>Samlet Performance Rangering</w:t>
      </w:r>
    </w:p>
    <w:p>
      <w:r>
        <w:rPr>
          <w:sz w:val="22"/>
        </w:rPr>
        <w:t>Nedenstående tabel viser den samlede rangering af chauffører baseret på deres placering i kategorierne: Tomgang, Fartpilot Anvendelse, Brug af Motorbremse og Påløbsdrift. Den samlede score er summen af placeringerne i hver kategori, hvor en lavere score er bedre.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E0E0E0"/>
          </w:tcPr>
          <w:p>
            <w:r>
              <w:t>Placering</w:t>
            </w:r>
          </w:p>
        </w:tc>
        <w:tc>
          <w:tcPr>
            <w:tcW w:type="dxa" w:w="1234"/>
            <w:shd w:fill="E0E0E0"/>
          </w:tcPr>
          <w:p>
            <w:r>
              <w:t>Chauffør</w:t>
            </w:r>
          </w:p>
        </w:tc>
        <w:tc>
          <w:tcPr>
            <w:tcW w:type="dxa" w:w="1234"/>
            <w:shd w:fill="E0E0E0"/>
          </w:tcPr>
          <w:p>
            <w:r>
              <w:t>Samlet Score</w:t>
            </w:r>
          </w:p>
        </w:tc>
        <w:tc>
          <w:tcPr>
            <w:tcW w:type="dxa" w:w="1234"/>
            <w:shd w:fill="E0E0E0"/>
          </w:tcPr>
          <w:p>
            <w:r>
              <w:t>Tomgang</w:t>
            </w:r>
          </w:p>
        </w:tc>
        <w:tc>
          <w:tcPr>
            <w:tcW w:type="dxa" w:w="1234"/>
            <w:shd w:fill="E0E0E0"/>
          </w:tcPr>
          <w:p>
            <w:r>
              <w:t>Fartpilot</w:t>
            </w:r>
          </w:p>
        </w:tc>
        <w:tc>
          <w:tcPr>
            <w:tcW w:type="dxa" w:w="1234"/>
            <w:shd w:fill="E0E0E0"/>
          </w:tcPr>
          <w:p>
            <w:r>
              <w:t>Motorbremse</w:t>
            </w:r>
          </w:p>
        </w:tc>
        <w:tc>
          <w:tcPr>
            <w:tcW w:type="dxa" w:w="1234"/>
            <w:shd w:fill="E0E0E0"/>
          </w:tcPr>
          <w:p>
            <w:r>
              <w:t>Påløbsdrift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Frølner, Bo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Skovborg, Kurt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5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Driefer, Morten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15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6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Rasmussen, Christian Bæk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3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Jensen, Flemming Terpet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4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Jensen, Christian Peter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7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Sørensen, Jørgen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</w:tbl>
    <w:p/>
    <w:p>
      <w:r>
        <w:br w:type="page"/>
      </w:r>
    </w:p>
    <w:p>
      <w:r>
        <w:rPr>
          <w:b/>
          <w:color w:val="1E90FF"/>
          <w:sz w:val="28"/>
        </w:rPr>
        <w:t>Performance Rangering</w:t>
      </w:r>
    </w:p>
    <w:p>
      <w:r>
        <w:rPr>
          <w:sz w:val="22"/>
        </w:rPr>
        <w:t>Nedenstående tabeller viser rangeringen af chauffører baseret på forskellige performancemålinger. Rangeringen tager højde for om højere eller lavere værdier er optimale for hvert parameter.</w:t>
      </w:r>
    </w:p>
    <w:p>
      <w:r>
        <w:rPr>
          <w:b/>
        </w:rPr>
        <w:br/>
        <w:t>Tomgang</w:t>
      </w:r>
    </w:p>
    <w:p>
      <w:r>
        <w:rPr>
          <w:i/>
          <w:sz w:val="20"/>
        </w:rPr>
        <w:t>Lavere er bedre - Indikerer effektiv udnyttelse af køretøjet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Skovborg, Kurt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3.0%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3.9%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Frølner, Bo</w:t>
            </w:r>
          </w:p>
        </w:tc>
        <w:tc>
          <w:tcPr>
            <w:tcW w:type="dxa" w:w="2880"/>
          </w:tcPr>
          <w:p>
            <w:r>
              <w:t>5.3%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Driefer, Morten</w:t>
            </w:r>
          </w:p>
        </w:tc>
        <w:tc>
          <w:tcPr>
            <w:tcW w:type="dxa" w:w="2880"/>
          </w:tcPr>
          <w:p>
            <w:r>
              <w:t>6.2%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Jensen, Flemming Terpet</w:t>
            </w:r>
          </w:p>
        </w:tc>
        <w:tc>
          <w:tcPr>
            <w:tcW w:type="dxa" w:w="2880"/>
          </w:tcPr>
          <w:p>
            <w:r>
              <w:t>10.5%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t>11.4%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Jensen, Christian Peter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15.7%</w:t>
            </w:r>
          </w:p>
        </w:tc>
      </w:tr>
    </w:tbl>
    <w:p/>
    <w:p>
      <w:r>
        <w:br w:type="page"/>
      </w:r>
    </w:p>
    <w:p>
      <w:r>
        <w:rPr>
          <w:b/>
        </w:rPr>
        <w:br/>
        <w:t>Fartpilot Anvendelse</w:t>
      </w:r>
    </w:p>
    <w:p>
      <w:r>
        <w:rPr>
          <w:i/>
          <w:sz w:val="20"/>
        </w:rPr>
        <w:t>Højere er bedre - Bidrager til jævn og økonomisk kørsel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Jensen, Christian Peter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95.7%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Skovborg, Kurt</w:t>
            </w:r>
          </w:p>
        </w:tc>
        <w:tc>
          <w:tcPr>
            <w:tcW w:type="dxa" w:w="2880"/>
          </w:tcPr>
          <w:p>
            <w:r>
              <w:t>93.5%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Frølner, Bo</w:t>
            </w:r>
          </w:p>
        </w:tc>
        <w:tc>
          <w:tcPr>
            <w:tcW w:type="dxa" w:w="2880"/>
          </w:tcPr>
          <w:p>
            <w:r>
              <w:t>91.7%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Driefer, Morten</w:t>
            </w:r>
          </w:p>
        </w:tc>
        <w:tc>
          <w:tcPr>
            <w:tcW w:type="dxa" w:w="2880"/>
          </w:tcPr>
          <w:p>
            <w:r>
              <w:t>80.6%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75.0%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Jensen, Flemming Terpet</w:t>
            </w:r>
          </w:p>
        </w:tc>
        <w:tc>
          <w:tcPr>
            <w:tcW w:type="dxa" w:w="2880"/>
          </w:tcPr>
          <w:p>
            <w:r>
              <w:t>55.7%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51.0%</w:t>
            </w:r>
          </w:p>
        </w:tc>
      </w:tr>
    </w:tbl>
    <w:p/>
    <w:p>
      <w:r>
        <w:br w:type="page"/>
      </w:r>
    </w:p>
    <w:p>
      <w:r>
        <w:rPr>
          <w:b/>
        </w:rPr>
        <w:br/>
        <w:t>Brug af Motorbremse</w:t>
      </w:r>
    </w:p>
    <w:p>
      <w:r>
        <w:rPr>
          <w:i/>
          <w:sz w:val="20"/>
        </w:rPr>
        <w:t>Højere er bedre - Sparer på bremserne og reducerer brændstofforbrug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Driefer, Morten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80.4%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Frølner, Bo</w:t>
            </w:r>
          </w:p>
        </w:tc>
        <w:tc>
          <w:tcPr>
            <w:tcW w:type="dxa" w:w="2880"/>
          </w:tcPr>
          <w:p>
            <w:r>
              <w:t>70.0%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Skovborg, Kurt</w:t>
            </w:r>
          </w:p>
        </w:tc>
        <w:tc>
          <w:tcPr>
            <w:tcW w:type="dxa" w:w="2880"/>
          </w:tcPr>
          <w:p>
            <w:r>
              <w:t>53.8%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Jensen, Flemming Terpet</w:t>
            </w:r>
          </w:p>
        </w:tc>
        <w:tc>
          <w:tcPr>
            <w:tcW w:type="dxa" w:w="2880"/>
          </w:tcPr>
          <w:p>
            <w:r>
              <w:t>44.7%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Jensen, Christian Peter</w:t>
            </w:r>
          </w:p>
        </w:tc>
        <w:tc>
          <w:tcPr>
            <w:tcW w:type="dxa" w:w="2880"/>
          </w:tcPr>
          <w:p>
            <w:r>
              <w:t>40.9%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29.9%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21.9%</w:t>
            </w:r>
          </w:p>
        </w:tc>
      </w:tr>
    </w:tbl>
    <w:p/>
    <w:p>
      <w:r>
        <w:br w:type="page"/>
      </w:r>
    </w:p>
    <w:p>
      <w:r>
        <w:rPr>
          <w:b/>
        </w:rPr>
        <w:br/>
        <w:t>Påløbsdrift</w:t>
      </w:r>
    </w:p>
    <w:p>
      <w:r>
        <w:rPr>
          <w:i/>
          <w:sz w:val="20"/>
        </w:rPr>
        <w:t>Højere er bedre - Indikerer effektiv udnyttelse af motorbremsning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8.2%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Frølner, Bo</w:t>
            </w:r>
          </w:p>
        </w:tc>
        <w:tc>
          <w:tcPr>
            <w:tcW w:type="dxa" w:w="2880"/>
          </w:tcPr>
          <w:p>
            <w:r>
              <w:t>6.4%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6.1%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Jensen, Flemming Terpet</w:t>
            </w:r>
          </w:p>
        </w:tc>
        <w:tc>
          <w:tcPr>
            <w:tcW w:type="dxa" w:w="2880"/>
          </w:tcPr>
          <w:p>
            <w:r>
              <w:t>5.0%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Skovborg, Kurt</w:t>
            </w:r>
          </w:p>
        </w:tc>
        <w:tc>
          <w:tcPr>
            <w:tcW w:type="dxa" w:w="2880"/>
          </w:tcPr>
          <w:p>
            <w:r>
              <w:t>3.7%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Driefer, Morten</w:t>
            </w:r>
          </w:p>
        </w:tc>
        <w:tc>
          <w:tcPr>
            <w:tcW w:type="dxa" w:w="2880"/>
          </w:tcPr>
          <w:p>
            <w:r>
              <w:t>3.4%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Jensen, Christian Peter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1.6%</w:t>
            </w:r>
          </w:p>
        </w:tc>
      </w:tr>
    </w:tbl>
    <w:p/>
    <w:p>
      <w:r>
        <w:br w:type="page"/>
      </w:r>
    </w:p>
    <w:p>
      <w:r>
        <w:rPr>
          <w:b/>
        </w:rPr>
        <w:br/>
        <w:t>Brændstofeffektivitet</w:t>
      </w:r>
    </w:p>
    <w:p>
      <w:r>
        <w:rPr>
          <w:i/>
          <w:sz w:val="20"/>
        </w:rPr>
        <w:t>Højere er bedre - Flere kilometer pr. liter diesel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(km/l)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Jensen, Christian Peter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5.1km/l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Driefer, Morten</w:t>
            </w:r>
          </w:p>
        </w:tc>
        <w:tc>
          <w:tcPr>
            <w:tcW w:type="dxa" w:w="2880"/>
          </w:tcPr>
          <w:p>
            <w:r>
              <w:t>3.7km/l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Jensen, Flemming Terpet</w:t>
            </w:r>
          </w:p>
        </w:tc>
        <w:tc>
          <w:tcPr>
            <w:tcW w:type="dxa" w:w="2880"/>
          </w:tcPr>
          <w:p>
            <w:r>
              <w:t>3.6km/l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Frølner, Bo</w:t>
            </w:r>
          </w:p>
        </w:tc>
        <w:tc>
          <w:tcPr>
            <w:tcW w:type="dxa" w:w="2880"/>
          </w:tcPr>
          <w:p>
            <w:r>
              <w:t>3.2km/l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Skovborg, Kurt</w:t>
            </w:r>
          </w:p>
        </w:tc>
        <w:tc>
          <w:tcPr>
            <w:tcW w:type="dxa" w:w="2880"/>
          </w:tcPr>
          <w:p>
            <w:r>
              <w:t>3.2km/l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t>3.1km/l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3.1km/l</w:t>
            </w:r>
          </w:p>
        </w:tc>
      </w:tr>
    </w:tbl>
    <w:p/>
    <w:p>
      <w:r>
        <w:br w:type="page"/>
      </w:r>
    </w:p>
    <w:p>
      <w:r>
        <w:rPr>
          <w:b/>
        </w:rPr>
        <w:br/>
        <w:t>Vægtkorrigeret Forbrug</w:t>
      </w:r>
    </w:p>
    <w:p>
      <w:r>
        <w:rPr>
          <w:i/>
          <w:sz w:val="20"/>
        </w:rPr>
        <w:t>Lavere er bedre - Mere effektivt forbrug i forhold til vægt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(l/100km/t)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Frølner, Bo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0.8l/100km/t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Jensen, Flemming Terpet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Skovborg, Kurt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Driefer, Morten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Jensen, Christian Peter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1.5l/100km/t</w:t>
            </w:r>
          </w:p>
        </w:tc>
      </w:tr>
    </w:tbl>
    <w:p/>
    <w:p>
      <w:r>
        <w:br w:type="page"/>
      </w:r>
    </w:p>
    <w:p>
      <w:r>
        <w:rPr>
          <w:b/>
        </w:rPr>
        <w:br/>
        <w:t>Overspeed</w:t>
      </w:r>
    </w:p>
    <w:p>
      <w:r>
        <w:rPr>
          <w:i/>
          <w:sz w:val="20"/>
        </w:rPr>
        <w:t>Lavere er bedre - Indikerer overholdelse af hastighedsgrænser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57.0%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Jensen, Christian Peter</w:t>
            </w:r>
          </w:p>
        </w:tc>
        <w:tc>
          <w:tcPr>
            <w:tcW w:type="dxa" w:w="2880"/>
          </w:tcPr>
          <w:p>
            <w:r>
              <w:t>62.9%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Jensen, Flemming Terpet</w:t>
            </w:r>
          </w:p>
        </w:tc>
        <w:tc>
          <w:tcPr>
            <w:tcW w:type="dxa" w:w="2880"/>
          </w:tcPr>
          <w:p>
            <w:r>
              <w:t>65.0%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Frølner, Bo</w:t>
            </w:r>
          </w:p>
        </w:tc>
        <w:tc>
          <w:tcPr>
            <w:tcW w:type="dxa" w:w="2880"/>
          </w:tcPr>
          <w:p>
            <w:r>
              <w:t>78.6%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Driefer, Morten</w:t>
            </w:r>
          </w:p>
        </w:tc>
        <w:tc>
          <w:tcPr>
            <w:tcW w:type="dxa" w:w="2880"/>
          </w:tcPr>
          <w:p>
            <w:r>
              <w:t>84.7%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Skovborg, Kurt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84.8%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Driefer, Morten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3.7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1031.0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3806.2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32.8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98.2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6.7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3002.5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722.6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16.1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66.2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3223.7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47:37:39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44:40:46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02:56:53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80.6%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3.4%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85.2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80.4%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3.69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1.003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84.7%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Frølner, Bo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30.7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696.0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2254.3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39.0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120.6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35.4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2011.4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182.4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51.0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63.9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1772.9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28:19:31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26:49:40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01:29:51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(Juli 2023)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5.3%</w:t>
            </w:r>
          </w:p>
        </w:tc>
        <w:tc>
          <w:tcPr>
            <w:tcW w:type="dxa" w:w="2160"/>
          </w:tcPr>
          <w:p>
            <w:r>
              <w:t>9.2%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-42.4%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91.7%</w:t>
            </w:r>
          </w:p>
        </w:tc>
        <w:tc>
          <w:tcPr>
            <w:tcW w:type="dxa" w:w="2160"/>
          </w:tcPr>
          <w:p>
            <w:r>
              <w:t>50.5%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+81.4%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6.4%</w:t>
            </w:r>
          </w:p>
        </w:tc>
        <w:tc>
          <w:tcPr>
            <w:tcW w:type="dxa" w:w="2160"/>
          </w:tcPr>
          <w:p>
            <w:r>
              <w:t>10.1%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-37.1%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84.0 km/t</w:t>
            </w:r>
          </w:p>
        </w:tc>
        <w:tc>
          <w:tcPr>
            <w:tcW w:type="dxa" w:w="2160"/>
          </w:tcPr>
          <w:p>
            <w:r>
              <w:t>52.3 km/t</w:t>
            </w:r>
          </w:p>
        </w:tc>
        <w:tc>
          <w:tcPr>
            <w:tcW w:type="dxa" w:w="2160"/>
          </w:tcPr>
          <w:p>
            <w:r>
              <w:t>+60.6%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  <w:tc>
          <w:tcPr>
            <w:tcW w:type="dxa" w:w="2160"/>
          </w:tcPr>
          <w:p>
            <w:r>
              <w:t>25.2%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+177.6%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3.24 km/l</w:t>
            </w:r>
          </w:p>
        </w:tc>
        <w:tc>
          <w:tcPr>
            <w:tcW w:type="dxa" w:w="2160"/>
          </w:tcPr>
          <w:p>
            <w:r>
              <w:t>3.34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-3.0%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0.792 l/100km/t</w:t>
            </w:r>
          </w:p>
        </w:tc>
        <w:tc>
          <w:tcPr>
            <w:tcW w:type="dxa" w:w="2160"/>
          </w:tcPr>
          <w:p>
            <w:r>
              <w:t>1.139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-30.5%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78.6%</w:t>
            </w:r>
          </w:p>
        </w:tc>
        <w:tc>
          <w:tcPr>
            <w:tcW w:type="dxa" w:w="2160"/>
          </w:tcPr>
          <w:p>
            <w:r>
              <w:t>17.7%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+343.3%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Jensen, Christian Peter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19.7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5.1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19.0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73.0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370.9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12.9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2.6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346.0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15.7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18.6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19.1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5.2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233.2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05:23:02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04:32:21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00:50:40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2023)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15.7%</w:t>
            </w:r>
          </w:p>
        </w:tc>
        <w:tc>
          <w:tcPr>
            <w:tcW w:type="dxa" w:w="2160"/>
          </w:tcPr>
          <w:p>
            <w:r>
              <w:t>7.4%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+113.1%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95.7%</w:t>
            </w:r>
          </w:p>
        </w:tc>
        <w:tc>
          <w:tcPr>
            <w:tcW w:type="dxa" w:w="2160"/>
          </w:tcPr>
          <w:p>
            <w:r>
              <w:t>42.8%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+123.5%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1.6%</w:t>
            </w:r>
          </w:p>
        </w:tc>
        <w:tc>
          <w:tcPr>
            <w:tcW w:type="dxa" w:w="2160"/>
          </w:tcPr>
          <w:p>
            <w:r>
              <w:t>7.4%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-77.6%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81.7 km/t</w:t>
            </w:r>
          </w:p>
        </w:tc>
        <w:tc>
          <w:tcPr>
            <w:tcW w:type="dxa" w:w="2160"/>
          </w:tcPr>
          <w:p>
            <w:r>
              <w:t>55.2 km/t</w:t>
            </w:r>
          </w:p>
        </w:tc>
        <w:tc>
          <w:tcPr>
            <w:tcW w:type="dxa" w:w="2160"/>
          </w:tcPr>
          <w:p>
            <w:r>
              <w:t>+48.0%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40.9%</w:t>
            </w:r>
          </w:p>
        </w:tc>
        <w:tc>
          <w:tcPr>
            <w:tcW w:type="dxa" w:w="2160"/>
          </w:tcPr>
          <w:p>
            <w:r>
              <w:t>26.5%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+54.2%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5.08 km/l</w:t>
            </w:r>
          </w:p>
        </w:tc>
        <w:tc>
          <w:tcPr>
            <w:tcW w:type="dxa" w:w="2160"/>
          </w:tcPr>
          <w:p>
            <w:r>
              <w:t>4.18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+21.6%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1.526 l/100km/t</w:t>
            </w:r>
          </w:p>
        </w:tc>
        <w:tc>
          <w:tcPr>
            <w:tcW w:type="dxa" w:w="2160"/>
          </w:tcPr>
          <w:p>
            <w:r>
              <w:t>1.093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+39.6%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62.9%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Jensen, Flemming Terpet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347.5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1240.2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37.6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24.0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23.7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636.9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506.6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38.3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30.9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806.2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18:22:00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16:25:49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01:56:10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2023)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10.5%</w:t>
            </w:r>
          </w:p>
        </w:tc>
        <w:tc>
          <w:tcPr>
            <w:tcW w:type="dxa" w:w="2160"/>
          </w:tcPr>
          <w:p>
            <w:r>
              <w:t>17.6%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-40.3%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55.7%</w:t>
            </w:r>
          </w:p>
        </w:tc>
        <w:tc>
          <w:tcPr>
            <w:tcW w:type="dxa" w:w="2160"/>
          </w:tcPr>
          <w:p>
            <w:r>
              <w:t>38.7%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+43.9%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  <w:tc>
          <w:tcPr>
            <w:tcW w:type="dxa" w:w="2160"/>
          </w:tcPr>
          <w:p>
            <w:r>
              <w:t>7.7%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-35.7%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75.5 km/t</w:t>
            </w:r>
          </w:p>
        </w:tc>
        <w:tc>
          <w:tcPr>
            <w:tcW w:type="dxa" w:w="2160"/>
          </w:tcPr>
          <w:p>
            <w:r>
              <w:t>62.6 km/t</w:t>
            </w:r>
          </w:p>
        </w:tc>
        <w:tc>
          <w:tcPr>
            <w:tcW w:type="dxa" w:w="2160"/>
          </w:tcPr>
          <w:p>
            <w:r>
              <w:t>+20.5%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44.7%</w:t>
            </w:r>
          </w:p>
        </w:tc>
        <w:tc>
          <w:tcPr>
            <w:tcW w:type="dxa" w:w="2160"/>
          </w:tcPr>
          <w:p>
            <w:r>
              <w:t>28.6%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+56.3%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3.57 km/l</w:t>
            </w:r>
          </w:p>
        </w:tc>
        <w:tc>
          <w:tcPr>
            <w:tcW w:type="dxa" w:w="2160"/>
          </w:tcPr>
          <w:p>
            <w:r>
              <w:t>3.57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+0.1%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0.953 l/100km/t</w:t>
            </w:r>
          </w:p>
        </w:tc>
        <w:tc>
          <w:tcPr>
            <w:tcW w:type="dxa" w:w="2160"/>
          </w:tcPr>
          <w:p>
            <w:r>
              <w:t>1.009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-5.5%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65.0%</w:t>
            </w:r>
          </w:p>
        </w:tc>
        <w:tc>
          <w:tcPr>
            <w:tcW w:type="dxa" w:w="2160"/>
          </w:tcPr>
          <w:p>
            <w:r>
              <w:t>30.1%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+116.1%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Rasmussen, Christian Bæk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32.2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32.1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1106.5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3437.3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136.3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73.5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23.6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2274.8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757.9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28.8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36.4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171.5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73.1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1960.2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52:09:03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50:08:33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02:00:30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3.9%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75.0%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6.1%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68.6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29.9%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3.11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1.142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57.0%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Skovborg, Kurt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30.9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96.0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307.9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32.7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9.0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278.4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19.3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29.5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38.8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261.0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03:46:52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03:40:07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00:06:45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2023)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3.0%</w:t>
            </w:r>
          </w:p>
        </w:tc>
        <w:tc>
          <w:tcPr>
            <w:tcW w:type="dxa" w:w="2160"/>
          </w:tcPr>
          <w:p>
            <w:r>
              <w:t>20.9%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-85.8%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93.5%</w:t>
            </w:r>
          </w:p>
        </w:tc>
        <w:tc>
          <w:tcPr>
            <w:tcW w:type="dxa" w:w="2160"/>
          </w:tcPr>
          <w:p>
            <w:r>
              <w:t>70.6%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+32.5%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3.7%</w:t>
            </w:r>
          </w:p>
        </w:tc>
        <w:tc>
          <w:tcPr>
            <w:tcW w:type="dxa" w:w="2160"/>
          </w:tcPr>
          <w:p>
            <w:r>
              <w:t>6.7%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-45.4%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83.9 km/t</w:t>
            </w:r>
          </w:p>
        </w:tc>
        <w:tc>
          <w:tcPr>
            <w:tcW w:type="dxa" w:w="2160"/>
          </w:tcPr>
          <w:p>
            <w:r>
              <w:t>54.2 km/t</w:t>
            </w:r>
          </w:p>
        </w:tc>
        <w:tc>
          <w:tcPr>
            <w:tcW w:type="dxa" w:w="2160"/>
          </w:tcPr>
          <w:p>
            <w:r>
              <w:t>+54.9%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53.8%</w:t>
            </w:r>
          </w:p>
        </w:tc>
        <w:tc>
          <w:tcPr>
            <w:tcW w:type="dxa" w:w="2160"/>
          </w:tcPr>
          <w:p>
            <w:r>
              <w:t>27.4%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+96.7%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3.21 km/l</w:t>
            </w:r>
          </w:p>
        </w:tc>
        <w:tc>
          <w:tcPr>
            <w:tcW w:type="dxa" w:w="2160"/>
          </w:tcPr>
          <w:p>
            <w:r>
              <w:t>3.36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-4.6%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0.953 l/100km/t</w:t>
            </w:r>
          </w:p>
        </w:tc>
        <w:tc>
          <w:tcPr>
            <w:tcW w:type="dxa" w:w="2160"/>
          </w:tcPr>
          <w:p>
            <w:r>
              <w:t>1.365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-30.1%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84.8%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Sørensen, Jørgen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31.8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30.6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129.5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406.9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32.5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135.5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130.0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29.6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30.3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8.5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3.7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10:06:37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08:57:44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01:08:52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(November 2023)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11.4%</w:t>
            </w:r>
          </w:p>
        </w:tc>
        <w:tc>
          <w:tcPr>
            <w:tcW w:type="dxa" w:w="2160"/>
          </w:tcPr>
          <w:p>
            <w:r>
              <w:t>11.0%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+3.5%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51.0%</w:t>
            </w:r>
          </w:p>
        </w:tc>
        <w:tc>
          <w:tcPr>
            <w:tcW w:type="dxa" w:w="2160"/>
          </w:tcPr>
          <w:p>
            <w:r>
              <w:t>62.1%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-17.8%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8.2%</w:t>
            </w:r>
          </w:p>
        </w:tc>
        <w:tc>
          <w:tcPr>
            <w:tcW w:type="dxa" w:w="2160"/>
          </w:tcPr>
          <w:p>
            <w:r>
              <w:t>8.8%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-6.8%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45.4 km/t</w:t>
            </w:r>
          </w:p>
        </w:tc>
        <w:tc>
          <w:tcPr>
            <w:tcW w:type="dxa" w:w="2160"/>
          </w:tcPr>
          <w:p>
            <w:r>
              <w:t>54.0 km/t</w:t>
            </w:r>
          </w:p>
        </w:tc>
        <w:tc>
          <w:tcPr>
            <w:tcW w:type="dxa" w:w="2160"/>
          </w:tcPr>
          <w:p>
            <w:r>
              <w:t>-15.9%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21.9%</w:t>
            </w:r>
          </w:p>
        </w:tc>
        <w:tc>
          <w:tcPr>
            <w:tcW w:type="dxa" w:w="2160"/>
          </w:tcPr>
          <w:p>
            <w:r>
              <w:t>26.9%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-18.4%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3.14 km/l</w:t>
            </w:r>
          </w:p>
        </w:tc>
        <w:tc>
          <w:tcPr>
            <w:tcW w:type="dxa" w:w="2160"/>
          </w:tcPr>
          <w:p>
            <w:r>
              <w:t>3.38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-7.0%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1.238 l/100km/t</w:t>
            </w:r>
          </w:p>
        </w:tc>
        <w:tc>
          <w:tcPr>
            <w:tcW w:type="dxa" w:w="2160"/>
          </w:tcPr>
          <w:p>
            <w:r>
              <w:t>1.161 l/100km/t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+6.7%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0.9%</w:t>
            </w:r>
          </w:p>
        </w:tc>
        <w:tc>
          <w:tcPr>
            <w:tcW w:type="dxa" w:w="2160"/>
          </w:tcPr>
          <w:p>
            <w:r>
              <w:t>2.6%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-65.6%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