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r>
    </w:p>
    <w:p>
      <w:pPr>
        <w:jc w:val="center"/>
      </w:pPr>
      <w:r>
        <w:rPr>
          <w:sz w:val="48"/>
        </w:rPr>
        <w:t>November 2024</w:t>
      </w:r>
    </w:p>
    <w:p>
      <w:pPr>
        <w:jc w:val="center"/>
      </w:pPr>
      <w:r>
        <w:t>Genereret: 08-12-2024 21:36</w:t>
      </w:r>
    </w:p>
    <w:p>
      <w:r>
        <w:br w:type="page"/>
      </w:r>
    </w:p>
    <w:p>
      <w:r>
        <w:rPr>
          <w:b/>
          <w:color w:val="1E90FF"/>
          <w:sz w:val="28"/>
        </w:rPr>
        <w:t>Samlet Performance Rangering</w:t>
      </w:r>
    </w:p>
    <w:p>
      <w:r>
        <w:rPr>
          <w:sz w:val="22"/>
        </w:rPr>
        <w:t>Den samlede rangering kombinerer præstationen på fire nøgleområder:</w:t>
        <w:br/>
        <w:br/>
        <w:t>1. Tomgang: Minimering af unødvendig tomgangskørsel</w:t>
        <w:br/>
        <w:t>2. Fartpilot: Optimal brug af fartpilot ved højere hastigheder</w:t>
        <w:br/>
        <w:t>3. Motorbremse: Effektiv brug af motorbremsning</w:t>
        <w:br/>
        <w:t>4. Påløbsdrift: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Luther, Michael</w:t>
            </w:r>
          </w:p>
        </w:tc>
        <w:tc>
          <w:tcPr>
            <w:tcW w:type="dxa" w:w="1234"/>
          </w:tcPr>
          <w:p>
            <w:r>
              <w:rPr>
                <w:color w:val="008000"/>
              </w:rPr>
              <w:t>16</w:t>
            </w:r>
          </w:p>
        </w:tc>
        <w:tc>
          <w:tcPr>
            <w:tcW w:type="dxa" w:w="1234"/>
          </w:tcPr>
          <w:p>
            <w:r>
              <w:rPr>
                <w:color w:val="008000"/>
              </w:rPr>
              <w:t>6</w:t>
            </w:r>
          </w:p>
        </w:tc>
        <w:tc>
          <w:tcPr>
            <w:tcW w:type="dxa" w:w="1234"/>
          </w:tcPr>
          <w:p>
            <w:r>
              <w:rPr>
                <w:color w:val="008000"/>
              </w:rPr>
              <w:t>3</w:t>
            </w:r>
          </w:p>
        </w:tc>
        <w:tc>
          <w:tcPr>
            <w:tcW w:type="dxa" w:w="1234"/>
          </w:tcPr>
          <w:p>
            <w:r>
              <w:rPr>
                <w:color w:val="008000"/>
              </w:rPr>
              <w:t>2</w:t>
            </w:r>
          </w:p>
        </w:tc>
        <w:tc>
          <w:tcPr>
            <w:tcW w:type="dxa" w:w="1234"/>
          </w:tcPr>
          <w:p>
            <w:r>
              <w:rPr>
                <w:color w:val="008000"/>
              </w:rPr>
              <w:t>5</w:t>
            </w:r>
          </w:p>
        </w:tc>
      </w:tr>
      <w:tr>
        <w:tc>
          <w:tcPr>
            <w:tcW w:type="dxa" w:w="1234"/>
          </w:tcPr>
          <w:p>
            <w:r>
              <w:rPr>
                <w:color w:val="008000"/>
              </w:rPr>
              <w:t>2</w:t>
            </w:r>
          </w:p>
        </w:tc>
        <w:tc>
          <w:tcPr>
            <w:tcW w:type="dxa" w:w="1234"/>
          </w:tcPr>
          <w:p>
            <w:r>
              <w:rPr>
                <w:color w:val="008000"/>
              </w:rPr>
              <w:t>Nielsen, Torben Brian</w:t>
            </w:r>
          </w:p>
        </w:tc>
        <w:tc>
          <w:tcPr>
            <w:tcW w:type="dxa" w:w="1234"/>
          </w:tcPr>
          <w:p>
            <w:r>
              <w:rPr>
                <w:color w:val="008000"/>
              </w:rPr>
              <w:t>27</w:t>
            </w:r>
          </w:p>
        </w:tc>
        <w:tc>
          <w:tcPr>
            <w:tcW w:type="dxa" w:w="1234"/>
          </w:tcPr>
          <w:p>
            <w:r>
              <w:rPr>
                <w:color w:val="008000"/>
              </w:rPr>
              <w:t>7</w:t>
            </w:r>
          </w:p>
        </w:tc>
        <w:tc>
          <w:tcPr>
            <w:tcW w:type="dxa" w:w="1234"/>
          </w:tcPr>
          <w:p>
            <w:r>
              <w:rPr>
                <w:color w:val="008000"/>
              </w:rPr>
              <w:t>2</w:t>
            </w:r>
          </w:p>
        </w:tc>
        <w:tc>
          <w:tcPr>
            <w:tcW w:type="dxa" w:w="1234"/>
          </w:tcPr>
          <w:p>
            <w:r>
              <w:rPr>
                <w:color w:val="008000"/>
              </w:rPr>
              <w:t>6</w:t>
            </w:r>
          </w:p>
        </w:tc>
        <w:tc>
          <w:tcPr>
            <w:tcW w:type="dxa" w:w="1234"/>
          </w:tcPr>
          <w:p>
            <w:r>
              <w:rPr>
                <w:color w:val="008000"/>
              </w:rPr>
              <w:t>12</w:t>
            </w:r>
          </w:p>
        </w:tc>
      </w:tr>
      <w:tr>
        <w:tc>
          <w:tcPr>
            <w:tcW w:type="dxa" w:w="1234"/>
          </w:tcPr>
          <w:p>
            <w:r>
              <w:rPr>
                <w:color w:val="008000"/>
              </w:rPr>
              <w:t>3</w:t>
            </w:r>
          </w:p>
        </w:tc>
        <w:tc>
          <w:tcPr>
            <w:tcW w:type="dxa" w:w="1234"/>
          </w:tcPr>
          <w:p>
            <w:r>
              <w:rPr>
                <w:color w:val="008000"/>
              </w:rPr>
              <w:t>Andreasen, Leslie Archibald</w:t>
            </w:r>
          </w:p>
        </w:tc>
        <w:tc>
          <w:tcPr>
            <w:tcW w:type="dxa" w:w="1234"/>
          </w:tcPr>
          <w:p>
            <w:r>
              <w:rPr>
                <w:color w:val="008000"/>
              </w:rPr>
              <w:t>30</w:t>
            </w:r>
          </w:p>
        </w:tc>
        <w:tc>
          <w:tcPr>
            <w:tcW w:type="dxa" w:w="1234"/>
          </w:tcPr>
          <w:p>
            <w:r>
              <w:rPr>
                <w:color w:val="008000"/>
              </w:rPr>
              <w:t>2</w:t>
            </w:r>
          </w:p>
        </w:tc>
        <w:tc>
          <w:tcPr>
            <w:tcW w:type="dxa" w:w="1234"/>
          </w:tcPr>
          <w:p>
            <w:r>
              <w:rPr>
                <w:color w:val="008000"/>
              </w:rPr>
              <w:t>1</w:t>
            </w:r>
          </w:p>
        </w:tc>
        <w:tc>
          <w:tcPr>
            <w:tcW w:type="dxa" w:w="1234"/>
          </w:tcPr>
          <w:p>
            <w:r>
              <w:rPr>
                <w:color w:val="008000"/>
              </w:rPr>
              <w:t>3</w:t>
            </w:r>
          </w:p>
        </w:tc>
        <w:tc>
          <w:tcPr>
            <w:tcW w:type="dxa" w:w="1234"/>
          </w:tcPr>
          <w:p>
            <w:r>
              <w:rPr>
                <w:color w:val="008000"/>
              </w:rPr>
              <w:t>24</w:t>
            </w:r>
          </w:p>
        </w:tc>
      </w:tr>
      <w:tr>
        <w:tc>
          <w:tcPr>
            <w:tcW w:type="dxa" w:w="1234"/>
          </w:tcPr>
          <w:p>
            <w:r>
              <w:t>4</w:t>
            </w:r>
          </w:p>
        </w:tc>
        <w:tc>
          <w:tcPr>
            <w:tcW w:type="dxa" w:w="1234"/>
          </w:tcPr>
          <w:p>
            <w:r>
              <w:t>Andersen, Kent René</w:t>
            </w:r>
          </w:p>
        </w:tc>
        <w:tc>
          <w:tcPr>
            <w:tcW w:type="dxa" w:w="1234"/>
          </w:tcPr>
          <w:p>
            <w:r>
              <w:t>35</w:t>
            </w:r>
          </w:p>
        </w:tc>
        <w:tc>
          <w:tcPr>
            <w:tcW w:type="dxa" w:w="1234"/>
          </w:tcPr>
          <w:p>
            <w:r>
              <w:t>3</w:t>
            </w:r>
          </w:p>
        </w:tc>
        <w:tc>
          <w:tcPr>
            <w:tcW w:type="dxa" w:w="1234"/>
          </w:tcPr>
          <w:p>
            <w:r>
              <w:t>13</w:t>
            </w:r>
          </w:p>
        </w:tc>
        <w:tc>
          <w:tcPr>
            <w:tcW w:type="dxa" w:w="1234"/>
          </w:tcPr>
          <w:p>
            <w:r>
              <w:t>4</w:t>
            </w:r>
          </w:p>
        </w:tc>
        <w:tc>
          <w:tcPr>
            <w:tcW w:type="dxa" w:w="1234"/>
          </w:tcPr>
          <w:p>
            <w:r>
              <w:t>15</w:t>
            </w:r>
          </w:p>
        </w:tc>
      </w:tr>
      <w:tr>
        <w:tc>
          <w:tcPr>
            <w:tcW w:type="dxa" w:w="1234"/>
          </w:tcPr>
          <w:p>
            <w:r>
              <w:t>5</w:t>
            </w:r>
          </w:p>
        </w:tc>
        <w:tc>
          <w:tcPr>
            <w:tcW w:type="dxa" w:w="1234"/>
          </w:tcPr>
          <w:p>
            <w:r>
              <w:t>Bering, Claus Holtet</w:t>
            </w:r>
          </w:p>
        </w:tc>
        <w:tc>
          <w:tcPr>
            <w:tcW w:type="dxa" w:w="1234"/>
          </w:tcPr>
          <w:p>
            <w:r>
              <w:t>35</w:t>
            </w:r>
          </w:p>
        </w:tc>
        <w:tc>
          <w:tcPr>
            <w:tcW w:type="dxa" w:w="1234"/>
          </w:tcPr>
          <w:p>
            <w:r>
              <w:t>5</w:t>
            </w:r>
          </w:p>
        </w:tc>
        <w:tc>
          <w:tcPr>
            <w:tcW w:type="dxa" w:w="1234"/>
          </w:tcPr>
          <w:p>
            <w:r>
              <w:t>5</w:t>
            </w:r>
          </w:p>
        </w:tc>
        <w:tc>
          <w:tcPr>
            <w:tcW w:type="dxa" w:w="1234"/>
          </w:tcPr>
          <w:p>
            <w:r>
              <w:t>7</w:t>
            </w:r>
          </w:p>
        </w:tc>
        <w:tc>
          <w:tcPr>
            <w:tcW w:type="dxa" w:w="1234"/>
          </w:tcPr>
          <w:p>
            <w:r>
              <w:t>18</w:t>
            </w:r>
          </w:p>
        </w:tc>
      </w:tr>
      <w:tr>
        <w:tc>
          <w:tcPr>
            <w:tcW w:type="dxa" w:w="1234"/>
          </w:tcPr>
          <w:p>
            <w:r>
              <w:t>6</w:t>
            </w:r>
          </w:p>
        </w:tc>
        <w:tc>
          <w:tcPr>
            <w:tcW w:type="dxa" w:w="1234"/>
          </w:tcPr>
          <w:p>
            <w:r>
              <w:t>Lind, Lars Broberg</w:t>
            </w:r>
          </w:p>
        </w:tc>
        <w:tc>
          <w:tcPr>
            <w:tcW w:type="dxa" w:w="1234"/>
          </w:tcPr>
          <w:p>
            <w:r>
              <w:t>42</w:t>
            </w:r>
          </w:p>
        </w:tc>
        <w:tc>
          <w:tcPr>
            <w:tcW w:type="dxa" w:w="1234"/>
          </w:tcPr>
          <w:p>
            <w:r>
              <w:t>1</w:t>
            </w:r>
          </w:p>
        </w:tc>
        <w:tc>
          <w:tcPr>
            <w:tcW w:type="dxa" w:w="1234"/>
          </w:tcPr>
          <w:p>
            <w:r>
              <w:t>17</w:t>
            </w:r>
          </w:p>
        </w:tc>
        <w:tc>
          <w:tcPr>
            <w:tcW w:type="dxa" w:w="1234"/>
          </w:tcPr>
          <w:p>
            <w:r>
              <w:t>1</w:t>
            </w:r>
          </w:p>
        </w:tc>
        <w:tc>
          <w:tcPr>
            <w:tcW w:type="dxa" w:w="1234"/>
          </w:tcPr>
          <w:p>
            <w:r>
              <w:t>23</w:t>
            </w:r>
          </w:p>
        </w:tc>
      </w:tr>
      <w:tr>
        <w:tc>
          <w:tcPr>
            <w:tcW w:type="dxa" w:w="1234"/>
          </w:tcPr>
          <w:p>
            <w:r>
              <w:t>7</w:t>
            </w:r>
          </w:p>
        </w:tc>
        <w:tc>
          <w:tcPr>
            <w:tcW w:type="dxa" w:w="1234"/>
          </w:tcPr>
          <w:p>
            <w:r>
              <w:t>Søgaard, Christian Andreas</w:t>
            </w:r>
          </w:p>
        </w:tc>
        <w:tc>
          <w:tcPr>
            <w:tcW w:type="dxa" w:w="1234"/>
          </w:tcPr>
          <w:p>
            <w:r>
              <w:t>44</w:t>
            </w:r>
          </w:p>
        </w:tc>
        <w:tc>
          <w:tcPr>
            <w:tcW w:type="dxa" w:w="1234"/>
          </w:tcPr>
          <w:p>
            <w:r>
              <w:t>8</w:t>
            </w:r>
          </w:p>
        </w:tc>
        <w:tc>
          <w:tcPr>
            <w:tcW w:type="dxa" w:w="1234"/>
          </w:tcPr>
          <w:p>
            <w:r>
              <w:t>10</w:t>
            </w:r>
          </w:p>
        </w:tc>
        <w:tc>
          <w:tcPr>
            <w:tcW w:type="dxa" w:w="1234"/>
          </w:tcPr>
          <w:p>
            <w:r>
              <w:t>5</w:t>
            </w:r>
          </w:p>
        </w:tc>
        <w:tc>
          <w:tcPr>
            <w:tcW w:type="dxa" w:w="1234"/>
          </w:tcPr>
          <w:p>
            <w:r>
              <w:t>21</w:t>
            </w:r>
          </w:p>
        </w:tc>
      </w:tr>
      <w:tr>
        <w:tc>
          <w:tcPr>
            <w:tcW w:type="dxa" w:w="1234"/>
          </w:tcPr>
          <w:p>
            <w:r>
              <w:t>8</w:t>
            </w:r>
          </w:p>
        </w:tc>
        <w:tc>
          <w:tcPr>
            <w:tcW w:type="dxa" w:w="1234"/>
          </w:tcPr>
          <w:p>
            <w:r>
              <w:t>Dan, Robert-Alexandru</w:t>
            </w:r>
          </w:p>
        </w:tc>
        <w:tc>
          <w:tcPr>
            <w:tcW w:type="dxa" w:w="1234"/>
          </w:tcPr>
          <w:p>
            <w:r>
              <w:t>44</w:t>
            </w:r>
          </w:p>
        </w:tc>
        <w:tc>
          <w:tcPr>
            <w:tcW w:type="dxa" w:w="1234"/>
          </w:tcPr>
          <w:p>
            <w:r>
              <w:t>15</w:t>
            </w:r>
          </w:p>
        </w:tc>
        <w:tc>
          <w:tcPr>
            <w:tcW w:type="dxa" w:w="1234"/>
          </w:tcPr>
          <w:p>
            <w:r>
              <w:t>7</w:t>
            </w:r>
          </w:p>
        </w:tc>
        <w:tc>
          <w:tcPr>
            <w:tcW w:type="dxa" w:w="1234"/>
          </w:tcPr>
          <w:p>
            <w:r>
              <w:t>16</w:t>
            </w:r>
          </w:p>
        </w:tc>
        <w:tc>
          <w:tcPr>
            <w:tcW w:type="dxa" w:w="1234"/>
          </w:tcPr>
          <w:p>
            <w:r>
              <w:t>6</w:t>
            </w:r>
          </w:p>
        </w:tc>
      </w:tr>
      <w:tr>
        <w:tc>
          <w:tcPr>
            <w:tcW w:type="dxa" w:w="1234"/>
          </w:tcPr>
          <w:p>
            <w:r>
              <w:t>9</w:t>
            </w:r>
          </w:p>
        </w:tc>
        <w:tc>
          <w:tcPr>
            <w:tcW w:type="dxa" w:w="1234"/>
          </w:tcPr>
          <w:p>
            <w:r>
              <w:t>Nielsen, Henrik Nilaus</w:t>
            </w:r>
          </w:p>
        </w:tc>
        <w:tc>
          <w:tcPr>
            <w:tcW w:type="dxa" w:w="1234"/>
          </w:tcPr>
          <w:p>
            <w:r>
              <w:t>45</w:t>
            </w:r>
          </w:p>
        </w:tc>
        <w:tc>
          <w:tcPr>
            <w:tcW w:type="dxa" w:w="1234"/>
          </w:tcPr>
          <w:p>
            <w:r>
              <w:t>4</w:t>
            </w:r>
          </w:p>
        </w:tc>
        <w:tc>
          <w:tcPr>
            <w:tcW w:type="dxa" w:w="1234"/>
          </w:tcPr>
          <w:p>
            <w:r>
              <w:t>8</w:t>
            </w:r>
          </w:p>
        </w:tc>
        <w:tc>
          <w:tcPr>
            <w:tcW w:type="dxa" w:w="1234"/>
          </w:tcPr>
          <w:p>
            <w:r>
              <w:t>24</w:t>
            </w:r>
          </w:p>
        </w:tc>
        <w:tc>
          <w:tcPr>
            <w:tcW w:type="dxa" w:w="1234"/>
          </w:tcPr>
          <w:p>
            <w:r>
              <w:t>9</w:t>
            </w:r>
          </w:p>
        </w:tc>
      </w:tr>
      <w:tr>
        <w:tc>
          <w:tcPr>
            <w:tcW w:type="dxa" w:w="1234"/>
          </w:tcPr>
          <w:p>
            <w:r>
              <w:t>10</w:t>
            </w:r>
          </w:p>
        </w:tc>
        <w:tc>
          <w:tcPr>
            <w:tcW w:type="dxa" w:w="1234"/>
          </w:tcPr>
          <w:p>
            <w:r>
              <w:t>Jørgensen, Hans Martin</w:t>
            </w:r>
          </w:p>
        </w:tc>
        <w:tc>
          <w:tcPr>
            <w:tcW w:type="dxa" w:w="1234"/>
          </w:tcPr>
          <w:p>
            <w:r>
              <w:t>46</w:t>
            </w:r>
          </w:p>
        </w:tc>
        <w:tc>
          <w:tcPr>
            <w:tcW w:type="dxa" w:w="1234"/>
          </w:tcPr>
          <w:p>
            <w:r>
              <w:t>17</w:t>
            </w:r>
          </w:p>
        </w:tc>
        <w:tc>
          <w:tcPr>
            <w:tcW w:type="dxa" w:w="1234"/>
          </w:tcPr>
          <w:p>
            <w:r>
              <w:t>9</w:t>
            </w:r>
          </w:p>
        </w:tc>
        <w:tc>
          <w:tcPr>
            <w:tcW w:type="dxa" w:w="1234"/>
          </w:tcPr>
          <w:p>
            <w:r>
              <w:t>10</w:t>
            </w:r>
          </w:p>
        </w:tc>
        <w:tc>
          <w:tcPr>
            <w:tcW w:type="dxa" w:w="1234"/>
          </w:tcPr>
          <w:p>
            <w:r>
              <w:t>10</w:t>
            </w:r>
          </w:p>
        </w:tc>
      </w:tr>
      <w:tr>
        <w:tc>
          <w:tcPr>
            <w:tcW w:type="dxa" w:w="1234"/>
          </w:tcPr>
          <w:p>
            <w:r>
              <w:t>11</w:t>
            </w:r>
          </w:p>
        </w:tc>
        <w:tc>
          <w:tcPr>
            <w:tcW w:type="dxa" w:w="1234"/>
          </w:tcPr>
          <w:p>
            <w:r>
              <w:t>Vinther Lemuchi, Javid</w:t>
            </w:r>
          </w:p>
        </w:tc>
        <w:tc>
          <w:tcPr>
            <w:tcW w:type="dxa" w:w="1234"/>
          </w:tcPr>
          <w:p>
            <w:r>
              <w:t>46</w:t>
            </w:r>
          </w:p>
        </w:tc>
        <w:tc>
          <w:tcPr>
            <w:tcW w:type="dxa" w:w="1234"/>
          </w:tcPr>
          <w:p>
            <w:r>
              <w:t>23</w:t>
            </w:r>
          </w:p>
        </w:tc>
        <w:tc>
          <w:tcPr>
            <w:tcW w:type="dxa" w:w="1234"/>
          </w:tcPr>
          <w:p>
            <w:r>
              <w:t>4</w:t>
            </w:r>
          </w:p>
        </w:tc>
        <w:tc>
          <w:tcPr>
            <w:tcW w:type="dxa" w:w="1234"/>
          </w:tcPr>
          <w:p>
            <w:r>
              <w:t>15</w:t>
            </w:r>
          </w:p>
        </w:tc>
        <w:tc>
          <w:tcPr>
            <w:tcW w:type="dxa" w:w="1234"/>
          </w:tcPr>
          <w:p>
            <w:r>
              <w:t>4</w:t>
            </w:r>
          </w:p>
        </w:tc>
      </w:tr>
      <w:tr>
        <w:tc>
          <w:tcPr>
            <w:tcW w:type="dxa" w:w="1234"/>
          </w:tcPr>
          <w:p>
            <w:r>
              <w:t>12</w:t>
            </w:r>
          </w:p>
        </w:tc>
        <w:tc>
          <w:tcPr>
            <w:tcW w:type="dxa" w:w="1234"/>
          </w:tcPr>
          <w:p>
            <w:r>
              <w:t>Flyvbjerg, Gunnar</w:t>
            </w:r>
          </w:p>
        </w:tc>
        <w:tc>
          <w:tcPr>
            <w:tcW w:type="dxa" w:w="1234"/>
          </w:tcPr>
          <w:p>
            <w:r>
              <w:t>46</w:t>
            </w:r>
          </w:p>
        </w:tc>
        <w:tc>
          <w:tcPr>
            <w:tcW w:type="dxa" w:w="1234"/>
          </w:tcPr>
          <w:p>
            <w:r>
              <w:t>14</w:t>
            </w:r>
          </w:p>
        </w:tc>
        <w:tc>
          <w:tcPr>
            <w:tcW w:type="dxa" w:w="1234"/>
          </w:tcPr>
          <w:p>
            <w:r>
              <w:t>12</w:t>
            </w:r>
          </w:p>
        </w:tc>
        <w:tc>
          <w:tcPr>
            <w:tcW w:type="dxa" w:w="1234"/>
          </w:tcPr>
          <w:p>
            <w:r>
              <w:t>19</w:t>
            </w:r>
          </w:p>
        </w:tc>
        <w:tc>
          <w:tcPr>
            <w:tcW w:type="dxa" w:w="1234"/>
          </w:tcPr>
          <w:p>
            <w:r>
              <w:t>1</w:t>
            </w:r>
          </w:p>
        </w:tc>
      </w:tr>
      <w:tr>
        <w:tc>
          <w:tcPr>
            <w:tcW w:type="dxa" w:w="1234"/>
          </w:tcPr>
          <w:p>
            <w:r>
              <w:t>13</w:t>
            </w:r>
          </w:p>
        </w:tc>
        <w:tc>
          <w:tcPr>
            <w:tcW w:type="dxa" w:w="1234"/>
          </w:tcPr>
          <w:p>
            <w:r>
              <w:t>Petersen, Jan Søndergaard</w:t>
            </w:r>
          </w:p>
        </w:tc>
        <w:tc>
          <w:tcPr>
            <w:tcW w:type="dxa" w:w="1234"/>
          </w:tcPr>
          <w:p>
            <w:r>
              <w:t>48</w:t>
            </w:r>
          </w:p>
        </w:tc>
        <w:tc>
          <w:tcPr>
            <w:tcW w:type="dxa" w:w="1234"/>
          </w:tcPr>
          <w:p>
            <w:r>
              <w:t>9</w:t>
            </w:r>
          </w:p>
        </w:tc>
        <w:tc>
          <w:tcPr>
            <w:tcW w:type="dxa" w:w="1234"/>
          </w:tcPr>
          <w:p>
            <w:r>
              <w:t>15</w:t>
            </w:r>
          </w:p>
        </w:tc>
        <w:tc>
          <w:tcPr>
            <w:tcW w:type="dxa" w:w="1234"/>
          </w:tcPr>
          <w:p>
            <w:r>
              <w:t>8</w:t>
            </w:r>
          </w:p>
        </w:tc>
        <w:tc>
          <w:tcPr>
            <w:tcW w:type="dxa" w:w="1234"/>
          </w:tcPr>
          <w:p>
            <w:r>
              <w:t>16</w:t>
            </w:r>
          </w:p>
        </w:tc>
      </w:tr>
      <w:tr>
        <w:tc>
          <w:tcPr>
            <w:tcW w:type="dxa" w:w="1234"/>
          </w:tcPr>
          <w:p>
            <w:r>
              <w:t>14</w:t>
            </w:r>
          </w:p>
        </w:tc>
        <w:tc>
          <w:tcPr>
            <w:tcW w:type="dxa" w:w="1234"/>
          </w:tcPr>
          <w:p>
            <w:r>
              <w:t>Christoffersen, Tommy</w:t>
            </w:r>
          </w:p>
        </w:tc>
        <w:tc>
          <w:tcPr>
            <w:tcW w:type="dxa" w:w="1234"/>
          </w:tcPr>
          <w:p>
            <w:r>
              <w:t>50</w:t>
            </w:r>
          </w:p>
        </w:tc>
        <w:tc>
          <w:tcPr>
            <w:tcW w:type="dxa" w:w="1234"/>
          </w:tcPr>
          <w:p>
            <w:r>
              <w:t>11</w:t>
            </w:r>
          </w:p>
        </w:tc>
        <w:tc>
          <w:tcPr>
            <w:tcW w:type="dxa" w:w="1234"/>
          </w:tcPr>
          <w:p>
            <w:r>
              <w:t>6</w:t>
            </w:r>
          </w:p>
        </w:tc>
        <w:tc>
          <w:tcPr>
            <w:tcW w:type="dxa" w:w="1234"/>
          </w:tcPr>
          <w:p>
            <w:r>
              <w:t>14</w:t>
            </w:r>
          </w:p>
        </w:tc>
        <w:tc>
          <w:tcPr>
            <w:tcW w:type="dxa" w:w="1234"/>
          </w:tcPr>
          <w:p>
            <w:r>
              <w:t>19</w:t>
            </w:r>
          </w:p>
        </w:tc>
      </w:tr>
      <w:tr>
        <w:tc>
          <w:tcPr>
            <w:tcW w:type="dxa" w:w="1234"/>
          </w:tcPr>
          <w:p>
            <w:r>
              <w:t>15</w:t>
            </w:r>
          </w:p>
        </w:tc>
        <w:tc>
          <w:tcPr>
            <w:tcW w:type="dxa" w:w="1234"/>
          </w:tcPr>
          <w:p>
            <w:r>
              <w:t>Karlsson, Mike Pete Patrick</w:t>
            </w:r>
          </w:p>
        </w:tc>
        <w:tc>
          <w:tcPr>
            <w:tcW w:type="dxa" w:w="1234"/>
          </w:tcPr>
          <w:p>
            <w:r>
              <w:t>50</w:t>
            </w:r>
          </w:p>
        </w:tc>
        <w:tc>
          <w:tcPr>
            <w:tcW w:type="dxa" w:w="1234"/>
          </w:tcPr>
          <w:p>
            <w:r>
              <w:t>18</w:t>
            </w:r>
          </w:p>
        </w:tc>
        <w:tc>
          <w:tcPr>
            <w:tcW w:type="dxa" w:w="1234"/>
          </w:tcPr>
          <w:p>
            <w:r>
              <w:t>21</w:t>
            </w:r>
          </w:p>
        </w:tc>
        <w:tc>
          <w:tcPr>
            <w:tcW w:type="dxa" w:w="1234"/>
          </w:tcPr>
          <w:p>
            <w:r>
              <w:t>9</w:t>
            </w:r>
          </w:p>
        </w:tc>
        <w:tc>
          <w:tcPr>
            <w:tcW w:type="dxa" w:w="1234"/>
          </w:tcPr>
          <w:p>
            <w:r>
              <w:t>2</w:t>
            </w:r>
          </w:p>
        </w:tc>
      </w:tr>
      <w:tr>
        <w:tc>
          <w:tcPr>
            <w:tcW w:type="dxa" w:w="1234"/>
          </w:tcPr>
          <w:p>
            <w:r>
              <w:t>16</w:t>
            </w:r>
          </w:p>
        </w:tc>
        <w:tc>
          <w:tcPr>
            <w:tcW w:type="dxa" w:w="1234"/>
          </w:tcPr>
          <w:p>
            <w:r>
              <w:t>Mortensen, Taus</w:t>
            </w:r>
          </w:p>
        </w:tc>
        <w:tc>
          <w:tcPr>
            <w:tcW w:type="dxa" w:w="1234"/>
          </w:tcPr>
          <w:p>
            <w:r>
              <w:t>51</w:t>
            </w:r>
          </w:p>
        </w:tc>
        <w:tc>
          <w:tcPr>
            <w:tcW w:type="dxa" w:w="1234"/>
          </w:tcPr>
          <w:p>
            <w:r>
              <w:t>22</w:t>
            </w:r>
          </w:p>
        </w:tc>
        <w:tc>
          <w:tcPr>
            <w:tcW w:type="dxa" w:w="1234"/>
          </w:tcPr>
          <w:p>
            <w:r>
              <w:t>11</w:t>
            </w:r>
          </w:p>
        </w:tc>
        <w:tc>
          <w:tcPr>
            <w:tcW w:type="dxa" w:w="1234"/>
          </w:tcPr>
          <w:p>
            <w:r>
              <w:t>11</w:t>
            </w:r>
          </w:p>
        </w:tc>
        <w:tc>
          <w:tcPr>
            <w:tcW w:type="dxa" w:w="1234"/>
          </w:tcPr>
          <w:p>
            <w:r>
              <w:t>7</w:t>
            </w:r>
          </w:p>
        </w:tc>
      </w:tr>
      <w:tr>
        <w:tc>
          <w:tcPr>
            <w:tcW w:type="dxa" w:w="1234"/>
          </w:tcPr>
          <w:p>
            <w:r>
              <w:t>17</w:t>
            </w:r>
          </w:p>
        </w:tc>
        <w:tc>
          <w:tcPr>
            <w:tcW w:type="dxa" w:w="1234"/>
          </w:tcPr>
          <w:p>
            <w:r>
              <w:t>Jensen, Lars Henrik</w:t>
            </w:r>
          </w:p>
        </w:tc>
        <w:tc>
          <w:tcPr>
            <w:tcW w:type="dxa" w:w="1234"/>
          </w:tcPr>
          <w:p>
            <w:r>
              <w:t>58</w:t>
            </w:r>
          </w:p>
        </w:tc>
        <w:tc>
          <w:tcPr>
            <w:tcW w:type="dxa" w:w="1234"/>
          </w:tcPr>
          <w:p>
            <w:r>
              <w:t>16</w:t>
            </w:r>
          </w:p>
        </w:tc>
        <w:tc>
          <w:tcPr>
            <w:tcW w:type="dxa" w:w="1234"/>
          </w:tcPr>
          <w:p>
            <w:r>
              <w:t>16</w:t>
            </w:r>
          </w:p>
        </w:tc>
        <w:tc>
          <w:tcPr>
            <w:tcW w:type="dxa" w:w="1234"/>
          </w:tcPr>
          <w:p>
            <w:r>
              <w:t>12</w:t>
            </w:r>
          </w:p>
        </w:tc>
        <w:tc>
          <w:tcPr>
            <w:tcW w:type="dxa" w:w="1234"/>
          </w:tcPr>
          <w:p>
            <w:r>
              <w:t>14</w:t>
            </w:r>
          </w:p>
        </w:tc>
      </w:tr>
      <w:tr>
        <w:tc>
          <w:tcPr>
            <w:tcW w:type="dxa" w:w="1234"/>
          </w:tcPr>
          <w:p>
            <w:r>
              <w:t>18</w:t>
            </w:r>
          </w:p>
        </w:tc>
        <w:tc>
          <w:tcPr>
            <w:tcW w:type="dxa" w:w="1234"/>
          </w:tcPr>
          <w:p>
            <w:r>
              <w:t>Munkbøl, Daniel Maegaard</w:t>
            </w:r>
          </w:p>
        </w:tc>
        <w:tc>
          <w:tcPr>
            <w:tcW w:type="dxa" w:w="1234"/>
          </w:tcPr>
          <w:p>
            <w:r>
              <w:t>58</w:t>
            </w:r>
          </w:p>
        </w:tc>
        <w:tc>
          <w:tcPr>
            <w:tcW w:type="dxa" w:w="1234"/>
          </w:tcPr>
          <w:p>
            <w:r>
              <w:t>10</w:t>
            </w:r>
          </w:p>
        </w:tc>
        <w:tc>
          <w:tcPr>
            <w:tcW w:type="dxa" w:w="1234"/>
          </w:tcPr>
          <w:p>
            <w:r>
              <w:t>14</w:t>
            </w:r>
          </w:p>
        </w:tc>
        <w:tc>
          <w:tcPr>
            <w:tcW w:type="dxa" w:w="1234"/>
          </w:tcPr>
          <w:p>
            <w:r>
              <w:t>17</w:t>
            </w:r>
          </w:p>
        </w:tc>
        <w:tc>
          <w:tcPr>
            <w:tcW w:type="dxa" w:w="1234"/>
          </w:tcPr>
          <w:p>
            <w:r>
              <w:t>17</w:t>
            </w:r>
          </w:p>
        </w:tc>
      </w:tr>
      <w:tr>
        <w:tc>
          <w:tcPr>
            <w:tcW w:type="dxa" w:w="1234"/>
          </w:tcPr>
          <w:p>
            <w:r>
              <w:t>19</w:t>
            </w:r>
          </w:p>
        </w:tc>
        <w:tc>
          <w:tcPr>
            <w:tcW w:type="dxa" w:w="1234"/>
          </w:tcPr>
          <w:p>
            <w:r>
              <w:t>Klausen, René</w:t>
            </w:r>
          </w:p>
        </w:tc>
        <w:tc>
          <w:tcPr>
            <w:tcW w:type="dxa" w:w="1234"/>
          </w:tcPr>
          <w:p>
            <w:r>
              <w:t>66</w:t>
            </w:r>
          </w:p>
        </w:tc>
        <w:tc>
          <w:tcPr>
            <w:tcW w:type="dxa" w:w="1234"/>
          </w:tcPr>
          <w:p>
            <w:r>
              <w:t>12</w:t>
            </w:r>
          </w:p>
        </w:tc>
        <w:tc>
          <w:tcPr>
            <w:tcW w:type="dxa" w:w="1234"/>
          </w:tcPr>
          <w:p>
            <w:r>
              <w:t>20</w:t>
            </w:r>
          </w:p>
        </w:tc>
        <w:tc>
          <w:tcPr>
            <w:tcW w:type="dxa" w:w="1234"/>
          </w:tcPr>
          <w:p>
            <w:r>
              <w:t>23</w:t>
            </w:r>
          </w:p>
        </w:tc>
        <w:tc>
          <w:tcPr>
            <w:tcW w:type="dxa" w:w="1234"/>
          </w:tcPr>
          <w:p>
            <w:r>
              <w:t>11</w:t>
            </w:r>
          </w:p>
        </w:tc>
      </w:tr>
      <w:tr>
        <w:tc>
          <w:tcPr>
            <w:tcW w:type="dxa" w:w="1234"/>
          </w:tcPr>
          <w:p>
            <w:r>
              <w:t>20</w:t>
            </w:r>
          </w:p>
        </w:tc>
        <w:tc>
          <w:tcPr>
            <w:tcW w:type="dxa" w:w="1234"/>
          </w:tcPr>
          <w:p>
            <w:r>
              <w:t>Møller, Christian</w:t>
            </w:r>
          </w:p>
        </w:tc>
        <w:tc>
          <w:tcPr>
            <w:tcW w:type="dxa" w:w="1234"/>
          </w:tcPr>
          <w:p>
            <w:r>
              <w:t>66</w:t>
            </w:r>
          </w:p>
        </w:tc>
        <w:tc>
          <w:tcPr>
            <w:tcW w:type="dxa" w:w="1234"/>
          </w:tcPr>
          <w:p>
            <w:r>
              <w:t>24</w:t>
            </w:r>
          </w:p>
        </w:tc>
        <w:tc>
          <w:tcPr>
            <w:tcW w:type="dxa" w:w="1234"/>
          </w:tcPr>
          <w:p>
            <w:r>
              <w:t>19</w:t>
            </w:r>
          </w:p>
        </w:tc>
        <w:tc>
          <w:tcPr>
            <w:tcW w:type="dxa" w:w="1234"/>
          </w:tcPr>
          <w:p>
            <w:r>
              <w:t>20</w:t>
            </w:r>
          </w:p>
        </w:tc>
        <w:tc>
          <w:tcPr>
            <w:tcW w:type="dxa" w:w="1234"/>
          </w:tcPr>
          <w:p>
            <w:r>
              <w:t>3</w:t>
            </w:r>
          </w:p>
        </w:tc>
      </w:tr>
      <w:tr>
        <w:tc>
          <w:tcPr>
            <w:tcW w:type="dxa" w:w="1234"/>
          </w:tcPr>
          <w:p>
            <w:r>
              <w:t>21</w:t>
            </w:r>
          </w:p>
        </w:tc>
        <w:tc>
          <w:tcPr>
            <w:tcW w:type="dxa" w:w="1234"/>
          </w:tcPr>
          <w:p>
            <w:r>
              <w:t>Nielsen, Henrik Kloster</w:t>
            </w:r>
          </w:p>
        </w:tc>
        <w:tc>
          <w:tcPr>
            <w:tcW w:type="dxa" w:w="1234"/>
          </w:tcPr>
          <w:p>
            <w:r>
              <w:t>67</w:t>
            </w:r>
          </w:p>
        </w:tc>
        <w:tc>
          <w:tcPr>
            <w:tcW w:type="dxa" w:w="1234"/>
          </w:tcPr>
          <w:p>
            <w:r>
              <w:t>13</w:t>
            </w:r>
          </w:p>
        </w:tc>
        <w:tc>
          <w:tcPr>
            <w:tcW w:type="dxa" w:w="1234"/>
          </w:tcPr>
          <w:p>
            <w:r>
              <w:t>23</w:t>
            </w:r>
          </w:p>
        </w:tc>
        <w:tc>
          <w:tcPr>
            <w:tcW w:type="dxa" w:w="1234"/>
          </w:tcPr>
          <w:p>
            <w:r>
              <w:t>18</w:t>
            </w:r>
          </w:p>
        </w:tc>
        <w:tc>
          <w:tcPr>
            <w:tcW w:type="dxa" w:w="1234"/>
          </w:tcPr>
          <w:p>
            <w:r>
              <w:t>13</w:t>
            </w:r>
          </w:p>
        </w:tc>
      </w:tr>
      <w:tr>
        <w:tc>
          <w:tcPr>
            <w:tcW w:type="dxa" w:w="1234"/>
          </w:tcPr>
          <w:p>
            <w:r>
              <w:t>22</w:t>
            </w:r>
          </w:p>
        </w:tc>
        <w:tc>
          <w:tcPr>
            <w:tcW w:type="dxa" w:w="1234"/>
          </w:tcPr>
          <w:p>
            <w:r>
              <w:t>Pedersen, Henning</w:t>
            </w:r>
          </w:p>
        </w:tc>
        <w:tc>
          <w:tcPr>
            <w:tcW w:type="dxa" w:w="1234"/>
          </w:tcPr>
          <w:p>
            <w:r>
              <w:t>75</w:t>
            </w:r>
          </w:p>
        </w:tc>
        <w:tc>
          <w:tcPr>
            <w:tcW w:type="dxa" w:w="1234"/>
          </w:tcPr>
          <w:p>
            <w:r>
              <w:t>21</w:t>
            </w:r>
          </w:p>
        </w:tc>
        <w:tc>
          <w:tcPr>
            <w:tcW w:type="dxa" w:w="1234"/>
          </w:tcPr>
          <w:p>
            <w:r>
              <w:t>24</w:t>
            </w:r>
          </w:p>
        </w:tc>
        <w:tc>
          <w:tcPr>
            <w:tcW w:type="dxa" w:w="1234"/>
          </w:tcPr>
          <w:p>
            <w:r>
              <w:t>22</w:t>
            </w:r>
          </w:p>
        </w:tc>
        <w:tc>
          <w:tcPr>
            <w:tcW w:type="dxa" w:w="1234"/>
          </w:tcPr>
          <w:p>
            <w:r>
              <w:t>8</w:t>
            </w:r>
          </w:p>
        </w:tc>
      </w:tr>
      <w:tr>
        <w:tc>
          <w:tcPr>
            <w:tcW w:type="dxa" w:w="1234"/>
          </w:tcPr>
          <w:p>
            <w:r>
              <w:t>23</w:t>
            </w:r>
          </w:p>
        </w:tc>
        <w:tc>
          <w:tcPr>
            <w:tcW w:type="dxa" w:w="1234"/>
          </w:tcPr>
          <w:p>
            <w:r>
              <w:t>Kristensen, Tom</w:t>
            </w:r>
          </w:p>
        </w:tc>
        <w:tc>
          <w:tcPr>
            <w:tcW w:type="dxa" w:w="1234"/>
          </w:tcPr>
          <w:p>
            <w:r>
              <w:t>76</w:t>
            </w:r>
          </w:p>
        </w:tc>
        <w:tc>
          <w:tcPr>
            <w:tcW w:type="dxa" w:w="1234"/>
          </w:tcPr>
          <w:p>
            <w:r>
              <w:t>19</w:t>
            </w:r>
          </w:p>
        </w:tc>
        <w:tc>
          <w:tcPr>
            <w:tcW w:type="dxa" w:w="1234"/>
          </w:tcPr>
          <w:p>
            <w:r>
              <w:t>22</w:t>
            </w:r>
          </w:p>
        </w:tc>
        <w:tc>
          <w:tcPr>
            <w:tcW w:type="dxa" w:w="1234"/>
          </w:tcPr>
          <w:p>
            <w:r>
              <w:t>13</w:t>
            </w:r>
          </w:p>
        </w:tc>
        <w:tc>
          <w:tcPr>
            <w:tcW w:type="dxa" w:w="1234"/>
          </w:tcPr>
          <w:p>
            <w:r>
              <w:t>22</w:t>
            </w:r>
          </w:p>
        </w:tc>
      </w:tr>
      <w:tr>
        <w:tc>
          <w:tcPr>
            <w:tcW w:type="dxa" w:w="1234"/>
          </w:tcPr>
          <w:p>
            <w:r>
              <w:t>24</w:t>
            </w:r>
          </w:p>
        </w:tc>
        <w:tc>
          <w:tcPr>
            <w:tcW w:type="dxa" w:w="1234"/>
          </w:tcPr>
          <w:p>
            <w:r>
              <w:t>Clausen, Jesper</w:t>
            </w:r>
          </w:p>
        </w:tc>
        <w:tc>
          <w:tcPr>
            <w:tcW w:type="dxa" w:w="1234"/>
          </w:tcPr>
          <w:p>
            <w:r>
              <w:t>79</w:t>
            </w:r>
          </w:p>
        </w:tc>
        <w:tc>
          <w:tcPr>
            <w:tcW w:type="dxa" w:w="1234"/>
          </w:tcPr>
          <w:p>
            <w:r>
              <w:t>20</w:t>
            </w:r>
          </w:p>
        </w:tc>
        <w:tc>
          <w:tcPr>
            <w:tcW w:type="dxa" w:w="1234"/>
          </w:tcPr>
          <w:p>
            <w:r>
              <w:t>18</w:t>
            </w:r>
          </w:p>
        </w:tc>
        <w:tc>
          <w:tcPr>
            <w:tcW w:type="dxa" w:w="1234"/>
          </w:tcPr>
          <w:p>
            <w:r>
              <w:t>21</w:t>
            </w:r>
          </w:p>
        </w:tc>
        <w:tc>
          <w:tcPr>
            <w:tcW w:type="dxa" w:w="1234"/>
          </w:tcPr>
          <w:p>
            <w:r>
              <w:t>20</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w:t>
      </w:r>
    </w:p>
    <w:p>
      <w:r>
        <w:rPr>
          <w:b/>
        </w:rPr>
        <w:br/>
        <w:t>Tomgang</w:t>
      </w:r>
    </w:p>
    <w:p>
      <w:r>
        <w:rPr>
          <w:i/>
          <w:sz w:val="20"/>
        </w:rPr>
        <w:t>Lavere er bedre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5.5%</w:t>
            </w:r>
          </w:p>
        </w:tc>
      </w:tr>
      <w:tr>
        <w:tc>
          <w:tcPr>
            <w:tcW w:type="dxa" w:w="2880"/>
          </w:tcPr>
          <w:p>
            <w:r>
              <w:t>2</w:t>
            </w:r>
          </w:p>
        </w:tc>
        <w:tc>
          <w:tcPr>
            <w:tcW w:type="dxa" w:w="2880"/>
          </w:tcPr>
          <w:p>
            <w:r>
              <w:t>Andreasen, Leslie Archibald</w:t>
            </w:r>
          </w:p>
        </w:tc>
        <w:tc>
          <w:tcPr>
            <w:tcW w:type="dxa" w:w="2880"/>
          </w:tcPr>
          <w:p>
            <w:r>
              <w:t>5.7%</w:t>
            </w:r>
          </w:p>
        </w:tc>
      </w:tr>
      <w:tr>
        <w:tc>
          <w:tcPr>
            <w:tcW w:type="dxa" w:w="2880"/>
          </w:tcPr>
          <w:p>
            <w:r>
              <w:t>3</w:t>
            </w:r>
          </w:p>
        </w:tc>
        <w:tc>
          <w:tcPr>
            <w:tcW w:type="dxa" w:w="2880"/>
          </w:tcPr>
          <w:p>
            <w:r>
              <w:t>Andersen, Kent René</w:t>
            </w:r>
          </w:p>
        </w:tc>
        <w:tc>
          <w:tcPr>
            <w:tcW w:type="dxa" w:w="2880"/>
          </w:tcPr>
          <w:p>
            <w:r>
              <w:t>6.2%</w:t>
            </w:r>
          </w:p>
        </w:tc>
      </w:tr>
      <w:tr>
        <w:tc>
          <w:tcPr>
            <w:tcW w:type="dxa" w:w="2880"/>
          </w:tcPr>
          <w:p>
            <w:r>
              <w:t>4</w:t>
            </w:r>
          </w:p>
        </w:tc>
        <w:tc>
          <w:tcPr>
            <w:tcW w:type="dxa" w:w="2880"/>
          </w:tcPr>
          <w:p>
            <w:r>
              <w:t>Nielsen, Henrik Nilaus</w:t>
            </w:r>
          </w:p>
        </w:tc>
        <w:tc>
          <w:tcPr>
            <w:tcW w:type="dxa" w:w="2880"/>
          </w:tcPr>
          <w:p>
            <w:r>
              <w:t>6.6%</w:t>
            </w:r>
          </w:p>
        </w:tc>
      </w:tr>
      <w:tr>
        <w:tc>
          <w:tcPr>
            <w:tcW w:type="dxa" w:w="2880"/>
          </w:tcPr>
          <w:p>
            <w:r>
              <w:t>5</w:t>
            </w:r>
          </w:p>
        </w:tc>
        <w:tc>
          <w:tcPr>
            <w:tcW w:type="dxa" w:w="2880"/>
          </w:tcPr>
          <w:p>
            <w:r>
              <w:t>Bering, Claus Holtet</w:t>
            </w:r>
          </w:p>
        </w:tc>
        <w:tc>
          <w:tcPr>
            <w:tcW w:type="dxa" w:w="2880"/>
          </w:tcPr>
          <w:p>
            <w:r>
              <w:t>7.6%</w:t>
            </w:r>
          </w:p>
        </w:tc>
      </w:tr>
      <w:tr>
        <w:tc>
          <w:tcPr>
            <w:tcW w:type="dxa" w:w="2880"/>
          </w:tcPr>
          <w:p>
            <w:r>
              <w:t>6</w:t>
            </w:r>
          </w:p>
        </w:tc>
        <w:tc>
          <w:tcPr>
            <w:tcW w:type="dxa" w:w="2880"/>
          </w:tcPr>
          <w:p>
            <w:r>
              <w:t>Luther, Michael</w:t>
            </w:r>
          </w:p>
        </w:tc>
        <w:tc>
          <w:tcPr>
            <w:tcW w:type="dxa" w:w="2880"/>
          </w:tcPr>
          <w:p>
            <w:r>
              <w:t>7.9%</w:t>
            </w:r>
          </w:p>
        </w:tc>
      </w:tr>
      <w:tr>
        <w:tc>
          <w:tcPr>
            <w:tcW w:type="dxa" w:w="2880"/>
          </w:tcPr>
          <w:p>
            <w:r>
              <w:t>7</w:t>
            </w:r>
          </w:p>
        </w:tc>
        <w:tc>
          <w:tcPr>
            <w:tcW w:type="dxa" w:w="2880"/>
          </w:tcPr>
          <w:p>
            <w:r>
              <w:t>Nielsen, Torben Brian</w:t>
            </w:r>
          </w:p>
        </w:tc>
        <w:tc>
          <w:tcPr>
            <w:tcW w:type="dxa" w:w="2880"/>
          </w:tcPr>
          <w:p>
            <w:r>
              <w:t>9.7%</w:t>
            </w:r>
          </w:p>
        </w:tc>
      </w:tr>
      <w:tr>
        <w:tc>
          <w:tcPr>
            <w:tcW w:type="dxa" w:w="2880"/>
          </w:tcPr>
          <w:p>
            <w:r>
              <w:t>8</w:t>
            </w:r>
          </w:p>
        </w:tc>
        <w:tc>
          <w:tcPr>
            <w:tcW w:type="dxa" w:w="2880"/>
          </w:tcPr>
          <w:p>
            <w:r>
              <w:t>Søgaard, Christian Andreas</w:t>
            </w:r>
          </w:p>
        </w:tc>
        <w:tc>
          <w:tcPr>
            <w:tcW w:type="dxa" w:w="2880"/>
          </w:tcPr>
          <w:p>
            <w:r>
              <w:t>10.1%</w:t>
            </w:r>
          </w:p>
        </w:tc>
      </w:tr>
      <w:tr>
        <w:tc>
          <w:tcPr>
            <w:tcW w:type="dxa" w:w="2880"/>
          </w:tcPr>
          <w:p>
            <w:r>
              <w:t>9</w:t>
            </w:r>
          </w:p>
        </w:tc>
        <w:tc>
          <w:tcPr>
            <w:tcW w:type="dxa" w:w="2880"/>
          </w:tcPr>
          <w:p>
            <w:r>
              <w:t>Petersen, Jan Søndergaard</w:t>
            </w:r>
          </w:p>
        </w:tc>
        <w:tc>
          <w:tcPr>
            <w:tcW w:type="dxa" w:w="2880"/>
          </w:tcPr>
          <w:p>
            <w:r>
              <w:t>10.4%</w:t>
            </w:r>
          </w:p>
        </w:tc>
      </w:tr>
      <w:tr>
        <w:tc>
          <w:tcPr>
            <w:tcW w:type="dxa" w:w="2880"/>
          </w:tcPr>
          <w:p>
            <w:r>
              <w:t>10</w:t>
            </w:r>
          </w:p>
        </w:tc>
        <w:tc>
          <w:tcPr>
            <w:tcW w:type="dxa" w:w="2880"/>
          </w:tcPr>
          <w:p>
            <w:r>
              <w:t>Munkbøl, Daniel Maegaard</w:t>
            </w:r>
          </w:p>
        </w:tc>
        <w:tc>
          <w:tcPr>
            <w:tcW w:type="dxa" w:w="2880"/>
          </w:tcPr>
          <w:p>
            <w:r>
              <w:t>10.5%</w:t>
            </w:r>
          </w:p>
        </w:tc>
      </w:tr>
      <w:tr>
        <w:tc>
          <w:tcPr>
            <w:tcW w:type="dxa" w:w="2880"/>
          </w:tcPr>
          <w:p>
            <w:r>
              <w:t>11</w:t>
            </w:r>
          </w:p>
        </w:tc>
        <w:tc>
          <w:tcPr>
            <w:tcW w:type="dxa" w:w="2880"/>
          </w:tcPr>
          <w:p>
            <w:r>
              <w:t>Christoffersen, Tommy</w:t>
            </w:r>
          </w:p>
        </w:tc>
        <w:tc>
          <w:tcPr>
            <w:tcW w:type="dxa" w:w="2880"/>
          </w:tcPr>
          <w:p>
            <w:r>
              <w:t>11.1%</w:t>
            </w:r>
          </w:p>
        </w:tc>
      </w:tr>
      <w:tr>
        <w:tc>
          <w:tcPr>
            <w:tcW w:type="dxa" w:w="2880"/>
          </w:tcPr>
          <w:p>
            <w:r>
              <w:t>12</w:t>
            </w:r>
          </w:p>
        </w:tc>
        <w:tc>
          <w:tcPr>
            <w:tcW w:type="dxa" w:w="2880"/>
          </w:tcPr>
          <w:p>
            <w:r>
              <w:t>Klausen, René</w:t>
            </w:r>
          </w:p>
        </w:tc>
        <w:tc>
          <w:tcPr>
            <w:tcW w:type="dxa" w:w="2880"/>
          </w:tcPr>
          <w:p>
            <w:r>
              <w:t>11.3%</w:t>
            </w:r>
          </w:p>
        </w:tc>
      </w:tr>
      <w:tr>
        <w:tc>
          <w:tcPr>
            <w:tcW w:type="dxa" w:w="2880"/>
          </w:tcPr>
          <w:p>
            <w:r>
              <w:t>13</w:t>
            </w:r>
          </w:p>
        </w:tc>
        <w:tc>
          <w:tcPr>
            <w:tcW w:type="dxa" w:w="2880"/>
          </w:tcPr>
          <w:p>
            <w:r>
              <w:t>Nielsen, Henrik Kloster</w:t>
            </w:r>
          </w:p>
        </w:tc>
        <w:tc>
          <w:tcPr>
            <w:tcW w:type="dxa" w:w="2880"/>
          </w:tcPr>
          <w:p>
            <w:r>
              <w:t>12.2%</w:t>
            </w:r>
          </w:p>
        </w:tc>
      </w:tr>
      <w:tr>
        <w:tc>
          <w:tcPr>
            <w:tcW w:type="dxa" w:w="2880"/>
          </w:tcPr>
          <w:p>
            <w:r>
              <w:t>14</w:t>
            </w:r>
          </w:p>
        </w:tc>
        <w:tc>
          <w:tcPr>
            <w:tcW w:type="dxa" w:w="2880"/>
          </w:tcPr>
          <w:p>
            <w:r>
              <w:t>Flyvbjerg, Gunnar</w:t>
            </w:r>
          </w:p>
        </w:tc>
        <w:tc>
          <w:tcPr>
            <w:tcW w:type="dxa" w:w="2880"/>
          </w:tcPr>
          <w:p>
            <w:r>
              <w:t>13.5%</w:t>
            </w:r>
          </w:p>
        </w:tc>
      </w:tr>
      <w:tr>
        <w:tc>
          <w:tcPr>
            <w:tcW w:type="dxa" w:w="2880"/>
          </w:tcPr>
          <w:p>
            <w:r>
              <w:t>15</w:t>
            </w:r>
          </w:p>
        </w:tc>
        <w:tc>
          <w:tcPr>
            <w:tcW w:type="dxa" w:w="2880"/>
          </w:tcPr>
          <w:p>
            <w:r>
              <w:t>Dan, Robert-Alexandru</w:t>
            </w:r>
          </w:p>
        </w:tc>
        <w:tc>
          <w:tcPr>
            <w:tcW w:type="dxa" w:w="2880"/>
          </w:tcPr>
          <w:p>
            <w:r>
              <w:t>13.6%</w:t>
            </w:r>
          </w:p>
        </w:tc>
      </w:tr>
      <w:tr>
        <w:tc>
          <w:tcPr>
            <w:tcW w:type="dxa" w:w="2880"/>
          </w:tcPr>
          <w:p>
            <w:r>
              <w:t>16</w:t>
            </w:r>
          </w:p>
        </w:tc>
        <w:tc>
          <w:tcPr>
            <w:tcW w:type="dxa" w:w="2880"/>
          </w:tcPr>
          <w:p>
            <w:r>
              <w:t>Jensen, Lars Henrik</w:t>
            </w:r>
          </w:p>
        </w:tc>
        <w:tc>
          <w:tcPr>
            <w:tcW w:type="dxa" w:w="2880"/>
          </w:tcPr>
          <w:p>
            <w:r>
              <w:t>14.2%</w:t>
            </w:r>
          </w:p>
        </w:tc>
      </w:tr>
      <w:tr>
        <w:tc>
          <w:tcPr>
            <w:tcW w:type="dxa" w:w="2880"/>
          </w:tcPr>
          <w:p>
            <w:r>
              <w:t>17</w:t>
            </w:r>
          </w:p>
        </w:tc>
        <w:tc>
          <w:tcPr>
            <w:tcW w:type="dxa" w:w="2880"/>
          </w:tcPr>
          <w:p>
            <w:r>
              <w:t>Jørgensen, Hans Martin</w:t>
            </w:r>
          </w:p>
        </w:tc>
        <w:tc>
          <w:tcPr>
            <w:tcW w:type="dxa" w:w="2880"/>
          </w:tcPr>
          <w:p>
            <w:r>
              <w:t>14.5%</w:t>
            </w:r>
          </w:p>
        </w:tc>
      </w:tr>
      <w:tr>
        <w:tc>
          <w:tcPr>
            <w:tcW w:type="dxa" w:w="2880"/>
          </w:tcPr>
          <w:p>
            <w:r>
              <w:t>18</w:t>
            </w:r>
          </w:p>
        </w:tc>
        <w:tc>
          <w:tcPr>
            <w:tcW w:type="dxa" w:w="2880"/>
          </w:tcPr>
          <w:p>
            <w:r>
              <w:t>Karlsson, Mike Pete Patrick</w:t>
            </w:r>
          </w:p>
        </w:tc>
        <w:tc>
          <w:tcPr>
            <w:tcW w:type="dxa" w:w="2880"/>
          </w:tcPr>
          <w:p>
            <w:r>
              <w:t>14.9%</w:t>
            </w:r>
          </w:p>
        </w:tc>
      </w:tr>
      <w:tr>
        <w:tc>
          <w:tcPr>
            <w:tcW w:type="dxa" w:w="2880"/>
          </w:tcPr>
          <w:p>
            <w:r>
              <w:t>19</w:t>
            </w:r>
          </w:p>
        </w:tc>
        <w:tc>
          <w:tcPr>
            <w:tcW w:type="dxa" w:w="2880"/>
          </w:tcPr>
          <w:p>
            <w:r>
              <w:t>Kristensen, Tom</w:t>
            </w:r>
          </w:p>
        </w:tc>
        <w:tc>
          <w:tcPr>
            <w:tcW w:type="dxa" w:w="2880"/>
          </w:tcPr>
          <w:p>
            <w:r>
              <w:t>15.7%</w:t>
            </w:r>
          </w:p>
        </w:tc>
      </w:tr>
      <w:tr>
        <w:tc>
          <w:tcPr>
            <w:tcW w:type="dxa" w:w="2880"/>
          </w:tcPr>
          <w:p>
            <w:r>
              <w:t>20</w:t>
            </w:r>
          </w:p>
        </w:tc>
        <w:tc>
          <w:tcPr>
            <w:tcW w:type="dxa" w:w="2880"/>
          </w:tcPr>
          <w:p>
            <w:r>
              <w:t>Clausen, Jesper</w:t>
            </w:r>
          </w:p>
        </w:tc>
        <w:tc>
          <w:tcPr>
            <w:tcW w:type="dxa" w:w="2880"/>
          </w:tcPr>
          <w:p>
            <w:r>
              <w:t>16.1%</w:t>
            </w:r>
          </w:p>
        </w:tc>
      </w:tr>
      <w:tr>
        <w:tc>
          <w:tcPr>
            <w:tcW w:type="dxa" w:w="2880"/>
          </w:tcPr>
          <w:p>
            <w:r>
              <w:t>21</w:t>
            </w:r>
          </w:p>
        </w:tc>
        <w:tc>
          <w:tcPr>
            <w:tcW w:type="dxa" w:w="2880"/>
          </w:tcPr>
          <w:p>
            <w:r>
              <w:t>Pedersen, Henning</w:t>
            </w:r>
          </w:p>
        </w:tc>
        <w:tc>
          <w:tcPr>
            <w:tcW w:type="dxa" w:w="2880"/>
          </w:tcPr>
          <w:p>
            <w:r>
              <w:t>21.2%</w:t>
            </w:r>
          </w:p>
        </w:tc>
      </w:tr>
      <w:tr>
        <w:tc>
          <w:tcPr>
            <w:tcW w:type="dxa" w:w="2880"/>
          </w:tcPr>
          <w:p>
            <w:r>
              <w:t>22</w:t>
            </w:r>
          </w:p>
        </w:tc>
        <w:tc>
          <w:tcPr>
            <w:tcW w:type="dxa" w:w="2880"/>
          </w:tcPr>
          <w:p>
            <w:r>
              <w:t>Mortensen, Taus</w:t>
            </w:r>
          </w:p>
        </w:tc>
        <w:tc>
          <w:tcPr>
            <w:tcW w:type="dxa" w:w="2880"/>
          </w:tcPr>
          <w:p>
            <w:r>
              <w:t>21.4%</w:t>
            </w:r>
          </w:p>
        </w:tc>
      </w:tr>
      <w:tr>
        <w:tc>
          <w:tcPr>
            <w:tcW w:type="dxa" w:w="2880"/>
          </w:tcPr>
          <w:p>
            <w:r>
              <w:t>23</w:t>
            </w:r>
          </w:p>
        </w:tc>
        <w:tc>
          <w:tcPr>
            <w:tcW w:type="dxa" w:w="2880"/>
          </w:tcPr>
          <w:p>
            <w:r>
              <w:t>Vinther Lemuchi, Javid</w:t>
            </w:r>
          </w:p>
        </w:tc>
        <w:tc>
          <w:tcPr>
            <w:tcW w:type="dxa" w:w="2880"/>
          </w:tcPr>
          <w:p>
            <w:r>
              <w:t>27.3%</w:t>
            </w:r>
          </w:p>
        </w:tc>
      </w:tr>
      <w:tr>
        <w:tc>
          <w:tcPr>
            <w:tcW w:type="dxa" w:w="2880"/>
          </w:tcPr>
          <w:p>
            <w:r>
              <w:t>24</w:t>
            </w:r>
          </w:p>
        </w:tc>
        <w:tc>
          <w:tcPr>
            <w:tcW w:type="dxa" w:w="2880"/>
          </w:tcPr>
          <w:p>
            <w:r>
              <w:t>Møller, Christian</w:t>
            </w:r>
          </w:p>
        </w:tc>
        <w:tc>
          <w:tcPr>
            <w:tcW w:type="dxa" w:w="2880"/>
          </w:tcPr>
          <w:p>
            <w:r>
              <w:rPr>
                <w:color w:val="FF0000"/>
              </w:rPr>
              <w:t>54.5%</w:t>
            </w:r>
          </w:p>
        </w:tc>
      </w:tr>
    </w:tbl>
    <w:p/>
    <w:p>
      <w:r>
        <w:br w:type="page"/>
      </w:r>
    </w:p>
    <w:p>
      <w:r>
        <w:rPr>
          <w:b/>
        </w:rPr>
        <w:br/>
        <w:t>Fartpilot Anvendelse</w:t>
      </w:r>
    </w:p>
    <w:p>
      <w:r>
        <w:rPr>
          <w:i/>
          <w:sz w:val="20"/>
        </w:rPr>
        <w:t>Højere er bedre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Andreasen, Leslie Archibald</w:t>
            </w:r>
          </w:p>
        </w:tc>
        <w:tc>
          <w:tcPr>
            <w:tcW w:type="dxa" w:w="2880"/>
          </w:tcPr>
          <w:p>
            <w:r>
              <w:rPr>
                <w:color w:val="008000"/>
              </w:rPr>
              <w:t>94.4%</w:t>
            </w:r>
          </w:p>
        </w:tc>
      </w:tr>
      <w:tr>
        <w:tc>
          <w:tcPr>
            <w:tcW w:type="dxa" w:w="2880"/>
          </w:tcPr>
          <w:p>
            <w:r>
              <w:t>2</w:t>
            </w:r>
          </w:p>
        </w:tc>
        <w:tc>
          <w:tcPr>
            <w:tcW w:type="dxa" w:w="2880"/>
          </w:tcPr>
          <w:p>
            <w:r>
              <w:t>Nielsen, Torben Brian</w:t>
            </w:r>
          </w:p>
        </w:tc>
        <w:tc>
          <w:tcPr>
            <w:tcW w:type="dxa" w:w="2880"/>
          </w:tcPr>
          <w:p>
            <w:r>
              <w:t>89.6%</w:t>
            </w:r>
          </w:p>
        </w:tc>
      </w:tr>
      <w:tr>
        <w:tc>
          <w:tcPr>
            <w:tcW w:type="dxa" w:w="2880"/>
          </w:tcPr>
          <w:p>
            <w:r>
              <w:t>3</w:t>
            </w:r>
          </w:p>
        </w:tc>
        <w:tc>
          <w:tcPr>
            <w:tcW w:type="dxa" w:w="2880"/>
          </w:tcPr>
          <w:p>
            <w:r>
              <w:t>Luther, Michael</w:t>
            </w:r>
          </w:p>
        </w:tc>
        <w:tc>
          <w:tcPr>
            <w:tcW w:type="dxa" w:w="2880"/>
          </w:tcPr>
          <w:p>
            <w:r>
              <w:t>83.3%</w:t>
            </w:r>
          </w:p>
        </w:tc>
      </w:tr>
      <w:tr>
        <w:tc>
          <w:tcPr>
            <w:tcW w:type="dxa" w:w="2880"/>
          </w:tcPr>
          <w:p>
            <w:r>
              <w:t>4</w:t>
            </w:r>
          </w:p>
        </w:tc>
        <w:tc>
          <w:tcPr>
            <w:tcW w:type="dxa" w:w="2880"/>
          </w:tcPr>
          <w:p>
            <w:r>
              <w:t>Vinther Lemuchi, Javid</w:t>
            </w:r>
          </w:p>
        </w:tc>
        <w:tc>
          <w:tcPr>
            <w:tcW w:type="dxa" w:w="2880"/>
          </w:tcPr>
          <w:p>
            <w:r>
              <w:t>81.9%</w:t>
            </w:r>
          </w:p>
        </w:tc>
      </w:tr>
      <w:tr>
        <w:tc>
          <w:tcPr>
            <w:tcW w:type="dxa" w:w="2880"/>
          </w:tcPr>
          <w:p>
            <w:r>
              <w:t>5</w:t>
            </w:r>
          </w:p>
        </w:tc>
        <w:tc>
          <w:tcPr>
            <w:tcW w:type="dxa" w:w="2880"/>
          </w:tcPr>
          <w:p>
            <w:r>
              <w:t>Bering, Claus Holtet</w:t>
            </w:r>
          </w:p>
        </w:tc>
        <w:tc>
          <w:tcPr>
            <w:tcW w:type="dxa" w:w="2880"/>
          </w:tcPr>
          <w:p>
            <w:r>
              <w:t>80.0%</w:t>
            </w:r>
          </w:p>
        </w:tc>
      </w:tr>
      <w:tr>
        <w:tc>
          <w:tcPr>
            <w:tcW w:type="dxa" w:w="2880"/>
          </w:tcPr>
          <w:p>
            <w:r>
              <w:t>6</w:t>
            </w:r>
          </w:p>
        </w:tc>
        <w:tc>
          <w:tcPr>
            <w:tcW w:type="dxa" w:w="2880"/>
          </w:tcPr>
          <w:p>
            <w:r>
              <w:t>Christoffersen, Tommy</w:t>
            </w:r>
          </w:p>
        </w:tc>
        <w:tc>
          <w:tcPr>
            <w:tcW w:type="dxa" w:w="2880"/>
          </w:tcPr>
          <w:p>
            <w:r>
              <w:t>78.9%</w:t>
            </w:r>
          </w:p>
        </w:tc>
      </w:tr>
      <w:tr>
        <w:tc>
          <w:tcPr>
            <w:tcW w:type="dxa" w:w="2880"/>
          </w:tcPr>
          <w:p>
            <w:r>
              <w:t>7</w:t>
            </w:r>
          </w:p>
        </w:tc>
        <w:tc>
          <w:tcPr>
            <w:tcW w:type="dxa" w:w="2880"/>
          </w:tcPr>
          <w:p>
            <w:r>
              <w:t>Dan, Robert-Alexandru</w:t>
            </w:r>
          </w:p>
        </w:tc>
        <w:tc>
          <w:tcPr>
            <w:tcW w:type="dxa" w:w="2880"/>
          </w:tcPr>
          <w:p>
            <w:r>
              <w:t>77.3%</w:t>
            </w:r>
          </w:p>
        </w:tc>
      </w:tr>
      <w:tr>
        <w:tc>
          <w:tcPr>
            <w:tcW w:type="dxa" w:w="2880"/>
          </w:tcPr>
          <w:p>
            <w:r>
              <w:t>8</w:t>
            </w:r>
          </w:p>
        </w:tc>
        <w:tc>
          <w:tcPr>
            <w:tcW w:type="dxa" w:w="2880"/>
          </w:tcPr>
          <w:p>
            <w:r>
              <w:t>Nielsen, Henrik Nilaus</w:t>
            </w:r>
          </w:p>
        </w:tc>
        <w:tc>
          <w:tcPr>
            <w:tcW w:type="dxa" w:w="2880"/>
          </w:tcPr>
          <w:p>
            <w:r>
              <w:t>76.7%</w:t>
            </w:r>
          </w:p>
        </w:tc>
      </w:tr>
      <w:tr>
        <w:tc>
          <w:tcPr>
            <w:tcW w:type="dxa" w:w="2880"/>
          </w:tcPr>
          <w:p>
            <w:r>
              <w:t>9</w:t>
            </w:r>
          </w:p>
        </w:tc>
        <w:tc>
          <w:tcPr>
            <w:tcW w:type="dxa" w:w="2880"/>
          </w:tcPr>
          <w:p>
            <w:r>
              <w:t>Jørgensen, Hans Martin</w:t>
            </w:r>
          </w:p>
        </w:tc>
        <w:tc>
          <w:tcPr>
            <w:tcW w:type="dxa" w:w="2880"/>
          </w:tcPr>
          <w:p>
            <w:r>
              <w:t>75.1%</w:t>
            </w:r>
          </w:p>
        </w:tc>
      </w:tr>
      <w:tr>
        <w:tc>
          <w:tcPr>
            <w:tcW w:type="dxa" w:w="2880"/>
          </w:tcPr>
          <w:p>
            <w:r>
              <w:t>10</w:t>
            </w:r>
          </w:p>
        </w:tc>
        <w:tc>
          <w:tcPr>
            <w:tcW w:type="dxa" w:w="2880"/>
          </w:tcPr>
          <w:p>
            <w:r>
              <w:t>Søgaard, Christian Andreas</w:t>
            </w:r>
          </w:p>
        </w:tc>
        <w:tc>
          <w:tcPr>
            <w:tcW w:type="dxa" w:w="2880"/>
          </w:tcPr>
          <w:p>
            <w:r>
              <w:t>73.2%</w:t>
            </w:r>
          </w:p>
        </w:tc>
      </w:tr>
      <w:tr>
        <w:tc>
          <w:tcPr>
            <w:tcW w:type="dxa" w:w="2880"/>
          </w:tcPr>
          <w:p>
            <w:r>
              <w:t>11</w:t>
            </w:r>
          </w:p>
        </w:tc>
        <w:tc>
          <w:tcPr>
            <w:tcW w:type="dxa" w:w="2880"/>
          </w:tcPr>
          <w:p>
            <w:r>
              <w:t>Mortensen, Taus</w:t>
            </w:r>
          </w:p>
        </w:tc>
        <w:tc>
          <w:tcPr>
            <w:tcW w:type="dxa" w:w="2880"/>
          </w:tcPr>
          <w:p>
            <w:r>
              <w:t>71.3%</w:t>
            </w:r>
          </w:p>
        </w:tc>
      </w:tr>
      <w:tr>
        <w:tc>
          <w:tcPr>
            <w:tcW w:type="dxa" w:w="2880"/>
          </w:tcPr>
          <w:p>
            <w:r>
              <w:t>12</w:t>
            </w:r>
          </w:p>
        </w:tc>
        <w:tc>
          <w:tcPr>
            <w:tcW w:type="dxa" w:w="2880"/>
          </w:tcPr>
          <w:p>
            <w:r>
              <w:t>Flyvbjerg, Gunnar</w:t>
            </w:r>
          </w:p>
        </w:tc>
        <w:tc>
          <w:tcPr>
            <w:tcW w:type="dxa" w:w="2880"/>
          </w:tcPr>
          <w:p>
            <w:r>
              <w:t>70.5%</w:t>
            </w:r>
          </w:p>
        </w:tc>
      </w:tr>
      <w:tr>
        <w:tc>
          <w:tcPr>
            <w:tcW w:type="dxa" w:w="2880"/>
          </w:tcPr>
          <w:p>
            <w:r>
              <w:t>13</w:t>
            </w:r>
          </w:p>
        </w:tc>
        <w:tc>
          <w:tcPr>
            <w:tcW w:type="dxa" w:w="2880"/>
          </w:tcPr>
          <w:p>
            <w:r>
              <w:t>Andersen, Kent René</w:t>
            </w:r>
          </w:p>
        </w:tc>
        <w:tc>
          <w:tcPr>
            <w:tcW w:type="dxa" w:w="2880"/>
          </w:tcPr>
          <w:p>
            <w:r>
              <w:t>70.2%</w:t>
            </w:r>
          </w:p>
        </w:tc>
      </w:tr>
      <w:tr>
        <w:tc>
          <w:tcPr>
            <w:tcW w:type="dxa" w:w="2880"/>
          </w:tcPr>
          <w:p>
            <w:r>
              <w:t>14</w:t>
            </w:r>
          </w:p>
        </w:tc>
        <w:tc>
          <w:tcPr>
            <w:tcW w:type="dxa" w:w="2880"/>
          </w:tcPr>
          <w:p>
            <w:r>
              <w:t>Munkbøl, Daniel Maegaard</w:t>
            </w:r>
          </w:p>
        </w:tc>
        <w:tc>
          <w:tcPr>
            <w:tcW w:type="dxa" w:w="2880"/>
          </w:tcPr>
          <w:p>
            <w:r>
              <w:t>64.2%</w:t>
            </w:r>
          </w:p>
        </w:tc>
      </w:tr>
      <w:tr>
        <w:tc>
          <w:tcPr>
            <w:tcW w:type="dxa" w:w="2880"/>
          </w:tcPr>
          <w:p>
            <w:r>
              <w:t>15</w:t>
            </w:r>
          </w:p>
        </w:tc>
        <w:tc>
          <w:tcPr>
            <w:tcW w:type="dxa" w:w="2880"/>
          </w:tcPr>
          <w:p>
            <w:r>
              <w:t>Petersen, Jan Søndergaard</w:t>
            </w:r>
          </w:p>
        </w:tc>
        <w:tc>
          <w:tcPr>
            <w:tcW w:type="dxa" w:w="2880"/>
          </w:tcPr>
          <w:p>
            <w:r>
              <w:t>62.4%</w:t>
            </w:r>
          </w:p>
        </w:tc>
      </w:tr>
      <w:tr>
        <w:tc>
          <w:tcPr>
            <w:tcW w:type="dxa" w:w="2880"/>
          </w:tcPr>
          <w:p>
            <w:r>
              <w:t>16</w:t>
            </w:r>
          </w:p>
        </w:tc>
        <w:tc>
          <w:tcPr>
            <w:tcW w:type="dxa" w:w="2880"/>
          </w:tcPr>
          <w:p>
            <w:r>
              <w:t>Jensen, Lars Henrik</w:t>
            </w:r>
          </w:p>
        </w:tc>
        <w:tc>
          <w:tcPr>
            <w:tcW w:type="dxa" w:w="2880"/>
          </w:tcPr>
          <w:p>
            <w:r>
              <w:t>53.3%</w:t>
            </w:r>
          </w:p>
        </w:tc>
      </w:tr>
      <w:tr>
        <w:tc>
          <w:tcPr>
            <w:tcW w:type="dxa" w:w="2880"/>
          </w:tcPr>
          <w:p>
            <w:r>
              <w:t>17</w:t>
            </w:r>
          </w:p>
        </w:tc>
        <w:tc>
          <w:tcPr>
            <w:tcW w:type="dxa" w:w="2880"/>
          </w:tcPr>
          <w:p>
            <w:r>
              <w:t>Lind, Lars Broberg</w:t>
            </w:r>
          </w:p>
        </w:tc>
        <w:tc>
          <w:tcPr>
            <w:tcW w:type="dxa" w:w="2880"/>
          </w:tcPr>
          <w:p>
            <w:r>
              <w:t>52.6%</w:t>
            </w:r>
          </w:p>
        </w:tc>
      </w:tr>
      <w:tr>
        <w:tc>
          <w:tcPr>
            <w:tcW w:type="dxa" w:w="2880"/>
          </w:tcPr>
          <w:p>
            <w:r>
              <w:t>18</w:t>
            </w:r>
          </w:p>
        </w:tc>
        <w:tc>
          <w:tcPr>
            <w:tcW w:type="dxa" w:w="2880"/>
          </w:tcPr>
          <w:p>
            <w:r>
              <w:t>Clausen, Jesper</w:t>
            </w:r>
          </w:p>
        </w:tc>
        <w:tc>
          <w:tcPr>
            <w:tcW w:type="dxa" w:w="2880"/>
          </w:tcPr>
          <w:p>
            <w:r>
              <w:t>50.7%</w:t>
            </w:r>
          </w:p>
        </w:tc>
      </w:tr>
      <w:tr>
        <w:tc>
          <w:tcPr>
            <w:tcW w:type="dxa" w:w="2880"/>
          </w:tcPr>
          <w:p>
            <w:r>
              <w:t>19</w:t>
            </w:r>
          </w:p>
        </w:tc>
        <w:tc>
          <w:tcPr>
            <w:tcW w:type="dxa" w:w="2880"/>
          </w:tcPr>
          <w:p>
            <w:r>
              <w:t>Møller, Christian</w:t>
            </w:r>
          </w:p>
        </w:tc>
        <w:tc>
          <w:tcPr>
            <w:tcW w:type="dxa" w:w="2880"/>
          </w:tcPr>
          <w:p>
            <w:r>
              <w:t>45.4%</w:t>
            </w:r>
          </w:p>
        </w:tc>
      </w:tr>
      <w:tr>
        <w:tc>
          <w:tcPr>
            <w:tcW w:type="dxa" w:w="2880"/>
          </w:tcPr>
          <w:p>
            <w:r>
              <w:t>20</w:t>
            </w:r>
          </w:p>
        </w:tc>
        <w:tc>
          <w:tcPr>
            <w:tcW w:type="dxa" w:w="2880"/>
          </w:tcPr>
          <w:p>
            <w:r>
              <w:t>Klausen, René</w:t>
            </w:r>
          </w:p>
        </w:tc>
        <w:tc>
          <w:tcPr>
            <w:tcW w:type="dxa" w:w="2880"/>
          </w:tcPr>
          <w:p>
            <w:r>
              <w:t>39.1%</w:t>
            </w:r>
          </w:p>
        </w:tc>
      </w:tr>
      <w:tr>
        <w:tc>
          <w:tcPr>
            <w:tcW w:type="dxa" w:w="2880"/>
          </w:tcPr>
          <w:p>
            <w:r>
              <w:t>21</w:t>
            </w:r>
          </w:p>
        </w:tc>
        <w:tc>
          <w:tcPr>
            <w:tcW w:type="dxa" w:w="2880"/>
          </w:tcPr>
          <w:p>
            <w:r>
              <w:t>Karlsson, Mike Pete Patrick</w:t>
            </w:r>
          </w:p>
        </w:tc>
        <w:tc>
          <w:tcPr>
            <w:tcW w:type="dxa" w:w="2880"/>
          </w:tcPr>
          <w:p>
            <w:r>
              <w:t>38.9%</w:t>
            </w:r>
          </w:p>
        </w:tc>
      </w:tr>
      <w:tr>
        <w:tc>
          <w:tcPr>
            <w:tcW w:type="dxa" w:w="2880"/>
          </w:tcPr>
          <w:p>
            <w:r>
              <w:t>22</w:t>
            </w:r>
          </w:p>
        </w:tc>
        <w:tc>
          <w:tcPr>
            <w:tcW w:type="dxa" w:w="2880"/>
          </w:tcPr>
          <w:p>
            <w:r>
              <w:t>Kristensen, Tom</w:t>
            </w:r>
          </w:p>
        </w:tc>
        <w:tc>
          <w:tcPr>
            <w:tcW w:type="dxa" w:w="2880"/>
          </w:tcPr>
          <w:p>
            <w:r>
              <w:t>21.2%</w:t>
            </w:r>
          </w:p>
        </w:tc>
      </w:tr>
      <w:tr>
        <w:tc>
          <w:tcPr>
            <w:tcW w:type="dxa" w:w="2880"/>
          </w:tcPr>
          <w:p>
            <w:r>
              <w:t>23</w:t>
            </w:r>
          </w:p>
        </w:tc>
        <w:tc>
          <w:tcPr>
            <w:tcW w:type="dxa" w:w="2880"/>
          </w:tcPr>
          <w:p>
            <w:r>
              <w:t>Nielsen, Henrik Kloster</w:t>
            </w:r>
          </w:p>
        </w:tc>
        <w:tc>
          <w:tcPr>
            <w:tcW w:type="dxa" w:w="2880"/>
          </w:tcPr>
          <w:p>
            <w:r>
              <w:t>10.7%</w:t>
            </w:r>
          </w:p>
        </w:tc>
      </w:tr>
      <w:tr>
        <w:tc>
          <w:tcPr>
            <w:tcW w:type="dxa" w:w="2880"/>
          </w:tcPr>
          <w:p>
            <w:r>
              <w:t>24</w:t>
            </w:r>
          </w:p>
        </w:tc>
        <w:tc>
          <w:tcPr>
            <w:tcW w:type="dxa" w:w="2880"/>
          </w:tcPr>
          <w:p>
            <w:r>
              <w:t>Pedersen, Henning</w:t>
            </w:r>
          </w:p>
        </w:tc>
        <w:tc>
          <w:tcPr>
            <w:tcW w:type="dxa" w:w="2880"/>
          </w:tcPr>
          <w:p>
            <w:r>
              <w:rPr>
                <w:color w:val="FF0000"/>
              </w:rPr>
              <w:t>8.9%</w:t>
            </w:r>
          </w:p>
        </w:tc>
      </w:tr>
    </w:tbl>
    <w:p/>
    <w:p>
      <w:r>
        <w:br w:type="page"/>
      </w:r>
    </w:p>
    <w:p>
      <w:r>
        <w:rPr>
          <w:b/>
        </w:rPr>
        <w:br/>
        <w:t>Brug af Motorbremse</w:t>
      </w:r>
    </w:p>
    <w:p>
      <w:r>
        <w:rPr>
          <w:i/>
          <w:sz w:val="20"/>
        </w:rPr>
        <w:t>Højere er bedre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66.1%</w:t>
            </w:r>
          </w:p>
        </w:tc>
      </w:tr>
      <w:tr>
        <w:tc>
          <w:tcPr>
            <w:tcW w:type="dxa" w:w="2880"/>
          </w:tcPr>
          <w:p>
            <w:r>
              <w:t>2</w:t>
            </w:r>
          </w:p>
        </w:tc>
        <w:tc>
          <w:tcPr>
            <w:tcW w:type="dxa" w:w="2880"/>
          </w:tcPr>
          <w:p>
            <w:r>
              <w:t>Luther, Michael</w:t>
            </w:r>
          </w:p>
        </w:tc>
        <w:tc>
          <w:tcPr>
            <w:tcW w:type="dxa" w:w="2880"/>
          </w:tcPr>
          <w:p>
            <w:r>
              <w:t>59.6%</w:t>
            </w:r>
          </w:p>
        </w:tc>
      </w:tr>
      <w:tr>
        <w:tc>
          <w:tcPr>
            <w:tcW w:type="dxa" w:w="2880"/>
          </w:tcPr>
          <w:p>
            <w:r>
              <w:t>3</w:t>
            </w:r>
          </w:p>
        </w:tc>
        <w:tc>
          <w:tcPr>
            <w:tcW w:type="dxa" w:w="2880"/>
          </w:tcPr>
          <w:p>
            <w:r>
              <w:t>Andreasen, Leslie Archibald</w:t>
            </w:r>
          </w:p>
        </w:tc>
        <w:tc>
          <w:tcPr>
            <w:tcW w:type="dxa" w:w="2880"/>
          </w:tcPr>
          <w:p>
            <w:r>
              <w:t>58.0%</w:t>
            </w:r>
          </w:p>
        </w:tc>
      </w:tr>
      <w:tr>
        <w:tc>
          <w:tcPr>
            <w:tcW w:type="dxa" w:w="2880"/>
          </w:tcPr>
          <w:p>
            <w:r>
              <w:t>4</w:t>
            </w:r>
          </w:p>
        </w:tc>
        <w:tc>
          <w:tcPr>
            <w:tcW w:type="dxa" w:w="2880"/>
          </w:tcPr>
          <w:p>
            <w:r>
              <w:t>Andersen, Kent René</w:t>
            </w:r>
          </w:p>
        </w:tc>
        <w:tc>
          <w:tcPr>
            <w:tcW w:type="dxa" w:w="2880"/>
          </w:tcPr>
          <w:p>
            <w:r>
              <w:t>47.1%</w:t>
            </w:r>
          </w:p>
        </w:tc>
      </w:tr>
      <w:tr>
        <w:tc>
          <w:tcPr>
            <w:tcW w:type="dxa" w:w="2880"/>
          </w:tcPr>
          <w:p>
            <w:r>
              <w:t>5</w:t>
            </w:r>
          </w:p>
        </w:tc>
        <w:tc>
          <w:tcPr>
            <w:tcW w:type="dxa" w:w="2880"/>
          </w:tcPr>
          <w:p>
            <w:r>
              <w:t>Søgaard, Christian Andreas</w:t>
            </w:r>
          </w:p>
        </w:tc>
        <w:tc>
          <w:tcPr>
            <w:tcW w:type="dxa" w:w="2880"/>
          </w:tcPr>
          <w:p>
            <w:r>
              <w:t>43.1%</w:t>
            </w:r>
          </w:p>
        </w:tc>
      </w:tr>
      <w:tr>
        <w:tc>
          <w:tcPr>
            <w:tcW w:type="dxa" w:w="2880"/>
          </w:tcPr>
          <w:p>
            <w:r>
              <w:t>6</w:t>
            </w:r>
          </w:p>
        </w:tc>
        <w:tc>
          <w:tcPr>
            <w:tcW w:type="dxa" w:w="2880"/>
          </w:tcPr>
          <w:p>
            <w:r>
              <w:t>Nielsen, Torben Brian</w:t>
            </w:r>
          </w:p>
        </w:tc>
        <w:tc>
          <w:tcPr>
            <w:tcW w:type="dxa" w:w="2880"/>
          </w:tcPr>
          <w:p>
            <w:r>
              <w:t>43.1%</w:t>
            </w:r>
          </w:p>
        </w:tc>
      </w:tr>
      <w:tr>
        <w:tc>
          <w:tcPr>
            <w:tcW w:type="dxa" w:w="2880"/>
          </w:tcPr>
          <w:p>
            <w:r>
              <w:t>7</w:t>
            </w:r>
          </w:p>
        </w:tc>
        <w:tc>
          <w:tcPr>
            <w:tcW w:type="dxa" w:w="2880"/>
          </w:tcPr>
          <w:p>
            <w:r>
              <w:t>Bering, Claus Holtet</w:t>
            </w:r>
          </w:p>
        </w:tc>
        <w:tc>
          <w:tcPr>
            <w:tcW w:type="dxa" w:w="2880"/>
          </w:tcPr>
          <w:p>
            <w:r>
              <w:t>42.1%</w:t>
            </w:r>
          </w:p>
        </w:tc>
      </w:tr>
      <w:tr>
        <w:tc>
          <w:tcPr>
            <w:tcW w:type="dxa" w:w="2880"/>
          </w:tcPr>
          <w:p>
            <w:r>
              <w:t>8</w:t>
            </w:r>
          </w:p>
        </w:tc>
        <w:tc>
          <w:tcPr>
            <w:tcW w:type="dxa" w:w="2880"/>
          </w:tcPr>
          <w:p>
            <w:r>
              <w:t>Petersen, Jan Søndergaard</w:t>
            </w:r>
          </w:p>
        </w:tc>
        <w:tc>
          <w:tcPr>
            <w:tcW w:type="dxa" w:w="2880"/>
          </w:tcPr>
          <w:p>
            <w:r>
              <w:t>38.6%</w:t>
            </w:r>
          </w:p>
        </w:tc>
      </w:tr>
      <w:tr>
        <w:tc>
          <w:tcPr>
            <w:tcW w:type="dxa" w:w="2880"/>
          </w:tcPr>
          <w:p>
            <w:r>
              <w:t>9</w:t>
            </w:r>
          </w:p>
        </w:tc>
        <w:tc>
          <w:tcPr>
            <w:tcW w:type="dxa" w:w="2880"/>
          </w:tcPr>
          <w:p>
            <w:r>
              <w:t>Karlsson, Mike Pete Patrick</w:t>
            </w:r>
          </w:p>
        </w:tc>
        <w:tc>
          <w:tcPr>
            <w:tcW w:type="dxa" w:w="2880"/>
          </w:tcPr>
          <w:p>
            <w:r>
              <w:t>37.4%</w:t>
            </w:r>
          </w:p>
        </w:tc>
      </w:tr>
      <w:tr>
        <w:tc>
          <w:tcPr>
            <w:tcW w:type="dxa" w:w="2880"/>
          </w:tcPr>
          <w:p>
            <w:r>
              <w:t>10</w:t>
            </w:r>
          </w:p>
        </w:tc>
        <w:tc>
          <w:tcPr>
            <w:tcW w:type="dxa" w:w="2880"/>
          </w:tcPr>
          <w:p>
            <w:r>
              <w:t>Jørgensen, Hans Martin</w:t>
            </w:r>
          </w:p>
        </w:tc>
        <w:tc>
          <w:tcPr>
            <w:tcW w:type="dxa" w:w="2880"/>
          </w:tcPr>
          <w:p>
            <w:r>
              <w:t>35.6%</w:t>
            </w:r>
          </w:p>
        </w:tc>
      </w:tr>
      <w:tr>
        <w:tc>
          <w:tcPr>
            <w:tcW w:type="dxa" w:w="2880"/>
          </w:tcPr>
          <w:p>
            <w:r>
              <w:t>11</w:t>
            </w:r>
          </w:p>
        </w:tc>
        <w:tc>
          <w:tcPr>
            <w:tcW w:type="dxa" w:w="2880"/>
          </w:tcPr>
          <w:p>
            <w:r>
              <w:t>Mortensen, Taus</w:t>
            </w:r>
          </w:p>
        </w:tc>
        <w:tc>
          <w:tcPr>
            <w:tcW w:type="dxa" w:w="2880"/>
          </w:tcPr>
          <w:p>
            <w:r>
              <w:t>34.4%</w:t>
            </w:r>
          </w:p>
        </w:tc>
      </w:tr>
      <w:tr>
        <w:tc>
          <w:tcPr>
            <w:tcW w:type="dxa" w:w="2880"/>
          </w:tcPr>
          <w:p>
            <w:r>
              <w:t>12</w:t>
            </w:r>
          </w:p>
        </w:tc>
        <w:tc>
          <w:tcPr>
            <w:tcW w:type="dxa" w:w="2880"/>
          </w:tcPr>
          <w:p>
            <w:r>
              <w:t>Jensen, Lars Henrik</w:t>
            </w:r>
          </w:p>
        </w:tc>
        <w:tc>
          <w:tcPr>
            <w:tcW w:type="dxa" w:w="2880"/>
          </w:tcPr>
          <w:p>
            <w:r>
              <w:t>34.1%</w:t>
            </w:r>
          </w:p>
        </w:tc>
      </w:tr>
      <w:tr>
        <w:tc>
          <w:tcPr>
            <w:tcW w:type="dxa" w:w="2880"/>
          </w:tcPr>
          <w:p>
            <w:r>
              <w:t>13</w:t>
            </w:r>
          </w:p>
        </w:tc>
        <w:tc>
          <w:tcPr>
            <w:tcW w:type="dxa" w:w="2880"/>
          </w:tcPr>
          <w:p>
            <w:r>
              <w:t>Kristensen, Tom</w:t>
            </w:r>
          </w:p>
        </w:tc>
        <w:tc>
          <w:tcPr>
            <w:tcW w:type="dxa" w:w="2880"/>
          </w:tcPr>
          <w:p>
            <w:r>
              <w:t>33.0%</w:t>
            </w:r>
          </w:p>
        </w:tc>
      </w:tr>
      <w:tr>
        <w:tc>
          <w:tcPr>
            <w:tcW w:type="dxa" w:w="2880"/>
          </w:tcPr>
          <w:p>
            <w:r>
              <w:t>14</w:t>
            </w:r>
          </w:p>
        </w:tc>
        <w:tc>
          <w:tcPr>
            <w:tcW w:type="dxa" w:w="2880"/>
          </w:tcPr>
          <w:p>
            <w:r>
              <w:t>Christoffersen, Tommy</w:t>
            </w:r>
          </w:p>
        </w:tc>
        <w:tc>
          <w:tcPr>
            <w:tcW w:type="dxa" w:w="2880"/>
          </w:tcPr>
          <w:p>
            <w:r>
              <w:t>32.9%</w:t>
            </w:r>
          </w:p>
        </w:tc>
      </w:tr>
      <w:tr>
        <w:tc>
          <w:tcPr>
            <w:tcW w:type="dxa" w:w="2880"/>
          </w:tcPr>
          <w:p>
            <w:r>
              <w:t>15</w:t>
            </w:r>
          </w:p>
        </w:tc>
        <w:tc>
          <w:tcPr>
            <w:tcW w:type="dxa" w:w="2880"/>
          </w:tcPr>
          <w:p>
            <w:r>
              <w:t>Vinther Lemuchi, Javid</w:t>
            </w:r>
          </w:p>
        </w:tc>
        <w:tc>
          <w:tcPr>
            <w:tcW w:type="dxa" w:w="2880"/>
          </w:tcPr>
          <w:p>
            <w:r>
              <w:t>32.1%</w:t>
            </w:r>
          </w:p>
        </w:tc>
      </w:tr>
      <w:tr>
        <w:tc>
          <w:tcPr>
            <w:tcW w:type="dxa" w:w="2880"/>
          </w:tcPr>
          <w:p>
            <w:r>
              <w:t>16</w:t>
            </w:r>
          </w:p>
        </w:tc>
        <w:tc>
          <w:tcPr>
            <w:tcW w:type="dxa" w:w="2880"/>
          </w:tcPr>
          <w:p>
            <w:r>
              <w:t>Dan, Robert-Alexandru</w:t>
            </w:r>
          </w:p>
        </w:tc>
        <w:tc>
          <w:tcPr>
            <w:tcW w:type="dxa" w:w="2880"/>
          </w:tcPr>
          <w:p>
            <w:r>
              <w:t>27.2%</w:t>
            </w:r>
          </w:p>
        </w:tc>
      </w:tr>
      <w:tr>
        <w:tc>
          <w:tcPr>
            <w:tcW w:type="dxa" w:w="2880"/>
          </w:tcPr>
          <w:p>
            <w:r>
              <w:t>17</w:t>
            </w:r>
          </w:p>
        </w:tc>
        <w:tc>
          <w:tcPr>
            <w:tcW w:type="dxa" w:w="2880"/>
          </w:tcPr>
          <w:p>
            <w:r>
              <w:t>Munkbøl, Daniel Maegaard</w:t>
            </w:r>
          </w:p>
        </w:tc>
        <w:tc>
          <w:tcPr>
            <w:tcW w:type="dxa" w:w="2880"/>
          </w:tcPr>
          <w:p>
            <w:r>
              <w:t>25.6%</w:t>
            </w:r>
          </w:p>
        </w:tc>
      </w:tr>
      <w:tr>
        <w:tc>
          <w:tcPr>
            <w:tcW w:type="dxa" w:w="2880"/>
          </w:tcPr>
          <w:p>
            <w:r>
              <w:t>18</w:t>
            </w:r>
          </w:p>
        </w:tc>
        <w:tc>
          <w:tcPr>
            <w:tcW w:type="dxa" w:w="2880"/>
          </w:tcPr>
          <w:p>
            <w:r>
              <w:t>Nielsen, Henrik Kloster</w:t>
            </w:r>
          </w:p>
        </w:tc>
        <w:tc>
          <w:tcPr>
            <w:tcW w:type="dxa" w:w="2880"/>
          </w:tcPr>
          <w:p>
            <w:r>
              <w:t>25.5%</w:t>
            </w:r>
          </w:p>
        </w:tc>
      </w:tr>
      <w:tr>
        <w:tc>
          <w:tcPr>
            <w:tcW w:type="dxa" w:w="2880"/>
          </w:tcPr>
          <w:p>
            <w:r>
              <w:t>19</w:t>
            </w:r>
          </w:p>
        </w:tc>
        <w:tc>
          <w:tcPr>
            <w:tcW w:type="dxa" w:w="2880"/>
          </w:tcPr>
          <w:p>
            <w:r>
              <w:t>Flyvbjerg, Gunnar</w:t>
            </w:r>
          </w:p>
        </w:tc>
        <w:tc>
          <w:tcPr>
            <w:tcW w:type="dxa" w:w="2880"/>
          </w:tcPr>
          <w:p>
            <w:r>
              <w:t>24.5%</w:t>
            </w:r>
          </w:p>
        </w:tc>
      </w:tr>
      <w:tr>
        <w:tc>
          <w:tcPr>
            <w:tcW w:type="dxa" w:w="2880"/>
          </w:tcPr>
          <w:p>
            <w:r>
              <w:t>20</w:t>
            </w:r>
          </w:p>
        </w:tc>
        <w:tc>
          <w:tcPr>
            <w:tcW w:type="dxa" w:w="2880"/>
          </w:tcPr>
          <w:p>
            <w:r>
              <w:t>Møller, Christian</w:t>
            </w:r>
          </w:p>
        </w:tc>
        <w:tc>
          <w:tcPr>
            <w:tcW w:type="dxa" w:w="2880"/>
          </w:tcPr>
          <w:p>
            <w:r>
              <w:t>22.9%</w:t>
            </w:r>
          </w:p>
        </w:tc>
      </w:tr>
      <w:tr>
        <w:tc>
          <w:tcPr>
            <w:tcW w:type="dxa" w:w="2880"/>
          </w:tcPr>
          <w:p>
            <w:r>
              <w:t>21</w:t>
            </w:r>
          </w:p>
        </w:tc>
        <w:tc>
          <w:tcPr>
            <w:tcW w:type="dxa" w:w="2880"/>
          </w:tcPr>
          <w:p>
            <w:r>
              <w:t>Clausen, Jesper</w:t>
            </w:r>
          </w:p>
        </w:tc>
        <w:tc>
          <w:tcPr>
            <w:tcW w:type="dxa" w:w="2880"/>
          </w:tcPr>
          <w:p>
            <w:r>
              <w:t>22.3%</w:t>
            </w:r>
          </w:p>
        </w:tc>
      </w:tr>
      <w:tr>
        <w:tc>
          <w:tcPr>
            <w:tcW w:type="dxa" w:w="2880"/>
          </w:tcPr>
          <w:p>
            <w:r>
              <w:t>22</w:t>
            </w:r>
          </w:p>
        </w:tc>
        <w:tc>
          <w:tcPr>
            <w:tcW w:type="dxa" w:w="2880"/>
          </w:tcPr>
          <w:p>
            <w:r>
              <w:t>Pedersen, Henning</w:t>
            </w:r>
          </w:p>
        </w:tc>
        <w:tc>
          <w:tcPr>
            <w:tcW w:type="dxa" w:w="2880"/>
          </w:tcPr>
          <w:p>
            <w:r>
              <w:t>19.5%</w:t>
            </w:r>
          </w:p>
        </w:tc>
      </w:tr>
      <w:tr>
        <w:tc>
          <w:tcPr>
            <w:tcW w:type="dxa" w:w="2880"/>
          </w:tcPr>
          <w:p>
            <w:r>
              <w:t>23</w:t>
            </w:r>
          </w:p>
        </w:tc>
        <w:tc>
          <w:tcPr>
            <w:tcW w:type="dxa" w:w="2880"/>
          </w:tcPr>
          <w:p>
            <w:r>
              <w:t>Klausen, René</w:t>
            </w:r>
          </w:p>
        </w:tc>
        <w:tc>
          <w:tcPr>
            <w:tcW w:type="dxa" w:w="2880"/>
          </w:tcPr>
          <w:p>
            <w:r>
              <w:t>18.0%</w:t>
            </w:r>
          </w:p>
        </w:tc>
      </w:tr>
      <w:tr>
        <w:tc>
          <w:tcPr>
            <w:tcW w:type="dxa" w:w="2880"/>
          </w:tcPr>
          <w:p>
            <w:r>
              <w:t>24</w:t>
            </w:r>
          </w:p>
        </w:tc>
        <w:tc>
          <w:tcPr>
            <w:tcW w:type="dxa" w:w="2880"/>
          </w:tcPr>
          <w:p>
            <w:r>
              <w:t>Nielsen, Henrik Nilaus</w:t>
            </w:r>
          </w:p>
        </w:tc>
        <w:tc>
          <w:tcPr>
            <w:tcW w:type="dxa" w:w="2880"/>
          </w:tcPr>
          <w:p>
            <w:r>
              <w:rPr>
                <w:color w:val="FF0000"/>
              </w:rPr>
              <w:t>17.2%</w:t>
            </w:r>
          </w:p>
        </w:tc>
      </w:tr>
    </w:tbl>
    <w:p/>
    <w:p>
      <w:r>
        <w:br w:type="page"/>
      </w:r>
    </w:p>
    <w:p>
      <w:r>
        <w:rPr>
          <w:b/>
        </w:rPr>
        <w:br/>
        <w:t>Påløbsdrift</w:t>
      </w:r>
    </w:p>
    <w:p>
      <w:r>
        <w:rPr>
          <w:i/>
          <w:sz w:val="20"/>
        </w:rPr>
        <w:t>Højere er bedre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Flyvbjerg, Gunnar</w:t>
            </w:r>
          </w:p>
        </w:tc>
        <w:tc>
          <w:tcPr>
            <w:tcW w:type="dxa" w:w="2880"/>
          </w:tcPr>
          <w:p>
            <w:r>
              <w:rPr>
                <w:color w:val="008000"/>
              </w:rPr>
              <w:t>10.0%</w:t>
            </w:r>
          </w:p>
        </w:tc>
      </w:tr>
      <w:tr>
        <w:tc>
          <w:tcPr>
            <w:tcW w:type="dxa" w:w="2880"/>
          </w:tcPr>
          <w:p>
            <w:r>
              <w:t>2</w:t>
            </w:r>
          </w:p>
        </w:tc>
        <w:tc>
          <w:tcPr>
            <w:tcW w:type="dxa" w:w="2880"/>
          </w:tcPr>
          <w:p>
            <w:r>
              <w:t>Karlsson, Mike Pete Patrick</w:t>
            </w:r>
          </w:p>
        </w:tc>
        <w:tc>
          <w:tcPr>
            <w:tcW w:type="dxa" w:w="2880"/>
          </w:tcPr>
          <w:p>
            <w:r>
              <w:t>8.3%</w:t>
            </w:r>
          </w:p>
        </w:tc>
      </w:tr>
      <w:tr>
        <w:tc>
          <w:tcPr>
            <w:tcW w:type="dxa" w:w="2880"/>
          </w:tcPr>
          <w:p>
            <w:r>
              <w:t>3</w:t>
            </w:r>
          </w:p>
        </w:tc>
        <w:tc>
          <w:tcPr>
            <w:tcW w:type="dxa" w:w="2880"/>
          </w:tcPr>
          <w:p>
            <w:r>
              <w:t>Møller, Christian</w:t>
            </w:r>
          </w:p>
        </w:tc>
        <w:tc>
          <w:tcPr>
            <w:tcW w:type="dxa" w:w="2880"/>
          </w:tcPr>
          <w:p>
            <w:r>
              <w:t>7.5%</w:t>
            </w:r>
          </w:p>
        </w:tc>
      </w:tr>
      <w:tr>
        <w:tc>
          <w:tcPr>
            <w:tcW w:type="dxa" w:w="2880"/>
          </w:tcPr>
          <w:p>
            <w:r>
              <w:t>4</w:t>
            </w:r>
          </w:p>
        </w:tc>
        <w:tc>
          <w:tcPr>
            <w:tcW w:type="dxa" w:w="2880"/>
          </w:tcPr>
          <w:p>
            <w:r>
              <w:t>Vinther Lemuchi, Javid</w:t>
            </w:r>
          </w:p>
        </w:tc>
        <w:tc>
          <w:tcPr>
            <w:tcW w:type="dxa" w:w="2880"/>
          </w:tcPr>
          <w:p>
            <w:r>
              <w:t>7.4%</w:t>
            </w:r>
          </w:p>
        </w:tc>
      </w:tr>
      <w:tr>
        <w:tc>
          <w:tcPr>
            <w:tcW w:type="dxa" w:w="2880"/>
          </w:tcPr>
          <w:p>
            <w:r>
              <w:t>5</w:t>
            </w:r>
          </w:p>
        </w:tc>
        <w:tc>
          <w:tcPr>
            <w:tcW w:type="dxa" w:w="2880"/>
          </w:tcPr>
          <w:p>
            <w:r>
              <w:t>Luther, Michael</w:t>
            </w:r>
          </w:p>
        </w:tc>
        <w:tc>
          <w:tcPr>
            <w:tcW w:type="dxa" w:w="2880"/>
          </w:tcPr>
          <w:p>
            <w:r>
              <w:t>6.9%</w:t>
            </w:r>
          </w:p>
        </w:tc>
      </w:tr>
      <w:tr>
        <w:tc>
          <w:tcPr>
            <w:tcW w:type="dxa" w:w="2880"/>
          </w:tcPr>
          <w:p>
            <w:r>
              <w:t>6</w:t>
            </w:r>
          </w:p>
        </w:tc>
        <w:tc>
          <w:tcPr>
            <w:tcW w:type="dxa" w:w="2880"/>
          </w:tcPr>
          <w:p>
            <w:r>
              <w:t>Dan, Robert-Alexandru</w:t>
            </w:r>
          </w:p>
        </w:tc>
        <w:tc>
          <w:tcPr>
            <w:tcW w:type="dxa" w:w="2880"/>
          </w:tcPr>
          <w:p>
            <w:r>
              <w:t>6.8%</w:t>
            </w:r>
          </w:p>
        </w:tc>
      </w:tr>
      <w:tr>
        <w:tc>
          <w:tcPr>
            <w:tcW w:type="dxa" w:w="2880"/>
          </w:tcPr>
          <w:p>
            <w:r>
              <w:t>7</w:t>
            </w:r>
          </w:p>
        </w:tc>
        <w:tc>
          <w:tcPr>
            <w:tcW w:type="dxa" w:w="2880"/>
          </w:tcPr>
          <w:p>
            <w:r>
              <w:t>Mortensen, Taus</w:t>
            </w:r>
          </w:p>
        </w:tc>
        <w:tc>
          <w:tcPr>
            <w:tcW w:type="dxa" w:w="2880"/>
          </w:tcPr>
          <w:p>
            <w:r>
              <w:t>6.6%</w:t>
            </w:r>
          </w:p>
        </w:tc>
      </w:tr>
      <w:tr>
        <w:tc>
          <w:tcPr>
            <w:tcW w:type="dxa" w:w="2880"/>
          </w:tcPr>
          <w:p>
            <w:r>
              <w:t>8</w:t>
            </w:r>
          </w:p>
        </w:tc>
        <w:tc>
          <w:tcPr>
            <w:tcW w:type="dxa" w:w="2880"/>
          </w:tcPr>
          <w:p>
            <w:r>
              <w:t>Pedersen, Henning</w:t>
            </w:r>
          </w:p>
        </w:tc>
        <w:tc>
          <w:tcPr>
            <w:tcW w:type="dxa" w:w="2880"/>
          </w:tcPr>
          <w:p>
            <w:r>
              <w:t>6.3%</w:t>
            </w:r>
          </w:p>
        </w:tc>
      </w:tr>
      <w:tr>
        <w:tc>
          <w:tcPr>
            <w:tcW w:type="dxa" w:w="2880"/>
          </w:tcPr>
          <w:p>
            <w:r>
              <w:t>9</w:t>
            </w:r>
          </w:p>
        </w:tc>
        <w:tc>
          <w:tcPr>
            <w:tcW w:type="dxa" w:w="2880"/>
          </w:tcPr>
          <w:p>
            <w:r>
              <w:t>Nielsen, Henrik Nilaus</w:t>
            </w:r>
          </w:p>
        </w:tc>
        <w:tc>
          <w:tcPr>
            <w:tcW w:type="dxa" w:w="2880"/>
          </w:tcPr>
          <w:p>
            <w:r>
              <w:t>6.2%</w:t>
            </w:r>
          </w:p>
        </w:tc>
      </w:tr>
      <w:tr>
        <w:tc>
          <w:tcPr>
            <w:tcW w:type="dxa" w:w="2880"/>
          </w:tcPr>
          <w:p>
            <w:r>
              <w:t>10</w:t>
            </w:r>
          </w:p>
        </w:tc>
        <w:tc>
          <w:tcPr>
            <w:tcW w:type="dxa" w:w="2880"/>
          </w:tcPr>
          <w:p>
            <w:r>
              <w:t>Jørgensen, Hans Martin</w:t>
            </w:r>
          </w:p>
        </w:tc>
        <w:tc>
          <w:tcPr>
            <w:tcW w:type="dxa" w:w="2880"/>
          </w:tcPr>
          <w:p>
            <w:r>
              <w:t>6.0%</w:t>
            </w:r>
          </w:p>
        </w:tc>
      </w:tr>
      <w:tr>
        <w:tc>
          <w:tcPr>
            <w:tcW w:type="dxa" w:w="2880"/>
          </w:tcPr>
          <w:p>
            <w:r>
              <w:t>11</w:t>
            </w:r>
          </w:p>
        </w:tc>
        <w:tc>
          <w:tcPr>
            <w:tcW w:type="dxa" w:w="2880"/>
          </w:tcPr>
          <w:p>
            <w:r>
              <w:t>Klausen, René</w:t>
            </w:r>
          </w:p>
        </w:tc>
        <w:tc>
          <w:tcPr>
            <w:tcW w:type="dxa" w:w="2880"/>
          </w:tcPr>
          <w:p>
            <w:r>
              <w:t>6.0%</w:t>
            </w:r>
          </w:p>
        </w:tc>
      </w:tr>
      <w:tr>
        <w:tc>
          <w:tcPr>
            <w:tcW w:type="dxa" w:w="2880"/>
          </w:tcPr>
          <w:p>
            <w:r>
              <w:t>12</w:t>
            </w:r>
          </w:p>
        </w:tc>
        <w:tc>
          <w:tcPr>
            <w:tcW w:type="dxa" w:w="2880"/>
          </w:tcPr>
          <w:p>
            <w:r>
              <w:t>Nielsen, Torben Brian</w:t>
            </w:r>
          </w:p>
        </w:tc>
        <w:tc>
          <w:tcPr>
            <w:tcW w:type="dxa" w:w="2880"/>
          </w:tcPr>
          <w:p>
            <w:r>
              <w:t>5.9%</w:t>
            </w:r>
          </w:p>
        </w:tc>
      </w:tr>
      <w:tr>
        <w:tc>
          <w:tcPr>
            <w:tcW w:type="dxa" w:w="2880"/>
          </w:tcPr>
          <w:p>
            <w:r>
              <w:t>13</w:t>
            </w:r>
          </w:p>
        </w:tc>
        <w:tc>
          <w:tcPr>
            <w:tcW w:type="dxa" w:w="2880"/>
          </w:tcPr>
          <w:p>
            <w:r>
              <w:t>Nielsen, Henrik Kloster</w:t>
            </w:r>
          </w:p>
        </w:tc>
        <w:tc>
          <w:tcPr>
            <w:tcW w:type="dxa" w:w="2880"/>
          </w:tcPr>
          <w:p>
            <w:r>
              <w:t>5.9%</w:t>
            </w:r>
          </w:p>
        </w:tc>
      </w:tr>
      <w:tr>
        <w:tc>
          <w:tcPr>
            <w:tcW w:type="dxa" w:w="2880"/>
          </w:tcPr>
          <w:p>
            <w:r>
              <w:t>14</w:t>
            </w:r>
          </w:p>
        </w:tc>
        <w:tc>
          <w:tcPr>
            <w:tcW w:type="dxa" w:w="2880"/>
          </w:tcPr>
          <w:p>
            <w:r>
              <w:t>Jensen, Lars Henrik</w:t>
            </w:r>
          </w:p>
        </w:tc>
        <w:tc>
          <w:tcPr>
            <w:tcW w:type="dxa" w:w="2880"/>
          </w:tcPr>
          <w:p>
            <w:r>
              <w:t>5.5%</w:t>
            </w:r>
          </w:p>
        </w:tc>
      </w:tr>
      <w:tr>
        <w:tc>
          <w:tcPr>
            <w:tcW w:type="dxa" w:w="2880"/>
          </w:tcPr>
          <w:p>
            <w:r>
              <w:t>15</w:t>
            </w:r>
          </w:p>
        </w:tc>
        <w:tc>
          <w:tcPr>
            <w:tcW w:type="dxa" w:w="2880"/>
          </w:tcPr>
          <w:p>
            <w:r>
              <w:t>Andersen, Kent René</w:t>
            </w:r>
          </w:p>
        </w:tc>
        <w:tc>
          <w:tcPr>
            <w:tcW w:type="dxa" w:w="2880"/>
          </w:tcPr>
          <w:p>
            <w:r>
              <w:t>5.2%</w:t>
            </w:r>
          </w:p>
        </w:tc>
      </w:tr>
      <w:tr>
        <w:tc>
          <w:tcPr>
            <w:tcW w:type="dxa" w:w="2880"/>
          </w:tcPr>
          <w:p>
            <w:r>
              <w:t>16</w:t>
            </w:r>
          </w:p>
        </w:tc>
        <w:tc>
          <w:tcPr>
            <w:tcW w:type="dxa" w:w="2880"/>
          </w:tcPr>
          <w:p>
            <w:r>
              <w:t>Petersen, Jan Søndergaard</w:t>
            </w:r>
          </w:p>
        </w:tc>
        <w:tc>
          <w:tcPr>
            <w:tcW w:type="dxa" w:w="2880"/>
          </w:tcPr>
          <w:p>
            <w:r>
              <w:t>5.1%</w:t>
            </w:r>
          </w:p>
        </w:tc>
      </w:tr>
      <w:tr>
        <w:tc>
          <w:tcPr>
            <w:tcW w:type="dxa" w:w="2880"/>
          </w:tcPr>
          <w:p>
            <w:r>
              <w:t>17</w:t>
            </w:r>
          </w:p>
        </w:tc>
        <w:tc>
          <w:tcPr>
            <w:tcW w:type="dxa" w:w="2880"/>
          </w:tcPr>
          <w:p>
            <w:r>
              <w:t>Munkbøl, Daniel Maegaard</w:t>
            </w:r>
          </w:p>
        </w:tc>
        <w:tc>
          <w:tcPr>
            <w:tcW w:type="dxa" w:w="2880"/>
          </w:tcPr>
          <w:p>
            <w:r>
              <w:t>5.0%</w:t>
            </w:r>
          </w:p>
        </w:tc>
      </w:tr>
      <w:tr>
        <w:tc>
          <w:tcPr>
            <w:tcW w:type="dxa" w:w="2880"/>
          </w:tcPr>
          <w:p>
            <w:r>
              <w:t>18</w:t>
            </w:r>
          </w:p>
        </w:tc>
        <w:tc>
          <w:tcPr>
            <w:tcW w:type="dxa" w:w="2880"/>
          </w:tcPr>
          <w:p>
            <w:r>
              <w:t>Bering, Claus Holtet</w:t>
            </w:r>
          </w:p>
        </w:tc>
        <w:tc>
          <w:tcPr>
            <w:tcW w:type="dxa" w:w="2880"/>
          </w:tcPr>
          <w:p>
            <w:r>
              <w:t>4.8%</w:t>
            </w:r>
          </w:p>
        </w:tc>
      </w:tr>
      <w:tr>
        <w:tc>
          <w:tcPr>
            <w:tcW w:type="dxa" w:w="2880"/>
          </w:tcPr>
          <w:p>
            <w:r>
              <w:t>19</w:t>
            </w:r>
          </w:p>
        </w:tc>
        <w:tc>
          <w:tcPr>
            <w:tcW w:type="dxa" w:w="2880"/>
          </w:tcPr>
          <w:p>
            <w:r>
              <w:t>Christoffersen, Tommy</w:t>
            </w:r>
          </w:p>
        </w:tc>
        <w:tc>
          <w:tcPr>
            <w:tcW w:type="dxa" w:w="2880"/>
          </w:tcPr>
          <w:p>
            <w:r>
              <w:t>4.6%</w:t>
            </w:r>
          </w:p>
        </w:tc>
      </w:tr>
      <w:tr>
        <w:tc>
          <w:tcPr>
            <w:tcW w:type="dxa" w:w="2880"/>
          </w:tcPr>
          <w:p>
            <w:r>
              <w:t>20</w:t>
            </w:r>
          </w:p>
        </w:tc>
        <w:tc>
          <w:tcPr>
            <w:tcW w:type="dxa" w:w="2880"/>
          </w:tcPr>
          <w:p>
            <w:r>
              <w:t>Clausen, Jesper</w:t>
            </w:r>
          </w:p>
        </w:tc>
        <w:tc>
          <w:tcPr>
            <w:tcW w:type="dxa" w:w="2880"/>
          </w:tcPr>
          <w:p>
            <w:r>
              <w:t>4.5%</w:t>
            </w:r>
          </w:p>
        </w:tc>
      </w:tr>
      <w:tr>
        <w:tc>
          <w:tcPr>
            <w:tcW w:type="dxa" w:w="2880"/>
          </w:tcPr>
          <w:p>
            <w:r>
              <w:t>21</w:t>
            </w:r>
          </w:p>
        </w:tc>
        <w:tc>
          <w:tcPr>
            <w:tcW w:type="dxa" w:w="2880"/>
          </w:tcPr>
          <w:p>
            <w:r>
              <w:t>Søgaard, Christian Andreas</w:t>
            </w:r>
          </w:p>
        </w:tc>
        <w:tc>
          <w:tcPr>
            <w:tcW w:type="dxa" w:w="2880"/>
          </w:tcPr>
          <w:p>
            <w:r>
              <w:t>3.9%</w:t>
            </w:r>
          </w:p>
        </w:tc>
      </w:tr>
      <w:tr>
        <w:tc>
          <w:tcPr>
            <w:tcW w:type="dxa" w:w="2880"/>
          </w:tcPr>
          <w:p>
            <w:r>
              <w:t>22</w:t>
            </w:r>
          </w:p>
        </w:tc>
        <w:tc>
          <w:tcPr>
            <w:tcW w:type="dxa" w:w="2880"/>
          </w:tcPr>
          <w:p>
            <w:r>
              <w:t>Kristensen, Tom</w:t>
            </w:r>
          </w:p>
        </w:tc>
        <w:tc>
          <w:tcPr>
            <w:tcW w:type="dxa" w:w="2880"/>
          </w:tcPr>
          <w:p>
            <w:r>
              <w:t>3.5%</w:t>
            </w:r>
          </w:p>
        </w:tc>
      </w:tr>
      <w:tr>
        <w:tc>
          <w:tcPr>
            <w:tcW w:type="dxa" w:w="2880"/>
          </w:tcPr>
          <w:p>
            <w:r>
              <w:t>23</w:t>
            </w:r>
          </w:p>
        </w:tc>
        <w:tc>
          <w:tcPr>
            <w:tcW w:type="dxa" w:w="2880"/>
          </w:tcPr>
          <w:p>
            <w:r>
              <w:t>Lind, Lars Broberg</w:t>
            </w:r>
          </w:p>
        </w:tc>
        <w:tc>
          <w:tcPr>
            <w:tcW w:type="dxa" w:w="2880"/>
          </w:tcPr>
          <w:p>
            <w:r>
              <w:t>2.9%</w:t>
            </w:r>
          </w:p>
        </w:tc>
      </w:tr>
      <w:tr>
        <w:tc>
          <w:tcPr>
            <w:tcW w:type="dxa" w:w="2880"/>
          </w:tcPr>
          <w:p>
            <w:r>
              <w:t>24</w:t>
            </w:r>
          </w:p>
        </w:tc>
        <w:tc>
          <w:tcPr>
            <w:tcW w:type="dxa" w:w="2880"/>
          </w:tcPr>
          <w:p>
            <w:r>
              <w:t>Andreasen, Leslie Archibald</w:t>
            </w:r>
          </w:p>
        </w:tc>
        <w:tc>
          <w:tcPr>
            <w:tcW w:type="dxa" w:w="2880"/>
          </w:tcPr>
          <w:p>
            <w:r>
              <w:rPr>
                <w:color w:val="FF0000"/>
              </w:rPr>
              <w:t>1.4%</w:t>
            </w:r>
          </w:p>
        </w:tc>
      </w:tr>
    </w:tbl>
    <w:p/>
    <w:p>
      <w:r>
        <w:br w:type="page"/>
      </w:r>
    </w:p>
    <w:p>
      <w:r>
        <w:rPr>
          <w:b/>
        </w:rPr>
        <w:br/>
        <w:t>Brændstofeffektivitet</w:t>
      </w:r>
    </w:p>
    <w:p>
      <w:r>
        <w:rPr>
          <w:i/>
          <w:sz w:val="20"/>
        </w:rPr>
        <w:t>Højere er bedre - Flere kilometer pr. liter diesel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Nielsen, Torben Brian</w:t>
            </w:r>
          </w:p>
        </w:tc>
        <w:tc>
          <w:tcPr>
            <w:tcW w:type="dxa" w:w="2880"/>
          </w:tcPr>
          <w:p>
            <w:r>
              <w:rPr>
                <w:color w:val="008000"/>
              </w:rPr>
              <w:t>4.3km/l</w:t>
            </w:r>
          </w:p>
        </w:tc>
      </w:tr>
      <w:tr>
        <w:tc>
          <w:tcPr>
            <w:tcW w:type="dxa" w:w="2880"/>
          </w:tcPr>
          <w:p>
            <w:r>
              <w:t>2</w:t>
            </w:r>
          </w:p>
        </w:tc>
        <w:tc>
          <w:tcPr>
            <w:tcW w:type="dxa" w:w="2880"/>
          </w:tcPr>
          <w:p>
            <w:r>
              <w:t>Andersen, Kent René</w:t>
            </w:r>
          </w:p>
        </w:tc>
        <w:tc>
          <w:tcPr>
            <w:tcW w:type="dxa" w:w="2880"/>
          </w:tcPr>
          <w:p>
            <w:r>
              <w:t>4.3km/l</w:t>
            </w:r>
          </w:p>
        </w:tc>
      </w:tr>
      <w:tr>
        <w:tc>
          <w:tcPr>
            <w:tcW w:type="dxa" w:w="2880"/>
          </w:tcPr>
          <w:p>
            <w:r>
              <w:t>3</w:t>
            </w:r>
          </w:p>
        </w:tc>
        <w:tc>
          <w:tcPr>
            <w:tcW w:type="dxa" w:w="2880"/>
          </w:tcPr>
          <w:p>
            <w:r>
              <w:t>Andreasen, Leslie Archibald</w:t>
            </w:r>
          </w:p>
        </w:tc>
        <w:tc>
          <w:tcPr>
            <w:tcW w:type="dxa" w:w="2880"/>
          </w:tcPr>
          <w:p>
            <w:r>
              <w:t>4.1km/l</w:t>
            </w:r>
          </w:p>
        </w:tc>
      </w:tr>
      <w:tr>
        <w:tc>
          <w:tcPr>
            <w:tcW w:type="dxa" w:w="2880"/>
          </w:tcPr>
          <w:p>
            <w:r>
              <w:t>4</w:t>
            </w:r>
          </w:p>
        </w:tc>
        <w:tc>
          <w:tcPr>
            <w:tcW w:type="dxa" w:w="2880"/>
          </w:tcPr>
          <w:p>
            <w:r>
              <w:t>Petersen, Jan Søndergaard</w:t>
            </w:r>
          </w:p>
        </w:tc>
        <w:tc>
          <w:tcPr>
            <w:tcW w:type="dxa" w:w="2880"/>
          </w:tcPr>
          <w:p>
            <w:r>
              <w:t>4.1km/l</w:t>
            </w:r>
          </w:p>
        </w:tc>
      </w:tr>
      <w:tr>
        <w:tc>
          <w:tcPr>
            <w:tcW w:type="dxa" w:w="2880"/>
          </w:tcPr>
          <w:p>
            <w:r>
              <w:t>5</w:t>
            </w:r>
          </w:p>
        </w:tc>
        <w:tc>
          <w:tcPr>
            <w:tcW w:type="dxa" w:w="2880"/>
          </w:tcPr>
          <w:p>
            <w:r>
              <w:t>Christoffersen, Tommy</w:t>
            </w:r>
          </w:p>
        </w:tc>
        <w:tc>
          <w:tcPr>
            <w:tcW w:type="dxa" w:w="2880"/>
          </w:tcPr>
          <w:p>
            <w:r>
              <w:t>4.1km/l</w:t>
            </w:r>
          </w:p>
        </w:tc>
      </w:tr>
      <w:tr>
        <w:tc>
          <w:tcPr>
            <w:tcW w:type="dxa" w:w="2880"/>
          </w:tcPr>
          <w:p>
            <w:r>
              <w:t>6</w:t>
            </w:r>
          </w:p>
        </w:tc>
        <w:tc>
          <w:tcPr>
            <w:tcW w:type="dxa" w:w="2880"/>
          </w:tcPr>
          <w:p>
            <w:r>
              <w:t>Lind, Lars Broberg</w:t>
            </w:r>
          </w:p>
        </w:tc>
        <w:tc>
          <w:tcPr>
            <w:tcW w:type="dxa" w:w="2880"/>
          </w:tcPr>
          <w:p>
            <w:r>
              <w:t>4.1km/l</w:t>
            </w:r>
          </w:p>
        </w:tc>
      </w:tr>
      <w:tr>
        <w:tc>
          <w:tcPr>
            <w:tcW w:type="dxa" w:w="2880"/>
          </w:tcPr>
          <w:p>
            <w:r>
              <w:t>7</w:t>
            </w:r>
          </w:p>
        </w:tc>
        <w:tc>
          <w:tcPr>
            <w:tcW w:type="dxa" w:w="2880"/>
          </w:tcPr>
          <w:p>
            <w:r>
              <w:t>Søgaard, Christian Andreas</w:t>
            </w:r>
          </w:p>
        </w:tc>
        <w:tc>
          <w:tcPr>
            <w:tcW w:type="dxa" w:w="2880"/>
          </w:tcPr>
          <w:p>
            <w:r>
              <w:t>4.0km/l</w:t>
            </w:r>
          </w:p>
        </w:tc>
      </w:tr>
      <w:tr>
        <w:tc>
          <w:tcPr>
            <w:tcW w:type="dxa" w:w="2880"/>
          </w:tcPr>
          <w:p>
            <w:r>
              <w:t>8</w:t>
            </w:r>
          </w:p>
        </w:tc>
        <w:tc>
          <w:tcPr>
            <w:tcW w:type="dxa" w:w="2880"/>
          </w:tcPr>
          <w:p>
            <w:r>
              <w:t>Kristensen, Tom</w:t>
            </w:r>
          </w:p>
        </w:tc>
        <w:tc>
          <w:tcPr>
            <w:tcW w:type="dxa" w:w="2880"/>
          </w:tcPr>
          <w:p>
            <w:r>
              <w:t>4.0km/l</w:t>
            </w:r>
          </w:p>
        </w:tc>
      </w:tr>
      <w:tr>
        <w:tc>
          <w:tcPr>
            <w:tcW w:type="dxa" w:w="2880"/>
          </w:tcPr>
          <w:p>
            <w:r>
              <w:t>9</w:t>
            </w:r>
          </w:p>
        </w:tc>
        <w:tc>
          <w:tcPr>
            <w:tcW w:type="dxa" w:w="2880"/>
          </w:tcPr>
          <w:p>
            <w:r>
              <w:t>Luther, Michael</w:t>
            </w:r>
          </w:p>
        </w:tc>
        <w:tc>
          <w:tcPr>
            <w:tcW w:type="dxa" w:w="2880"/>
          </w:tcPr>
          <w:p>
            <w:r>
              <w:t>4.0km/l</w:t>
            </w:r>
          </w:p>
        </w:tc>
      </w:tr>
      <w:tr>
        <w:tc>
          <w:tcPr>
            <w:tcW w:type="dxa" w:w="2880"/>
          </w:tcPr>
          <w:p>
            <w:r>
              <w:t>10</w:t>
            </w:r>
          </w:p>
        </w:tc>
        <w:tc>
          <w:tcPr>
            <w:tcW w:type="dxa" w:w="2880"/>
          </w:tcPr>
          <w:p>
            <w:r>
              <w:t>Jørgensen, Hans Martin</w:t>
            </w:r>
          </w:p>
        </w:tc>
        <w:tc>
          <w:tcPr>
            <w:tcW w:type="dxa" w:w="2880"/>
          </w:tcPr>
          <w:p>
            <w:r>
              <w:t>3.9km/l</w:t>
            </w:r>
          </w:p>
        </w:tc>
      </w:tr>
      <w:tr>
        <w:tc>
          <w:tcPr>
            <w:tcW w:type="dxa" w:w="2880"/>
          </w:tcPr>
          <w:p>
            <w:r>
              <w:t>11</w:t>
            </w:r>
          </w:p>
        </w:tc>
        <w:tc>
          <w:tcPr>
            <w:tcW w:type="dxa" w:w="2880"/>
          </w:tcPr>
          <w:p>
            <w:r>
              <w:t>Nielsen, Henrik Nilaus</w:t>
            </w:r>
          </w:p>
        </w:tc>
        <w:tc>
          <w:tcPr>
            <w:tcW w:type="dxa" w:w="2880"/>
          </w:tcPr>
          <w:p>
            <w:r>
              <w:t>3.7km/l</w:t>
            </w:r>
          </w:p>
        </w:tc>
      </w:tr>
      <w:tr>
        <w:tc>
          <w:tcPr>
            <w:tcW w:type="dxa" w:w="2880"/>
          </w:tcPr>
          <w:p>
            <w:r>
              <w:t>12</w:t>
            </w:r>
          </w:p>
        </w:tc>
        <w:tc>
          <w:tcPr>
            <w:tcW w:type="dxa" w:w="2880"/>
          </w:tcPr>
          <w:p>
            <w:r>
              <w:t>Jensen, Lars Henrik</w:t>
            </w:r>
          </w:p>
        </w:tc>
        <w:tc>
          <w:tcPr>
            <w:tcW w:type="dxa" w:w="2880"/>
          </w:tcPr>
          <w:p>
            <w:r>
              <w:t>3.6km/l</w:t>
            </w:r>
          </w:p>
        </w:tc>
      </w:tr>
      <w:tr>
        <w:tc>
          <w:tcPr>
            <w:tcW w:type="dxa" w:w="2880"/>
          </w:tcPr>
          <w:p>
            <w:r>
              <w:t>13</w:t>
            </w:r>
          </w:p>
        </w:tc>
        <w:tc>
          <w:tcPr>
            <w:tcW w:type="dxa" w:w="2880"/>
          </w:tcPr>
          <w:p>
            <w:r>
              <w:t>Clausen, Jesper</w:t>
            </w:r>
          </w:p>
        </w:tc>
        <w:tc>
          <w:tcPr>
            <w:tcW w:type="dxa" w:w="2880"/>
          </w:tcPr>
          <w:p>
            <w:r>
              <w:t>3.6km/l</w:t>
            </w:r>
          </w:p>
        </w:tc>
      </w:tr>
      <w:tr>
        <w:tc>
          <w:tcPr>
            <w:tcW w:type="dxa" w:w="2880"/>
          </w:tcPr>
          <w:p>
            <w:r>
              <w:t>14</w:t>
            </w:r>
          </w:p>
        </w:tc>
        <w:tc>
          <w:tcPr>
            <w:tcW w:type="dxa" w:w="2880"/>
          </w:tcPr>
          <w:p>
            <w:r>
              <w:t>Pedersen, Henning</w:t>
            </w:r>
          </w:p>
        </w:tc>
        <w:tc>
          <w:tcPr>
            <w:tcW w:type="dxa" w:w="2880"/>
          </w:tcPr>
          <w:p>
            <w:r>
              <w:t>3.6km/l</w:t>
            </w:r>
          </w:p>
        </w:tc>
      </w:tr>
      <w:tr>
        <w:tc>
          <w:tcPr>
            <w:tcW w:type="dxa" w:w="2880"/>
          </w:tcPr>
          <w:p>
            <w:r>
              <w:t>15</w:t>
            </w:r>
          </w:p>
        </w:tc>
        <w:tc>
          <w:tcPr>
            <w:tcW w:type="dxa" w:w="2880"/>
          </w:tcPr>
          <w:p>
            <w:r>
              <w:t>Klausen, René</w:t>
            </w:r>
          </w:p>
        </w:tc>
        <w:tc>
          <w:tcPr>
            <w:tcW w:type="dxa" w:w="2880"/>
          </w:tcPr>
          <w:p>
            <w:r>
              <w:t>3.5km/l</w:t>
            </w:r>
          </w:p>
        </w:tc>
      </w:tr>
      <w:tr>
        <w:tc>
          <w:tcPr>
            <w:tcW w:type="dxa" w:w="2880"/>
          </w:tcPr>
          <w:p>
            <w:r>
              <w:t>16</w:t>
            </w:r>
          </w:p>
        </w:tc>
        <w:tc>
          <w:tcPr>
            <w:tcW w:type="dxa" w:w="2880"/>
          </w:tcPr>
          <w:p>
            <w:r>
              <w:t>Vinther Lemuchi, Javid</w:t>
            </w:r>
          </w:p>
        </w:tc>
        <w:tc>
          <w:tcPr>
            <w:tcW w:type="dxa" w:w="2880"/>
          </w:tcPr>
          <w:p>
            <w:r>
              <w:t>3.5km/l</w:t>
            </w:r>
          </w:p>
        </w:tc>
      </w:tr>
      <w:tr>
        <w:tc>
          <w:tcPr>
            <w:tcW w:type="dxa" w:w="2880"/>
          </w:tcPr>
          <w:p>
            <w:r>
              <w:t>17</w:t>
            </w:r>
          </w:p>
        </w:tc>
        <w:tc>
          <w:tcPr>
            <w:tcW w:type="dxa" w:w="2880"/>
          </w:tcPr>
          <w:p>
            <w:r>
              <w:t>Munkbøl, Daniel Maegaard</w:t>
            </w:r>
          </w:p>
        </w:tc>
        <w:tc>
          <w:tcPr>
            <w:tcW w:type="dxa" w:w="2880"/>
          </w:tcPr>
          <w:p>
            <w:r>
              <w:t>3.4km/l</w:t>
            </w:r>
          </w:p>
        </w:tc>
      </w:tr>
      <w:tr>
        <w:tc>
          <w:tcPr>
            <w:tcW w:type="dxa" w:w="2880"/>
          </w:tcPr>
          <w:p>
            <w:r>
              <w:t>18</w:t>
            </w:r>
          </w:p>
        </w:tc>
        <w:tc>
          <w:tcPr>
            <w:tcW w:type="dxa" w:w="2880"/>
          </w:tcPr>
          <w:p>
            <w:r>
              <w:t>Karlsson, Mike Pete Patrick</w:t>
            </w:r>
          </w:p>
        </w:tc>
        <w:tc>
          <w:tcPr>
            <w:tcW w:type="dxa" w:w="2880"/>
          </w:tcPr>
          <w:p>
            <w:r>
              <w:t>3.4km/l</w:t>
            </w:r>
          </w:p>
        </w:tc>
      </w:tr>
      <w:tr>
        <w:tc>
          <w:tcPr>
            <w:tcW w:type="dxa" w:w="2880"/>
          </w:tcPr>
          <w:p>
            <w:r>
              <w:t>19</w:t>
            </w:r>
          </w:p>
        </w:tc>
        <w:tc>
          <w:tcPr>
            <w:tcW w:type="dxa" w:w="2880"/>
          </w:tcPr>
          <w:p>
            <w:r>
              <w:t>Bering, Claus Holtet</w:t>
            </w:r>
          </w:p>
        </w:tc>
        <w:tc>
          <w:tcPr>
            <w:tcW w:type="dxa" w:w="2880"/>
          </w:tcPr>
          <w:p>
            <w:r>
              <w:t>3.4km/l</w:t>
            </w:r>
          </w:p>
        </w:tc>
      </w:tr>
      <w:tr>
        <w:tc>
          <w:tcPr>
            <w:tcW w:type="dxa" w:w="2880"/>
          </w:tcPr>
          <w:p>
            <w:r>
              <w:t>20</w:t>
            </w:r>
          </w:p>
        </w:tc>
        <w:tc>
          <w:tcPr>
            <w:tcW w:type="dxa" w:w="2880"/>
          </w:tcPr>
          <w:p>
            <w:r>
              <w:t>Dan, Robert-Alexandru</w:t>
            </w:r>
          </w:p>
        </w:tc>
        <w:tc>
          <w:tcPr>
            <w:tcW w:type="dxa" w:w="2880"/>
          </w:tcPr>
          <w:p>
            <w:r>
              <w:t>3.2km/l</w:t>
            </w:r>
          </w:p>
        </w:tc>
      </w:tr>
      <w:tr>
        <w:tc>
          <w:tcPr>
            <w:tcW w:type="dxa" w:w="2880"/>
          </w:tcPr>
          <w:p>
            <w:r>
              <w:t>21</w:t>
            </w:r>
          </w:p>
        </w:tc>
        <w:tc>
          <w:tcPr>
            <w:tcW w:type="dxa" w:w="2880"/>
          </w:tcPr>
          <w:p>
            <w:r>
              <w:t>Flyvbjerg, Gunnar</w:t>
            </w:r>
          </w:p>
        </w:tc>
        <w:tc>
          <w:tcPr>
            <w:tcW w:type="dxa" w:w="2880"/>
          </w:tcPr>
          <w:p>
            <w:r>
              <w:t>3.2km/l</w:t>
            </w:r>
          </w:p>
        </w:tc>
      </w:tr>
      <w:tr>
        <w:tc>
          <w:tcPr>
            <w:tcW w:type="dxa" w:w="2880"/>
          </w:tcPr>
          <w:p>
            <w:r>
              <w:t>22</w:t>
            </w:r>
          </w:p>
        </w:tc>
        <w:tc>
          <w:tcPr>
            <w:tcW w:type="dxa" w:w="2880"/>
          </w:tcPr>
          <w:p>
            <w:r>
              <w:t>Mortensen, Taus</w:t>
            </w:r>
          </w:p>
        </w:tc>
        <w:tc>
          <w:tcPr>
            <w:tcW w:type="dxa" w:w="2880"/>
          </w:tcPr>
          <w:p>
            <w:r>
              <w:t>3.2km/l</w:t>
            </w:r>
          </w:p>
        </w:tc>
      </w:tr>
      <w:tr>
        <w:tc>
          <w:tcPr>
            <w:tcW w:type="dxa" w:w="2880"/>
          </w:tcPr>
          <w:p>
            <w:r>
              <w:t>23</w:t>
            </w:r>
          </w:p>
        </w:tc>
        <w:tc>
          <w:tcPr>
            <w:tcW w:type="dxa" w:w="2880"/>
          </w:tcPr>
          <w:p>
            <w:r>
              <w:t>Nielsen, Henrik Kloster</w:t>
            </w:r>
          </w:p>
        </w:tc>
        <w:tc>
          <w:tcPr>
            <w:tcW w:type="dxa" w:w="2880"/>
          </w:tcPr>
          <w:p>
            <w:r>
              <w:t>3.2km/l</w:t>
            </w:r>
          </w:p>
        </w:tc>
      </w:tr>
      <w:tr>
        <w:tc>
          <w:tcPr>
            <w:tcW w:type="dxa" w:w="2880"/>
          </w:tcPr>
          <w:p>
            <w:r>
              <w:t>24</w:t>
            </w:r>
          </w:p>
        </w:tc>
        <w:tc>
          <w:tcPr>
            <w:tcW w:type="dxa" w:w="2880"/>
          </w:tcPr>
          <w:p>
            <w:r>
              <w:t>Møller, Christian</w:t>
            </w:r>
          </w:p>
        </w:tc>
        <w:tc>
          <w:tcPr>
            <w:tcW w:type="dxa" w:w="2880"/>
          </w:tcPr>
          <w:p>
            <w:r>
              <w:rPr>
                <w:color w:val="FF0000"/>
              </w:rPr>
              <w:t>2.4km/l</w:t>
            </w:r>
          </w:p>
        </w:tc>
      </w:tr>
    </w:tbl>
    <w:p/>
    <w:p>
      <w:r>
        <w:br w:type="page"/>
      </w:r>
    </w:p>
    <w:p>
      <w:r>
        <w:rPr>
          <w:b/>
        </w:rPr>
        <w:br/>
        <w:t>Vægtkorrigeret Forbrug</w:t>
      </w:r>
    </w:p>
    <w:p>
      <w:r>
        <w:rPr>
          <w:i/>
          <w:sz w:val="20"/>
        </w:rPr>
        <w:t>Lavere er bedre - Mere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Nielsen, Torben Brian</w:t>
            </w:r>
          </w:p>
        </w:tc>
        <w:tc>
          <w:tcPr>
            <w:tcW w:type="dxa" w:w="2880"/>
          </w:tcPr>
          <w:p>
            <w:r>
              <w:rPr>
                <w:color w:val="008000"/>
              </w:rPr>
              <w:t>0.8l/100km/t</w:t>
            </w:r>
          </w:p>
        </w:tc>
      </w:tr>
      <w:tr>
        <w:tc>
          <w:tcPr>
            <w:tcW w:type="dxa" w:w="2880"/>
          </w:tcPr>
          <w:p>
            <w:r>
              <w:t>2</w:t>
            </w:r>
          </w:p>
        </w:tc>
        <w:tc>
          <w:tcPr>
            <w:tcW w:type="dxa" w:w="2880"/>
          </w:tcPr>
          <w:p>
            <w:r>
              <w:t>Andersen, Kent René</w:t>
            </w:r>
          </w:p>
        </w:tc>
        <w:tc>
          <w:tcPr>
            <w:tcW w:type="dxa" w:w="2880"/>
          </w:tcPr>
          <w:p>
            <w:r>
              <w:t>0.9l/100km/t</w:t>
            </w:r>
          </w:p>
        </w:tc>
      </w:tr>
      <w:tr>
        <w:tc>
          <w:tcPr>
            <w:tcW w:type="dxa" w:w="2880"/>
          </w:tcPr>
          <w:p>
            <w:r>
              <w:t>3</w:t>
            </w:r>
          </w:p>
        </w:tc>
        <w:tc>
          <w:tcPr>
            <w:tcW w:type="dxa" w:w="2880"/>
          </w:tcPr>
          <w:p>
            <w:r>
              <w:t>Luther, Michael</w:t>
            </w:r>
          </w:p>
        </w:tc>
        <w:tc>
          <w:tcPr>
            <w:tcW w:type="dxa" w:w="2880"/>
          </w:tcPr>
          <w:p>
            <w:r>
              <w:t>0.9l/100km/t</w:t>
            </w:r>
          </w:p>
        </w:tc>
      </w:tr>
      <w:tr>
        <w:tc>
          <w:tcPr>
            <w:tcW w:type="dxa" w:w="2880"/>
          </w:tcPr>
          <w:p>
            <w:r>
              <w:t>4</w:t>
            </w:r>
          </w:p>
        </w:tc>
        <w:tc>
          <w:tcPr>
            <w:tcW w:type="dxa" w:w="2880"/>
          </w:tcPr>
          <w:p>
            <w:r>
              <w:t>Kristensen, Tom</w:t>
            </w:r>
          </w:p>
        </w:tc>
        <w:tc>
          <w:tcPr>
            <w:tcW w:type="dxa" w:w="2880"/>
          </w:tcPr>
          <w:p>
            <w:r>
              <w:t>0.9l/100km/t</w:t>
            </w:r>
          </w:p>
        </w:tc>
      </w:tr>
      <w:tr>
        <w:tc>
          <w:tcPr>
            <w:tcW w:type="dxa" w:w="2880"/>
          </w:tcPr>
          <w:p>
            <w:r>
              <w:t>5</w:t>
            </w:r>
          </w:p>
        </w:tc>
        <w:tc>
          <w:tcPr>
            <w:tcW w:type="dxa" w:w="2880"/>
          </w:tcPr>
          <w:p>
            <w:r>
              <w:t>Jørgensen, Hans Martin</w:t>
            </w:r>
          </w:p>
        </w:tc>
        <w:tc>
          <w:tcPr>
            <w:tcW w:type="dxa" w:w="2880"/>
          </w:tcPr>
          <w:p>
            <w:r>
              <w:t>0.9l/100km/t</w:t>
            </w:r>
          </w:p>
        </w:tc>
      </w:tr>
      <w:tr>
        <w:tc>
          <w:tcPr>
            <w:tcW w:type="dxa" w:w="2880"/>
          </w:tcPr>
          <w:p>
            <w:r>
              <w:t>6</w:t>
            </w:r>
          </w:p>
        </w:tc>
        <w:tc>
          <w:tcPr>
            <w:tcW w:type="dxa" w:w="2880"/>
          </w:tcPr>
          <w:p>
            <w:r>
              <w:t>Christoffersen, Tommy</w:t>
            </w:r>
          </w:p>
        </w:tc>
        <w:tc>
          <w:tcPr>
            <w:tcW w:type="dxa" w:w="2880"/>
          </w:tcPr>
          <w:p>
            <w:r>
              <w:t>0.9l/100km/t</w:t>
            </w:r>
          </w:p>
        </w:tc>
      </w:tr>
      <w:tr>
        <w:tc>
          <w:tcPr>
            <w:tcW w:type="dxa" w:w="2880"/>
          </w:tcPr>
          <w:p>
            <w:r>
              <w:t>7</w:t>
            </w:r>
          </w:p>
        </w:tc>
        <w:tc>
          <w:tcPr>
            <w:tcW w:type="dxa" w:w="2880"/>
          </w:tcPr>
          <w:p>
            <w:r>
              <w:t>Jensen, Lars Henrik</w:t>
            </w:r>
          </w:p>
        </w:tc>
        <w:tc>
          <w:tcPr>
            <w:tcW w:type="dxa" w:w="2880"/>
          </w:tcPr>
          <w:p>
            <w:r>
              <w:t>0.9l/100km/t</w:t>
            </w:r>
          </w:p>
        </w:tc>
      </w:tr>
      <w:tr>
        <w:tc>
          <w:tcPr>
            <w:tcW w:type="dxa" w:w="2880"/>
          </w:tcPr>
          <w:p>
            <w:r>
              <w:t>8</w:t>
            </w:r>
          </w:p>
        </w:tc>
        <w:tc>
          <w:tcPr>
            <w:tcW w:type="dxa" w:w="2880"/>
          </w:tcPr>
          <w:p>
            <w:r>
              <w:t>Lind, Lars Broberg</w:t>
            </w:r>
          </w:p>
        </w:tc>
        <w:tc>
          <w:tcPr>
            <w:tcW w:type="dxa" w:w="2880"/>
          </w:tcPr>
          <w:p>
            <w:r>
              <w:t>0.9l/100km/t</w:t>
            </w:r>
          </w:p>
        </w:tc>
      </w:tr>
      <w:tr>
        <w:tc>
          <w:tcPr>
            <w:tcW w:type="dxa" w:w="2880"/>
          </w:tcPr>
          <w:p>
            <w:r>
              <w:t>9</w:t>
            </w:r>
          </w:p>
        </w:tc>
        <w:tc>
          <w:tcPr>
            <w:tcW w:type="dxa" w:w="2880"/>
          </w:tcPr>
          <w:p>
            <w:r>
              <w:t>Nielsen, Henrik Kloster</w:t>
            </w:r>
          </w:p>
        </w:tc>
        <w:tc>
          <w:tcPr>
            <w:tcW w:type="dxa" w:w="2880"/>
          </w:tcPr>
          <w:p>
            <w:r>
              <w:t>1.0l/100km/t</w:t>
            </w:r>
          </w:p>
        </w:tc>
      </w:tr>
      <w:tr>
        <w:tc>
          <w:tcPr>
            <w:tcW w:type="dxa" w:w="2880"/>
          </w:tcPr>
          <w:p>
            <w:r>
              <w:t>10</w:t>
            </w:r>
          </w:p>
        </w:tc>
        <w:tc>
          <w:tcPr>
            <w:tcW w:type="dxa" w:w="2880"/>
          </w:tcPr>
          <w:p>
            <w:r>
              <w:t>Munkbøl, Daniel Maegaard</w:t>
            </w:r>
          </w:p>
        </w:tc>
        <w:tc>
          <w:tcPr>
            <w:tcW w:type="dxa" w:w="2880"/>
          </w:tcPr>
          <w:p>
            <w:r>
              <w:t>1.0l/100km/t</w:t>
            </w:r>
          </w:p>
        </w:tc>
      </w:tr>
      <w:tr>
        <w:tc>
          <w:tcPr>
            <w:tcW w:type="dxa" w:w="2880"/>
          </w:tcPr>
          <w:p>
            <w:r>
              <w:t>11</w:t>
            </w:r>
          </w:p>
        </w:tc>
        <w:tc>
          <w:tcPr>
            <w:tcW w:type="dxa" w:w="2880"/>
          </w:tcPr>
          <w:p>
            <w:r>
              <w:t>Søgaard, Christian Andreas</w:t>
            </w:r>
          </w:p>
        </w:tc>
        <w:tc>
          <w:tcPr>
            <w:tcW w:type="dxa" w:w="2880"/>
          </w:tcPr>
          <w:p>
            <w:r>
              <w:t>1.0l/100km/t</w:t>
            </w:r>
          </w:p>
        </w:tc>
      </w:tr>
      <w:tr>
        <w:tc>
          <w:tcPr>
            <w:tcW w:type="dxa" w:w="2880"/>
          </w:tcPr>
          <w:p>
            <w:r>
              <w:t>12</w:t>
            </w:r>
          </w:p>
        </w:tc>
        <w:tc>
          <w:tcPr>
            <w:tcW w:type="dxa" w:w="2880"/>
          </w:tcPr>
          <w:p>
            <w:r>
              <w:t>Nielsen, Henrik Nilaus</w:t>
            </w:r>
          </w:p>
        </w:tc>
        <w:tc>
          <w:tcPr>
            <w:tcW w:type="dxa" w:w="2880"/>
          </w:tcPr>
          <w:p>
            <w:r>
              <w:t>1.0l/100km/t</w:t>
            </w:r>
          </w:p>
        </w:tc>
      </w:tr>
      <w:tr>
        <w:tc>
          <w:tcPr>
            <w:tcW w:type="dxa" w:w="2880"/>
          </w:tcPr>
          <w:p>
            <w:r>
              <w:t>13</w:t>
            </w:r>
          </w:p>
        </w:tc>
        <w:tc>
          <w:tcPr>
            <w:tcW w:type="dxa" w:w="2880"/>
          </w:tcPr>
          <w:p>
            <w:r>
              <w:t>Andreasen, Leslie Archibald</w:t>
            </w:r>
          </w:p>
        </w:tc>
        <w:tc>
          <w:tcPr>
            <w:tcW w:type="dxa" w:w="2880"/>
          </w:tcPr>
          <w:p>
            <w:r>
              <w:t>1.0l/100km/t</w:t>
            </w:r>
          </w:p>
        </w:tc>
      </w:tr>
      <w:tr>
        <w:tc>
          <w:tcPr>
            <w:tcW w:type="dxa" w:w="2880"/>
          </w:tcPr>
          <w:p>
            <w:r>
              <w:t>14</w:t>
            </w:r>
          </w:p>
        </w:tc>
        <w:tc>
          <w:tcPr>
            <w:tcW w:type="dxa" w:w="2880"/>
          </w:tcPr>
          <w:p>
            <w:r>
              <w:t>Pedersen, Henning</w:t>
            </w:r>
          </w:p>
        </w:tc>
        <w:tc>
          <w:tcPr>
            <w:tcW w:type="dxa" w:w="2880"/>
          </w:tcPr>
          <w:p>
            <w:r>
              <w:t>1.0l/100km/t</w:t>
            </w:r>
          </w:p>
        </w:tc>
      </w:tr>
      <w:tr>
        <w:tc>
          <w:tcPr>
            <w:tcW w:type="dxa" w:w="2880"/>
          </w:tcPr>
          <w:p>
            <w:r>
              <w:t>15</w:t>
            </w:r>
          </w:p>
        </w:tc>
        <w:tc>
          <w:tcPr>
            <w:tcW w:type="dxa" w:w="2880"/>
          </w:tcPr>
          <w:p>
            <w:r>
              <w:t>Clausen, Jesper</w:t>
            </w:r>
          </w:p>
        </w:tc>
        <w:tc>
          <w:tcPr>
            <w:tcW w:type="dxa" w:w="2880"/>
          </w:tcPr>
          <w:p>
            <w:r>
              <w:t>1.0l/100km/t</w:t>
            </w:r>
          </w:p>
        </w:tc>
      </w:tr>
      <w:tr>
        <w:tc>
          <w:tcPr>
            <w:tcW w:type="dxa" w:w="2880"/>
          </w:tcPr>
          <w:p>
            <w:r>
              <w:t>16</w:t>
            </w:r>
          </w:p>
        </w:tc>
        <w:tc>
          <w:tcPr>
            <w:tcW w:type="dxa" w:w="2880"/>
          </w:tcPr>
          <w:p>
            <w:r>
              <w:t>Petersen, Jan Søndergaard</w:t>
            </w:r>
          </w:p>
        </w:tc>
        <w:tc>
          <w:tcPr>
            <w:tcW w:type="dxa" w:w="2880"/>
          </w:tcPr>
          <w:p>
            <w:r>
              <w:t>1.0l/100km/t</w:t>
            </w:r>
          </w:p>
        </w:tc>
      </w:tr>
      <w:tr>
        <w:tc>
          <w:tcPr>
            <w:tcW w:type="dxa" w:w="2880"/>
          </w:tcPr>
          <w:p>
            <w:r>
              <w:t>17</w:t>
            </w:r>
          </w:p>
        </w:tc>
        <w:tc>
          <w:tcPr>
            <w:tcW w:type="dxa" w:w="2880"/>
          </w:tcPr>
          <w:p>
            <w:r>
              <w:t>Mortensen, Taus</w:t>
            </w:r>
          </w:p>
        </w:tc>
        <w:tc>
          <w:tcPr>
            <w:tcW w:type="dxa" w:w="2880"/>
          </w:tcPr>
          <w:p>
            <w:r>
              <w:t>1.0l/100km/t</w:t>
            </w:r>
          </w:p>
        </w:tc>
      </w:tr>
      <w:tr>
        <w:tc>
          <w:tcPr>
            <w:tcW w:type="dxa" w:w="2880"/>
          </w:tcPr>
          <w:p>
            <w:r>
              <w:t>18</w:t>
            </w:r>
          </w:p>
        </w:tc>
        <w:tc>
          <w:tcPr>
            <w:tcW w:type="dxa" w:w="2880"/>
          </w:tcPr>
          <w:p>
            <w:r>
              <w:t>Karlsson, Mike Pete Patrick</w:t>
            </w:r>
          </w:p>
        </w:tc>
        <w:tc>
          <w:tcPr>
            <w:tcW w:type="dxa" w:w="2880"/>
          </w:tcPr>
          <w:p>
            <w:r>
              <w:t>1.1l/100km/t</w:t>
            </w:r>
          </w:p>
        </w:tc>
      </w:tr>
      <w:tr>
        <w:tc>
          <w:tcPr>
            <w:tcW w:type="dxa" w:w="2880"/>
          </w:tcPr>
          <w:p>
            <w:r>
              <w:t>19</w:t>
            </w:r>
          </w:p>
        </w:tc>
        <w:tc>
          <w:tcPr>
            <w:tcW w:type="dxa" w:w="2880"/>
          </w:tcPr>
          <w:p>
            <w:r>
              <w:t>Klausen, René</w:t>
            </w:r>
          </w:p>
        </w:tc>
        <w:tc>
          <w:tcPr>
            <w:tcW w:type="dxa" w:w="2880"/>
          </w:tcPr>
          <w:p>
            <w:r>
              <w:t>1.1l/100km/t</w:t>
            </w:r>
          </w:p>
        </w:tc>
      </w:tr>
      <w:tr>
        <w:tc>
          <w:tcPr>
            <w:tcW w:type="dxa" w:w="2880"/>
          </w:tcPr>
          <w:p>
            <w:r>
              <w:t>20</w:t>
            </w:r>
          </w:p>
        </w:tc>
        <w:tc>
          <w:tcPr>
            <w:tcW w:type="dxa" w:w="2880"/>
          </w:tcPr>
          <w:p>
            <w:r>
              <w:t>Bering, Claus Holtet</w:t>
            </w:r>
          </w:p>
        </w:tc>
        <w:tc>
          <w:tcPr>
            <w:tcW w:type="dxa" w:w="2880"/>
          </w:tcPr>
          <w:p>
            <w:r>
              <w:t>1.1l/100km/t</w:t>
            </w:r>
          </w:p>
        </w:tc>
      </w:tr>
      <w:tr>
        <w:tc>
          <w:tcPr>
            <w:tcW w:type="dxa" w:w="2880"/>
          </w:tcPr>
          <w:p>
            <w:r>
              <w:t>21</w:t>
            </w:r>
          </w:p>
        </w:tc>
        <w:tc>
          <w:tcPr>
            <w:tcW w:type="dxa" w:w="2880"/>
          </w:tcPr>
          <w:p>
            <w:r>
              <w:t>Vinther Lemuchi, Javid</w:t>
            </w:r>
          </w:p>
        </w:tc>
        <w:tc>
          <w:tcPr>
            <w:tcW w:type="dxa" w:w="2880"/>
          </w:tcPr>
          <w:p>
            <w:r>
              <w:t>1.1l/100km/t</w:t>
            </w:r>
          </w:p>
        </w:tc>
      </w:tr>
      <w:tr>
        <w:tc>
          <w:tcPr>
            <w:tcW w:type="dxa" w:w="2880"/>
          </w:tcPr>
          <w:p>
            <w:r>
              <w:t>22</w:t>
            </w:r>
          </w:p>
        </w:tc>
        <w:tc>
          <w:tcPr>
            <w:tcW w:type="dxa" w:w="2880"/>
          </w:tcPr>
          <w:p>
            <w:r>
              <w:t>Dan, Robert-Alexandru</w:t>
            </w:r>
          </w:p>
        </w:tc>
        <w:tc>
          <w:tcPr>
            <w:tcW w:type="dxa" w:w="2880"/>
          </w:tcPr>
          <w:p>
            <w:r>
              <w:t>1.2l/100km/t</w:t>
            </w:r>
          </w:p>
        </w:tc>
      </w:tr>
      <w:tr>
        <w:tc>
          <w:tcPr>
            <w:tcW w:type="dxa" w:w="2880"/>
          </w:tcPr>
          <w:p>
            <w:r>
              <w:t>23</w:t>
            </w:r>
          </w:p>
        </w:tc>
        <w:tc>
          <w:tcPr>
            <w:tcW w:type="dxa" w:w="2880"/>
          </w:tcPr>
          <w:p>
            <w:r>
              <w:t>Flyvbjerg, Gunnar</w:t>
            </w:r>
          </w:p>
        </w:tc>
        <w:tc>
          <w:tcPr>
            <w:tcW w:type="dxa" w:w="2880"/>
          </w:tcPr>
          <w:p>
            <w:r>
              <w:t>1.2l/100km/t</w:t>
            </w:r>
          </w:p>
        </w:tc>
      </w:tr>
      <w:tr>
        <w:tc>
          <w:tcPr>
            <w:tcW w:type="dxa" w:w="2880"/>
          </w:tcPr>
          <w:p>
            <w:r>
              <w:t>24</w:t>
            </w:r>
          </w:p>
        </w:tc>
        <w:tc>
          <w:tcPr>
            <w:tcW w:type="dxa" w:w="2880"/>
          </w:tcPr>
          <w:p>
            <w:r>
              <w:t>Møller, Christian</w:t>
            </w:r>
          </w:p>
        </w:tc>
        <w:tc>
          <w:tcPr>
            <w:tcW w:type="dxa" w:w="2880"/>
          </w:tcPr>
          <w:p>
            <w:r>
              <w:rPr>
                <w:color w:val="FF0000"/>
              </w:rPr>
              <w:t>1.5l/100km/t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Vinther Lemuchi, Javid</w:t>
            </w:r>
          </w:p>
        </w:tc>
        <w:tc>
          <w:tcPr>
            <w:tcW w:type="dxa" w:w="2880"/>
          </w:tcPr>
          <w:p>
            <w:r>
              <w:rPr>
                <w:color w:val="008000"/>
              </w:rPr>
              <w:t>1.7%</w:t>
            </w:r>
          </w:p>
        </w:tc>
      </w:tr>
      <w:tr>
        <w:tc>
          <w:tcPr>
            <w:tcW w:type="dxa" w:w="2880"/>
          </w:tcPr>
          <w:p>
            <w:r>
              <w:t>2</w:t>
            </w:r>
          </w:p>
        </w:tc>
        <w:tc>
          <w:tcPr>
            <w:tcW w:type="dxa" w:w="2880"/>
          </w:tcPr>
          <w:p>
            <w:r>
              <w:t>Pedersen, Henning</w:t>
            </w:r>
          </w:p>
        </w:tc>
        <w:tc>
          <w:tcPr>
            <w:tcW w:type="dxa" w:w="2880"/>
          </w:tcPr>
          <w:p>
            <w:r>
              <w:t>4.1%</w:t>
            </w:r>
          </w:p>
        </w:tc>
      </w:tr>
      <w:tr>
        <w:tc>
          <w:tcPr>
            <w:tcW w:type="dxa" w:w="2880"/>
          </w:tcPr>
          <w:p>
            <w:r>
              <w:t>3</w:t>
            </w:r>
          </w:p>
        </w:tc>
        <w:tc>
          <w:tcPr>
            <w:tcW w:type="dxa" w:w="2880"/>
          </w:tcPr>
          <w:p>
            <w:r>
              <w:t>Dan, Robert-Alexandru</w:t>
            </w:r>
          </w:p>
        </w:tc>
        <w:tc>
          <w:tcPr>
            <w:tcW w:type="dxa" w:w="2880"/>
          </w:tcPr>
          <w:p>
            <w:r>
              <w:t>16.5%</w:t>
            </w:r>
          </w:p>
        </w:tc>
      </w:tr>
      <w:tr>
        <w:tc>
          <w:tcPr>
            <w:tcW w:type="dxa" w:w="2880"/>
          </w:tcPr>
          <w:p>
            <w:r>
              <w:t>4</w:t>
            </w:r>
          </w:p>
        </w:tc>
        <w:tc>
          <w:tcPr>
            <w:tcW w:type="dxa" w:w="2880"/>
          </w:tcPr>
          <w:p>
            <w:r>
              <w:t>Flyvbjerg, Gunnar</w:t>
            </w:r>
          </w:p>
        </w:tc>
        <w:tc>
          <w:tcPr>
            <w:tcW w:type="dxa" w:w="2880"/>
          </w:tcPr>
          <w:p>
            <w:r>
              <w:t>22.4%</w:t>
            </w:r>
          </w:p>
        </w:tc>
      </w:tr>
      <w:tr>
        <w:tc>
          <w:tcPr>
            <w:tcW w:type="dxa" w:w="2880"/>
          </w:tcPr>
          <w:p>
            <w:r>
              <w:t>5</w:t>
            </w:r>
          </w:p>
        </w:tc>
        <w:tc>
          <w:tcPr>
            <w:tcW w:type="dxa" w:w="2880"/>
          </w:tcPr>
          <w:p>
            <w:r>
              <w:t>Nielsen, Henrik Nilaus</w:t>
            </w:r>
          </w:p>
        </w:tc>
        <w:tc>
          <w:tcPr>
            <w:tcW w:type="dxa" w:w="2880"/>
          </w:tcPr>
          <w:p>
            <w:r>
              <w:t>23.8%</w:t>
            </w:r>
          </w:p>
        </w:tc>
      </w:tr>
      <w:tr>
        <w:tc>
          <w:tcPr>
            <w:tcW w:type="dxa" w:w="2880"/>
          </w:tcPr>
          <w:p>
            <w:r>
              <w:t>6</w:t>
            </w:r>
          </w:p>
        </w:tc>
        <w:tc>
          <w:tcPr>
            <w:tcW w:type="dxa" w:w="2880"/>
          </w:tcPr>
          <w:p>
            <w:r>
              <w:t>Møller, Christian</w:t>
            </w:r>
          </w:p>
        </w:tc>
        <w:tc>
          <w:tcPr>
            <w:tcW w:type="dxa" w:w="2880"/>
          </w:tcPr>
          <w:p>
            <w:r>
              <w:t>25.9%</w:t>
            </w:r>
          </w:p>
        </w:tc>
      </w:tr>
      <w:tr>
        <w:tc>
          <w:tcPr>
            <w:tcW w:type="dxa" w:w="2880"/>
          </w:tcPr>
          <w:p>
            <w:r>
              <w:t>7</w:t>
            </w:r>
          </w:p>
        </w:tc>
        <w:tc>
          <w:tcPr>
            <w:tcW w:type="dxa" w:w="2880"/>
          </w:tcPr>
          <w:p>
            <w:r>
              <w:t>Jørgensen, Hans Martin</w:t>
            </w:r>
          </w:p>
        </w:tc>
        <w:tc>
          <w:tcPr>
            <w:tcW w:type="dxa" w:w="2880"/>
          </w:tcPr>
          <w:p>
            <w:r>
              <w:t>30.6%</w:t>
            </w:r>
          </w:p>
        </w:tc>
      </w:tr>
      <w:tr>
        <w:tc>
          <w:tcPr>
            <w:tcW w:type="dxa" w:w="2880"/>
          </w:tcPr>
          <w:p>
            <w:r>
              <w:t>8</w:t>
            </w:r>
          </w:p>
        </w:tc>
        <w:tc>
          <w:tcPr>
            <w:tcW w:type="dxa" w:w="2880"/>
          </w:tcPr>
          <w:p>
            <w:r>
              <w:t>Jensen, Lars Henrik</w:t>
            </w:r>
          </w:p>
        </w:tc>
        <w:tc>
          <w:tcPr>
            <w:tcW w:type="dxa" w:w="2880"/>
          </w:tcPr>
          <w:p>
            <w:r>
              <w:t>35.9%</w:t>
            </w:r>
          </w:p>
        </w:tc>
      </w:tr>
      <w:tr>
        <w:tc>
          <w:tcPr>
            <w:tcW w:type="dxa" w:w="2880"/>
          </w:tcPr>
          <w:p>
            <w:r>
              <w:t>9</w:t>
            </w:r>
          </w:p>
        </w:tc>
        <w:tc>
          <w:tcPr>
            <w:tcW w:type="dxa" w:w="2880"/>
          </w:tcPr>
          <w:p>
            <w:r>
              <w:t>Christoffersen, Tommy</w:t>
            </w:r>
          </w:p>
        </w:tc>
        <w:tc>
          <w:tcPr>
            <w:tcW w:type="dxa" w:w="2880"/>
          </w:tcPr>
          <w:p>
            <w:r>
              <w:t>39.0%</w:t>
            </w:r>
          </w:p>
        </w:tc>
      </w:tr>
      <w:tr>
        <w:tc>
          <w:tcPr>
            <w:tcW w:type="dxa" w:w="2880"/>
          </w:tcPr>
          <w:p>
            <w:r>
              <w:t>10</w:t>
            </w:r>
          </w:p>
        </w:tc>
        <w:tc>
          <w:tcPr>
            <w:tcW w:type="dxa" w:w="2880"/>
          </w:tcPr>
          <w:p>
            <w:r>
              <w:t>Karlsson, Mike Pete Patrick</w:t>
            </w:r>
          </w:p>
        </w:tc>
        <w:tc>
          <w:tcPr>
            <w:tcW w:type="dxa" w:w="2880"/>
          </w:tcPr>
          <w:p>
            <w:r>
              <w:t>41.6%</w:t>
            </w:r>
          </w:p>
        </w:tc>
      </w:tr>
      <w:tr>
        <w:tc>
          <w:tcPr>
            <w:tcW w:type="dxa" w:w="2880"/>
          </w:tcPr>
          <w:p>
            <w:r>
              <w:t>11</w:t>
            </w:r>
          </w:p>
        </w:tc>
        <w:tc>
          <w:tcPr>
            <w:tcW w:type="dxa" w:w="2880"/>
          </w:tcPr>
          <w:p>
            <w:r>
              <w:t>Bering, Claus Holtet</w:t>
            </w:r>
          </w:p>
        </w:tc>
        <w:tc>
          <w:tcPr>
            <w:tcW w:type="dxa" w:w="2880"/>
          </w:tcPr>
          <w:p>
            <w:r>
              <w:t>44.5%</w:t>
            </w:r>
          </w:p>
        </w:tc>
      </w:tr>
      <w:tr>
        <w:tc>
          <w:tcPr>
            <w:tcW w:type="dxa" w:w="2880"/>
          </w:tcPr>
          <w:p>
            <w:r>
              <w:t>12</w:t>
            </w:r>
          </w:p>
        </w:tc>
        <w:tc>
          <w:tcPr>
            <w:tcW w:type="dxa" w:w="2880"/>
          </w:tcPr>
          <w:p>
            <w:r>
              <w:t>Luther, Michael</w:t>
            </w:r>
          </w:p>
        </w:tc>
        <w:tc>
          <w:tcPr>
            <w:tcW w:type="dxa" w:w="2880"/>
          </w:tcPr>
          <w:p>
            <w:r>
              <w:t>51.5%</w:t>
            </w:r>
          </w:p>
        </w:tc>
      </w:tr>
      <w:tr>
        <w:tc>
          <w:tcPr>
            <w:tcW w:type="dxa" w:w="2880"/>
          </w:tcPr>
          <w:p>
            <w:r>
              <w:t>13</w:t>
            </w:r>
          </w:p>
        </w:tc>
        <w:tc>
          <w:tcPr>
            <w:tcW w:type="dxa" w:w="2880"/>
          </w:tcPr>
          <w:p>
            <w:r>
              <w:t>Nielsen, Henrik Kloster</w:t>
            </w:r>
          </w:p>
        </w:tc>
        <w:tc>
          <w:tcPr>
            <w:tcW w:type="dxa" w:w="2880"/>
          </w:tcPr>
          <w:p>
            <w:r>
              <w:t>54.6%</w:t>
            </w:r>
          </w:p>
        </w:tc>
      </w:tr>
      <w:tr>
        <w:tc>
          <w:tcPr>
            <w:tcW w:type="dxa" w:w="2880"/>
          </w:tcPr>
          <w:p>
            <w:r>
              <w:t>14</w:t>
            </w:r>
          </w:p>
        </w:tc>
        <w:tc>
          <w:tcPr>
            <w:tcW w:type="dxa" w:w="2880"/>
          </w:tcPr>
          <w:p>
            <w:r>
              <w:t>Clausen, Jesper</w:t>
            </w:r>
          </w:p>
        </w:tc>
        <w:tc>
          <w:tcPr>
            <w:tcW w:type="dxa" w:w="2880"/>
          </w:tcPr>
          <w:p>
            <w:r>
              <w:t>57.4%</w:t>
            </w:r>
          </w:p>
        </w:tc>
      </w:tr>
      <w:tr>
        <w:tc>
          <w:tcPr>
            <w:tcW w:type="dxa" w:w="2880"/>
          </w:tcPr>
          <w:p>
            <w:r>
              <w:t>15</w:t>
            </w:r>
          </w:p>
        </w:tc>
        <w:tc>
          <w:tcPr>
            <w:tcW w:type="dxa" w:w="2880"/>
          </w:tcPr>
          <w:p>
            <w:r>
              <w:t>Mortensen, Taus</w:t>
            </w:r>
          </w:p>
        </w:tc>
        <w:tc>
          <w:tcPr>
            <w:tcW w:type="dxa" w:w="2880"/>
          </w:tcPr>
          <w:p>
            <w:r>
              <w:t>58.3%</w:t>
            </w:r>
          </w:p>
        </w:tc>
      </w:tr>
      <w:tr>
        <w:tc>
          <w:tcPr>
            <w:tcW w:type="dxa" w:w="2880"/>
          </w:tcPr>
          <w:p>
            <w:r>
              <w:t>16</w:t>
            </w:r>
          </w:p>
        </w:tc>
        <w:tc>
          <w:tcPr>
            <w:tcW w:type="dxa" w:w="2880"/>
          </w:tcPr>
          <w:p>
            <w:r>
              <w:t>Andersen, Kent René</w:t>
            </w:r>
          </w:p>
        </w:tc>
        <w:tc>
          <w:tcPr>
            <w:tcW w:type="dxa" w:w="2880"/>
          </w:tcPr>
          <w:p>
            <w:r>
              <w:t>60.4%</w:t>
            </w:r>
          </w:p>
        </w:tc>
      </w:tr>
      <w:tr>
        <w:tc>
          <w:tcPr>
            <w:tcW w:type="dxa" w:w="2880"/>
          </w:tcPr>
          <w:p>
            <w:r>
              <w:t>17</w:t>
            </w:r>
          </w:p>
        </w:tc>
        <w:tc>
          <w:tcPr>
            <w:tcW w:type="dxa" w:w="2880"/>
          </w:tcPr>
          <w:p>
            <w:r>
              <w:t>Klausen, René</w:t>
            </w:r>
          </w:p>
        </w:tc>
        <w:tc>
          <w:tcPr>
            <w:tcW w:type="dxa" w:w="2880"/>
          </w:tcPr>
          <w:p>
            <w:r>
              <w:t>62.0%</w:t>
            </w:r>
          </w:p>
        </w:tc>
      </w:tr>
      <w:tr>
        <w:tc>
          <w:tcPr>
            <w:tcW w:type="dxa" w:w="2880"/>
          </w:tcPr>
          <w:p>
            <w:r>
              <w:t>18</w:t>
            </w:r>
          </w:p>
        </w:tc>
        <w:tc>
          <w:tcPr>
            <w:tcW w:type="dxa" w:w="2880"/>
          </w:tcPr>
          <w:p>
            <w:r>
              <w:t>Kristensen, Tom</w:t>
            </w:r>
          </w:p>
        </w:tc>
        <w:tc>
          <w:tcPr>
            <w:tcW w:type="dxa" w:w="2880"/>
          </w:tcPr>
          <w:p>
            <w:r>
              <w:t>62.3%</w:t>
            </w:r>
          </w:p>
        </w:tc>
      </w:tr>
      <w:tr>
        <w:tc>
          <w:tcPr>
            <w:tcW w:type="dxa" w:w="2880"/>
          </w:tcPr>
          <w:p>
            <w:r>
              <w:t>19</w:t>
            </w:r>
          </w:p>
        </w:tc>
        <w:tc>
          <w:tcPr>
            <w:tcW w:type="dxa" w:w="2880"/>
          </w:tcPr>
          <w:p>
            <w:r>
              <w:t>Petersen, Jan Søndergaard</w:t>
            </w:r>
          </w:p>
        </w:tc>
        <w:tc>
          <w:tcPr>
            <w:tcW w:type="dxa" w:w="2880"/>
          </w:tcPr>
          <w:p>
            <w:r>
              <w:t>64.1%</w:t>
            </w:r>
          </w:p>
        </w:tc>
      </w:tr>
      <w:tr>
        <w:tc>
          <w:tcPr>
            <w:tcW w:type="dxa" w:w="2880"/>
          </w:tcPr>
          <w:p>
            <w:r>
              <w:t>20</w:t>
            </w:r>
          </w:p>
        </w:tc>
        <w:tc>
          <w:tcPr>
            <w:tcW w:type="dxa" w:w="2880"/>
          </w:tcPr>
          <w:p>
            <w:r>
              <w:t>Munkbøl, Daniel Maegaard</w:t>
            </w:r>
          </w:p>
        </w:tc>
        <w:tc>
          <w:tcPr>
            <w:tcW w:type="dxa" w:w="2880"/>
          </w:tcPr>
          <w:p>
            <w:r>
              <w:t>64.5%</w:t>
            </w:r>
          </w:p>
        </w:tc>
      </w:tr>
      <w:tr>
        <w:tc>
          <w:tcPr>
            <w:tcW w:type="dxa" w:w="2880"/>
          </w:tcPr>
          <w:p>
            <w:r>
              <w:t>21</w:t>
            </w:r>
          </w:p>
        </w:tc>
        <w:tc>
          <w:tcPr>
            <w:tcW w:type="dxa" w:w="2880"/>
          </w:tcPr>
          <w:p>
            <w:r>
              <w:t>Nielsen, Torben Brian</w:t>
            </w:r>
          </w:p>
        </w:tc>
        <w:tc>
          <w:tcPr>
            <w:tcW w:type="dxa" w:w="2880"/>
          </w:tcPr>
          <w:p>
            <w:r>
              <w:t>70.5%</w:t>
            </w:r>
          </w:p>
        </w:tc>
      </w:tr>
      <w:tr>
        <w:tc>
          <w:tcPr>
            <w:tcW w:type="dxa" w:w="2880"/>
          </w:tcPr>
          <w:p>
            <w:r>
              <w:t>22</w:t>
            </w:r>
          </w:p>
        </w:tc>
        <w:tc>
          <w:tcPr>
            <w:tcW w:type="dxa" w:w="2880"/>
          </w:tcPr>
          <w:p>
            <w:r>
              <w:t>Andreasen, Leslie Archibald</w:t>
            </w:r>
          </w:p>
        </w:tc>
        <w:tc>
          <w:tcPr>
            <w:tcW w:type="dxa" w:w="2880"/>
          </w:tcPr>
          <w:p>
            <w:r>
              <w:t>78.9%</w:t>
            </w:r>
          </w:p>
        </w:tc>
      </w:tr>
      <w:tr>
        <w:tc>
          <w:tcPr>
            <w:tcW w:type="dxa" w:w="2880"/>
          </w:tcPr>
          <w:p>
            <w:r>
              <w:t>23</w:t>
            </w:r>
          </w:p>
        </w:tc>
        <w:tc>
          <w:tcPr>
            <w:tcW w:type="dxa" w:w="2880"/>
          </w:tcPr>
          <w:p>
            <w:r>
              <w:t>Søgaard, Christian Andreas</w:t>
            </w:r>
          </w:p>
        </w:tc>
        <w:tc>
          <w:tcPr>
            <w:tcW w:type="dxa" w:w="2880"/>
          </w:tcPr>
          <w:p>
            <w:r>
              <w:t>80.0%</w:t>
            </w:r>
          </w:p>
        </w:tc>
      </w:tr>
      <w:tr>
        <w:tc>
          <w:tcPr>
            <w:tcW w:type="dxa" w:w="2880"/>
          </w:tcPr>
          <w:p>
            <w:r>
              <w:t>24</w:t>
            </w:r>
          </w:p>
        </w:tc>
        <w:tc>
          <w:tcPr>
            <w:tcW w:type="dxa" w:w="2880"/>
          </w:tcPr>
          <w:p>
            <w:r>
              <w:t>Lind, Lars Broberg</w:t>
            </w:r>
          </w:p>
        </w:tc>
        <w:tc>
          <w:tcPr>
            <w:tcW w:type="dxa" w:w="2880"/>
          </w:tcPr>
          <w:p>
            <w:r>
              <w:rPr>
                <w:color w:val="FF0000"/>
              </w:rPr>
              <w:t>82.2%</w:t>
            </w:r>
          </w:p>
        </w:tc>
      </w:tr>
    </w:tbl>
    <w:p/>
    <w:p>
      <w:r>
        <w:br w:type="page"/>
      </w:r>
    </w:p>
    <w:p>
      <w:pPr>
        <w:pStyle w:val="Heading1"/>
      </w:pPr>
      <w:r>
        <w:rPr>
          <w:color w:val="1E90FF"/>
        </w:rPr>
        <w:t>Andersen, Kent René</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23.1</w:t>
            </w:r>
          </w:p>
        </w:tc>
      </w:tr>
      <w:tr>
        <w:tc>
          <w:tcPr>
            <w:tcW w:type="dxa" w:w="4320"/>
          </w:tcPr>
          <w:p>
            <w:r>
              <w:t>Ø Rækkevidde ved forbrug [km/l]</w:t>
            </w:r>
          </w:p>
        </w:tc>
        <w:tc>
          <w:tcPr>
            <w:tcW w:type="dxa" w:w="4320"/>
          </w:tcPr>
          <w:p>
            <w:r>
              <w:t>4.3</w:t>
            </w:r>
          </w:p>
        </w:tc>
      </w:tr>
      <w:tr>
        <w:tc>
          <w:tcPr>
            <w:tcW w:type="dxa" w:w="4320"/>
          </w:tcPr>
          <w:p>
            <w:r>
              <w:t>Ø Forbrug ved kørsel [l/100km]</w:t>
            </w:r>
          </w:p>
        </w:tc>
        <w:tc>
          <w:tcPr>
            <w:tcW w:type="dxa" w:w="4320"/>
          </w:tcPr>
          <w:p>
            <w:r>
              <w:t>22.8</w:t>
            </w:r>
          </w:p>
        </w:tc>
      </w:tr>
      <w:tr>
        <w:tc>
          <w:tcPr>
            <w:tcW w:type="dxa" w:w="4320"/>
          </w:tcPr>
          <w:p>
            <w:r>
              <w:t>Forbrug [l]</w:t>
            </w:r>
          </w:p>
        </w:tc>
        <w:tc>
          <w:tcPr>
            <w:tcW w:type="dxa" w:w="4320"/>
          </w:tcPr>
          <w:p>
            <w:r>
              <w:t>2001.0</w:t>
            </w:r>
          </w:p>
        </w:tc>
      </w:tr>
      <w:tr>
        <w:tc>
          <w:tcPr>
            <w:tcW w:type="dxa" w:w="4320"/>
          </w:tcPr>
          <w:p>
            <w:r>
              <w:t>Kørestrækning [km]</w:t>
            </w:r>
          </w:p>
        </w:tc>
        <w:tc>
          <w:tcPr>
            <w:tcW w:type="dxa" w:w="4320"/>
          </w:tcPr>
          <w:p>
            <w:r>
              <w:t>8665.4</w:t>
            </w:r>
          </w:p>
        </w:tc>
      </w:tr>
      <w:tr>
        <w:tc>
          <w:tcPr>
            <w:tcW w:type="dxa" w:w="4320"/>
          </w:tcPr>
          <w:p>
            <w:r>
              <w:t>Ø totalvægt [t]</w:t>
            </w:r>
          </w:p>
        </w:tc>
        <w:tc>
          <w:tcPr>
            <w:tcW w:type="dxa" w:w="4320"/>
          </w:tcPr>
          <w:p>
            <w:r>
              <w:t>26.8</w:t>
            </w:r>
          </w:p>
        </w:tc>
      </w:tr>
    </w:tbl>
    <w:p/>
    <w:p>
      <w:r>
        <w:rPr>
          <w:sz w:val="22"/>
        </w:rPr>
        <w:t>Forklaring af dine driftsdata:</w:t>
        <w:br/>
        <w:br/>
        <w:t>• Gennemsnitligt forbrug (l/100km):</w:t>
        <w:br/>
        <w:t xml:space="preserve">  Dette tal viser hvor mange liter diesel du bruger per 100 kilometer i gennemsnit. Jo lavere tallet er, jo mere økonomisk kører du. Tallet beregnes ved at dividere dit totale brændstofforbrug med den kørte distance og gange med 100.</w:t>
        <w:br/>
        <w:br/>
        <w:t>• Gennemsnitlig rækkevidde (km/l):</w:t>
        <w:br/>
        <w:t xml:space="preserve">  Dette viser hvor mange kilometer du kan køre på én liter diesel. Jo højere tallet er, jo bedre udnytter du brændstoffet. Det beregnes ved at dividere den totale kørestrækning med det samlede brændstofforbrug.</w:t>
        <w:br/>
        <w:br/>
        <w:t>• Forbrug ved kørsel (l/100km):</w:t>
        <w:br/>
        <w:t xml:space="preserve">  Dette er dit brændstofforbrug når lastbilen faktisk kører (uden tomgang). Forskellen mellem dette og det generelle gennemsnit viser hvor meget tomgang påvirker dit forbrug.</w:t>
        <w:br/>
        <w:br/>
        <w:t>• Samlet forbrug (l):</w:t>
        <w:br/>
        <w:t xml:space="preserve">  Den totale mængde diesel du har brugt i perioden. Dette inkluderer både kørsel og tomgang.</w:t>
        <w:br/>
        <w:br/>
        <w:t>• Kørestrækning (km):</w:t>
        <w:br/>
        <w:t xml:space="preserve">  Den totale distance du har kørt i perioden. Dette er den faktiske distance målt af lastbilens computer.</w:t>
        <w:br/>
        <w:br/>
        <w:t>• Gennemsnitlig totalvægt (t):</w:t>
        <w:br/>
        <w:t xml:space="preserve">  Den gennemsnitlige vægt af lastbilen inklusiv last gennem perioden. Dette tal er vigtigt fordi vægten har stor indflydelse på brændstofforbruget.</w:t>
        <w:br/>
      </w:r>
    </w:p>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233.1</w:t>
            </w:r>
          </w:p>
        </w:tc>
      </w:tr>
      <w:tr>
        <w:tc>
          <w:tcPr>
            <w:tcW w:type="dxa" w:w="4320"/>
          </w:tcPr>
          <w:p>
            <w:r>
              <w:t>Afstand i påløbsdrift [km]</w:t>
            </w:r>
          </w:p>
        </w:tc>
        <w:tc>
          <w:tcPr>
            <w:tcW w:type="dxa" w:w="4320"/>
          </w:tcPr>
          <w:p>
            <w:r>
              <w:t>218.0</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5563.1</w:t>
            </w:r>
          </w:p>
        </w:tc>
      </w:tr>
      <w:tr>
        <w:tc>
          <w:tcPr>
            <w:tcW w:type="dxa" w:w="4320"/>
          </w:tcPr>
          <w:p>
            <w:r>
              <w:t>Afstand &gt; 50 km/h uden kørehastighedsregulering [km]</w:t>
            </w:r>
          </w:p>
        </w:tc>
        <w:tc>
          <w:tcPr>
            <w:tcW w:type="dxa" w:w="4320"/>
          </w:tcPr>
          <w:p>
            <w:r>
              <w:t>2358.7</w:t>
            </w:r>
          </w:p>
        </w:tc>
      </w:tr>
      <w:tr>
        <w:tc>
          <w:tcPr>
            <w:tcW w:type="dxa" w:w="4320"/>
          </w:tcPr>
          <w:p>
            <w:r>
              <w:t>Forbrug med kørehastighedsregulering [l/100km]</w:t>
            </w:r>
          </w:p>
        </w:tc>
        <w:tc>
          <w:tcPr>
            <w:tcW w:type="dxa" w:w="4320"/>
          </w:tcPr>
          <w:p>
            <w:r>
              <w:t>20.6</w:t>
            </w:r>
          </w:p>
        </w:tc>
      </w:tr>
      <w:tr>
        <w:tc>
          <w:tcPr>
            <w:tcW w:type="dxa" w:w="4320"/>
          </w:tcPr>
          <w:p>
            <w:r>
              <w:t>Forbrug uden kørehastighedsregulering [l/100km]</w:t>
            </w:r>
          </w:p>
        </w:tc>
        <w:tc>
          <w:tcPr>
            <w:tcW w:type="dxa" w:w="4320"/>
          </w:tcPr>
          <w:p>
            <w:r>
              <w:t>24.5</w:t>
            </w:r>
          </w:p>
        </w:tc>
      </w:tr>
      <w:tr>
        <w:tc>
          <w:tcPr>
            <w:tcW w:type="dxa" w:w="4320"/>
          </w:tcPr>
          <w:p>
            <w:r>
              <w:t>Driftsbremse (km) [km]</w:t>
            </w:r>
          </w:p>
        </w:tc>
        <w:tc>
          <w:tcPr>
            <w:tcW w:type="dxa" w:w="4320"/>
          </w:tcPr>
          <w:p>
            <w:r>
              <w:t>293.7</w:t>
            </w:r>
          </w:p>
        </w:tc>
      </w:tr>
      <w:tr>
        <w:tc>
          <w:tcPr>
            <w:tcW w:type="dxa" w:w="4320"/>
          </w:tcPr>
          <w:p>
            <w:r>
              <w:t>Afstand motorbremse [km]</w:t>
            </w:r>
          </w:p>
        </w:tc>
        <w:tc>
          <w:tcPr>
            <w:tcW w:type="dxa" w:w="4320"/>
          </w:tcPr>
          <w:p>
            <w:r>
              <w:t>261.3</w:t>
            </w:r>
          </w:p>
        </w:tc>
      </w:tr>
      <w:tr>
        <w:tc>
          <w:tcPr>
            <w:tcW w:type="dxa" w:w="4320"/>
          </w:tcPr>
          <w:p>
            <w:r>
              <w:t>Overspeed (km uden påløbsdrift) [km]</w:t>
            </w:r>
          </w:p>
        </w:tc>
        <w:tc>
          <w:tcPr>
            <w:tcW w:type="dxa" w:w="4320"/>
          </w:tcPr>
          <w:p>
            <w:r>
              <w:t>5232.9</w:t>
            </w:r>
          </w:p>
        </w:tc>
      </w:tr>
    </w:tbl>
    <w:p/>
    <w:p>
      <w:r>
        <w:rPr>
          <w:sz w:val="22"/>
        </w:rPr>
        <w:t>Forklaring af dine kørselsdata:</w:t>
        <w:br/>
        <w:br/>
        <w:t>• Aktiv påløbsdrift og afstand i påløbsdrift:</w:t>
        <w:br/>
        <w:t xml:space="preserve">  Påløbsdrift er når lastbilen ruller uden at motoren bruger brændstof. Det sker når du slipper speederen og lader lastbilens momentum føre den frem. Jo mere du udnytter påløbsdrift, jo mindre brændstof bruger du. Det er særligt effektivt ned ad bakke og når du kan forudse stop eller hastighedsnedsættelser.</w:t>
        <w:br/>
        <w:br/>
        <w:t>• Kickdown:</w:t>
        <w:br/>
        <w:t xml:space="preserve">  Dette viser hvor ofte du træder speederen helt i bund. Kickdown bruges når du har brug for maksimal acceleration, men det bruger meget brændstof. Prøv at minimere brugen af kickdown ved at planlægge din acceleration bedre.</w:t>
        <w:br/>
        <w:br/>
        <w:t>• Kørehastighedsregulering (fartpilot):</w:t>
        <w:br/>
        <w:t xml:space="preserve">  Dette viser hvor meget du bruger fartpilot ved hastigheder over 50 km/t. Fartpilot giver en mere jævn og økonomisk kørsel. Sammenlign dit forbrug med og uden fartpilot - der er typisk en betydelig forskel.</w:t>
        <w:br/>
        <w:br/>
        <w:t>• Bremsedata (driftsbremse og motorbremse):</w:t>
        <w:br/>
        <w:t xml:space="preserve">  Dette viser fordelingen mellem almindelig bremsning og brug af motorbremse. Motorbremse er mere økonomisk og slider mindre på bremserne. Prøv at øge din brug af motorbremse ved at planlægge nedbremsninger i god tid.</w:t>
        <w:br/>
        <w:br/>
        <w:t>• Overspeed:</w:t>
        <w:br/>
        <w:t xml:space="preserve">  Dette viser hvor meget du kører over den tilladte hastighed. Overspeed øger både brændstofforbrug og sikkerhedsrisiko. Prøv at holde hastigheden under grænsen - det sparer både brændstof og øger sikkerheden.</w:t>
        <w:br/>
      </w:r>
    </w:p>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127:29:35</w:t>
            </w:r>
          </w:p>
        </w:tc>
      </w:tr>
      <w:tr>
        <w:tc>
          <w:tcPr>
            <w:tcW w:type="dxa" w:w="4320"/>
          </w:tcPr>
          <w:p>
            <w:r>
              <w:t>Køretid [hh:mm:ss]</w:t>
            </w:r>
          </w:p>
        </w:tc>
        <w:tc>
          <w:tcPr>
            <w:tcW w:type="dxa" w:w="4320"/>
          </w:tcPr>
          <w:p>
            <w:r>
              <w:t>119:31:40</w:t>
            </w:r>
          </w:p>
        </w:tc>
      </w:tr>
      <w:tr>
        <w:tc>
          <w:tcPr>
            <w:tcW w:type="dxa" w:w="4320"/>
          </w:tcPr>
          <w:p>
            <w:r>
              <w:t>Tomgang / stilstandstid [hh:mm:ss]</w:t>
            </w:r>
          </w:p>
        </w:tc>
        <w:tc>
          <w:tcPr>
            <w:tcW w:type="dxa" w:w="4320"/>
          </w:tcPr>
          <w:p>
            <w:r>
              <w:t>07:57:54</w:t>
            </w:r>
          </w:p>
        </w:tc>
      </w:tr>
    </w:tbl>
    <w:p/>
    <w:p>
      <w:r>
        <w:rPr>
          <w:sz w:val="22"/>
        </w:rPr>
        <w:t>Forklaring af dine tomgangsdata:</w:t>
        <w:br/>
        <w:br/>
        <w:t>• Motordriftstid:</w:t>
        <w:br/>
        <w:t xml:space="preserve">  Den totale tid hvor motoren har været tændt. Dette inkluderer både kørsel og tomgang. Tiden måles i timer:minutter:sekunder.</w:t>
        <w:br/>
        <w:br/>
        <w:t>• Køretid:</w:t>
        <w:br/>
        <w:t xml:space="preserve">  Den tid hvor lastbilen faktisk har været i bevægelse. Dette er den effektive arbejdstid hvor du transporterer gods. Jo tættere dette tal er på motordriftstiden, jo mere effektivt udnytter du tiden.</w:t>
        <w:br/>
        <w:br/>
        <w:t>• Tomgang/stilstandstid:</w:t>
        <w:br/>
        <w:t xml:space="preserve">  Den tid hvor motoren kører uden at lastbilen bevæger sig. Tomgang bruger unødvendigt brændstof og bidrager til slitage på motoren. Prøv at minimere tomgangstiden ved at slukke motoren ved længere stop. En tommelfingerregel er at slukke motoren hvis du holder stille i mere end 3-5 minutter.</w:t>
        <w:br/>
        <w:br/>
        <w:t>Tip: Din tomgangsprocent beregnes som (tomgangstid / motordriftstid) × 100. En god tomgangsprocent ligger under 5%.</w:t>
        <w:br/>
      </w:r>
    </w:p>
    <w:p/>
    <w:p>
      <w:r>
        <w:rPr>
          <w:b/>
          <w:color w:val="1E90FF"/>
          <w:sz w:val="28"/>
        </w:rPr>
        <w:t>Nøgletal</w:t>
      </w:r>
    </w:p>
    <w:p>
      <w:r>
        <w:rPr>
          <w:sz w:val="22"/>
        </w:rPr>
        <w:t>Nøgletallene giver et overblik over de vigtigste præstationsindikatorer:</w:t>
        <w:br/>
        <w:br/>
        <w:t>• Tomgangsprocent: Andel af tiden hvor motoren kører uden at køretøjet bevæger sig. En lavere procent er bedre, da tomgang bruger unødvendigt brændstof.</w:t>
        <w:br/>
        <w:br/>
        <w:t>• Fartpilot Andel: Hvor meget fartpiloten bruges ved hastigheder over 50 km/t. En højere procent er bedre, da det giver mere jævn og økonomisk kørsel.</w:t>
        <w:br/>
        <w:br/>
        <w:t>• Påløbsdrift Andel: Hvor meget køretøjet ruller uden motorens trækkraft. En højere procent er bedre, da det sparer brændstof.</w:t>
        <w:br/>
        <w:br/>
        <w:t>• Motorbremse Andel: Hvor meget motorbremsning bruges i forhold til normale bremser. En højere procent er bedre, da det reducerer slid på bremserne og kan genindvinde energi.</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tbl>
      <w:tblPr>
        <w:tblStyle w:val="TableGrid"/>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r>
              <w:t>Parameter</w:t>
            </w:r>
          </w:p>
        </w:tc>
        <w:tc>
          <w:tcPr>
            <w:tcW w:type="dxa" w:w="2160"/>
            <w:shd w:fill="E0E0E0"/>
          </w:tcPr>
          <w:p>
            <w:r>
              <w:t>Nuværende</w:t>
            </w:r>
          </w:p>
        </w:tc>
        <w:tc>
          <w:tcPr>
            <w:tcW w:type="dxa" w:w="2160"/>
            <w:shd w:fill="E0E0E0"/>
          </w:tcPr>
          <w:p>
            <w:r>
              <w:t>Tidligere (Oktober 2024)</w:t>
            </w:r>
          </w:p>
        </w:tc>
        <w:tc>
          <w:tcPr>
            <w:tcW w:type="dxa" w:w="2160"/>
            <w:shd w:fill="E0E0E0"/>
          </w:tcPr>
          <w:p>
            <w:r>
              <w:t>Forskel</w:t>
            </w:r>
          </w:p>
        </w:tc>
      </w:tr>
      <w:tr>
        <w:tc>
          <w:tcPr>
            <w:tcW w:type="dxa" w:w="2160"/>
          </w:tcPr>
          <w:p>
            <w:r>
              <w:t>Andel af motordriftstid i tomgang</w:t>
            </w:r>
          </w:p>
        </w:tc>
        <w:tc>
          <w:tcPr>
            <w:tcW w:type="dxa" w:w="2160"/>
          </w:tcPr>
          <w:p>
            <w:r>
              <w:t>6.2%</w:t>
            </w:r>
          </w:p>
        </w:tc>
        <w:tc>
          <w:tcPr>
            <w:tcW w:type="dxa" w:w="2160"/>
          </w:tcPr>
          <w:p>
            <w:r>
              <w:t>9.6%</w:t>
            </w:r>
          </w:p>
        </w:tc>
        <w:tc>
          <w:tcPr>
            <w:tcW w:type="dxa" w:w="2160"/>
          </w:tcPr>
          <w:p>
            <w:r>
              <w:rPr>
                <w:color w:val="008000"/>
              </w:rPr>
              <w:t>-34.8%</w:t>
            </w:r>
          </w:p>
        </w:tc>
      </w:tr>
      <w:tr>
        <w:tc>
          <w:tcPr>
            <w:tcW w:type="dxa" w:w="2160"/>
          </w:tcPr>
          <w:p>
            <w:r>
              <w:t>Andel af kørsel med fartpilot over 50 km/t</w:t>
            </w:r>
          </w:p>
        </w:tc>
        <w:tc>
          <w:tcPr>
            <w:tcW w:type="dxa" w:w="2160"/>
          </w:tcPr>
          <w:p>
            <w:r>
              <w:t>70.2%</w:t>
            </w:r>
          </w:p>
        </w:tc>
        <w:tc>
          <w:tcPr>
            <w:tcW w:type="dxa" w:w="2160"/>
          </w:tcPr>
          <w:p>
            <w:r>
              <w:t>68.2%</w:t>
            </w:r>
          </w:p>
        </w:tc>
        <w:tc>
          <w:tcPr>
            <w:tcW w:type="dxa" w:w="2160"/>
          </w:tcPr>
          <w:p>
            <w:r>
              <w:rPr>
                <w:color w:val="008000"/>
              </w:rPr>
              <w:t>+3.0%</w:t>
            </w:r>
          </w:p>
        </w:tc>
      </w:tr>
      <w:tr>
        <w:tc>
          <w:tcPr>
            <w:tcW w:type="dxa" w:w="2160"/>
          </w:tcPr>
          <w:p>
            <w:r>
              <w:t>Andel af total kørestrækning i påløbsdrift</w:t>
            </w:r>
          </w:p>
        </w:tc>
        <w:tc>
          <w:tcPr>
            <w:tcW w:type="dxa" w:w="2160"/>
          </w:tcPr>
          <w:p>
            <w:r>
              <w:t>5.2%</w:t>
            </w:r>
          </w:p>
        </w:tc>
        <w:tc>
          <w:tcPr>
            <w:tcW w:type="dxa" w:w="2160"/>
          </w:tcPr>
          <w:p>
            <w:r>
              <w:t>6.2%</w:t>
            </w:r>
          </w:p>
        </w:tc>
        <w:tc>
          <w:tcPr>
            <w:tcW w:type="dxa" w:w="2160"/>
          </w:tcPr>
          <w:p>
            <w:r>
              <w:rPr>
                <w:color w:val="FF0000"/>
              </w:rPr>
              <w:t>-16.1%</w:t>
            </w:r>
          </w:p>
        </w:tc>
      </w:tr>
      <w:tr>
        <w:tc>
          <w:tcPr>
            <w:tcW w:type="dxa" w:w="2160"/>
          </w:tcPr>
          <w:p>
            <w:r>
              <w:t>Gennemsnitlig hastighed under kørsel</w:t>
            </w:r>
          </w:p>
        </w:tc>
        <w:tc>
          <w:tcPr>
            <w:tcW w:type="dxa" w:w="2160"/>
          </w:tcPr>
          <w:p>
            <w:r>
              <w:t>72.5 km/t</w:t>
            </w:r>
          </w:p>
        </w:tc>
        <w:tc>
          <w:tcPr>
            <w:tcW w:type="dxa" w:w="2160"/>
          </w:tcPr>
          <w:p>
            <w:r>
              <w:t>71.4 km/t</w:t>
            </w:r>
          </w:p>
        </w:tc>
        <w:tc>
          <w:tcPr>
            <w:tcW w:type="dxa" w:w="2160"/>
          </w:tcPr>
          <w:p>
            <w:r>
              <w:t>+1.5%</w:t>
            </w:r>
          </w:p>
        </w:tc>
      </w:tr>
      <w:tr>
        <w:tc>
          <w:tcPr>
            <w:tcW w:type="dxa" w:w="2160"/>
          </w:tcPr>
          <w:p>
            <w:r>
              <w:t>Andel af bremseafstand med motorbremse</w:t>
            </w:r>
          </w:p>
        </w:tc>
        <w:tc>
          <w:tcPr>
            <w:tcW w:type="dxa" w:w="2160"/>
          </w:tcPr>
          <w:p>
            <w:r>
              <w:t>47.1%</w:t>
            </w:r>
          </w:p>
        </w:tc>
        <w:tc>
          <w:tcPr>
            <w:tcW w:type="dxa" w:w="2160"/>
          </w:tcPr>
          <w:p>
            <w:r>
              <w:t>44.1%</w:t>
            </w:r>
          </w:p>
        </w:tc>
        <w:tc>
          <w:tcPr>
            <w:tcW w:type="dxa" w:w="2160"/>
          </w:tcPr>
          <w:p>
            <w:r>
              <w:rPr>
                <w:color w:val="008000"/>
              </w:rPr>
              <w:t>+6.7%</w:t>
            </w:r>
          </w:p>
        </w:tc>
      </w:tr>
      <w:tr>
        <w:tc>
          <w:tcPr>
            <w:tcW w:type="dxa" w:w="2160"/>
          </w:tcPr>
          <w:p>
            <w:r>
              <w:t>Kilometer kørt pr. liter diesel</w:t>
            </w:r>
          </w:p>
        </w:tc>
        <w:tc>
          <w:tcPr>
            <w:tcW w:type="dxa" w:w="2160"/>
          </w:tcPr>
          <w:p>
            <w:r>
              <w:t>4.33 km/l</w:t>
            </w:r>
          </w:p>
        </w:tc>
        <w:tc>
          <w:tcPr>
            <w:tcW w:type="dxa" w:w="2160"/>
          </w:tcPr>
          <w:p>
            <w:r>
              <w:t>3.93 km/l</w:t>
            </w:r>
          </w:p>
        </w:tc>
        <w:tc>
          <w:tcPr>
            <w:tcW w:type="dxa" w:w="2160"/>
          </w:tcPr>
          <w:p>
            <w:r>
              <w:rPr>
                <w:color w:val="008000"/>
              </w:rPr>
              <w:t>+10.1%</w:t>
            </w:r>
          </w:p>
        </w:tc>
      </w:tr>
      <w:tr>
        <w:tc>
          <w:tcPr>
            <w:tcW w:type="dxa" w:w="2160"/>
          </w:tcPr>
          <w:p>
            <w:r>
              <w:t>Brændstofforbrug pr. 100 km pr. ton totalvægt</w:t>
            </w:r>
          </w:p>
        </w:tc>
        <w:tc>
          <w:tcPr>
            <w:tcW w:type="dxa" w:w="2160"/>
          </w:tcPr>
          <w:p>
            <w:r>
              <w:t>0.862 l/100km/t</w:t>
            </w:r>
          </w:p>
        </w:tc>
        <w:tc>
          <w:tcPr>
            <w:tcW w:type="dxa" w:w="2160"/>
          </w:tcPr>
          <w:p>
            <w:r>
              <w:t>0.883 l/100km/t</w:t>
            </w:r>
          </w:p>
        </w:tc>
        <w:tc>
          <w:tcPr>
            <w:tcW w:type="dxa" w:w="2160"/>
          </w:tcPr>
          <w:p>
            <w:r>
              <w:rPr>
                <w:color w:val="008000"/>
              </w:rPr>
              <w:t>-2.4%</w:t>
            </w:r>
          </w:p>
        </w:tc>
      </w:tr>
      <w:tr>
        <w:tc>
          <w:tcPr>
            <w:tcW w:type="dxa" w:w="2160"/>
          </w:tcPr>
          <w:p>
            <w:r>
              <w:t>Andel af kørestrækning med for høj hastighed</w:t>
            </w:r>
          </w:p>
        </w:tc>
        <w:tc>
          <w:tcPr>
            <w:tcW w:type="dxa" w:w="2160"/>
          </w:tcPr>
          <w:p>
            <w:r>
              <w:t>60.4%</w:t>
            </w:r>
          </w:p>
        </w:tc>
        <w:tc>
          <w:tcPr>
            <w:tcW w:type="dxa" w:w="2160"/>
          </w:tcPr>
          <w:p>
            <w:r>
              <w:t>55.7%</w:t>
            </w:r>
          </w:p>
        </w:tc>
        <w:tc>
          <w:tcPr>
            <w:tcW w:type="dxa" w:w="2160"/>
          </w:tcPr>
          <w:p>
            <w:r>
              <w:rPr>
                <w:color w:val="FF0000"/>
              </w:rPr>
              <w:t>+8.4%</w:t>
            </w:r>
          </w:p>
        </w:tc>
      </w:tr>
    </w:tbl>
    <w:p/>
    <w:p>
      <w:r>
        <w:br w:type="page"/>
      </w:r>
    </w:p>
    <w:p>
      <w:pPr>
        <w:pStyle w:val="Heading1"/>
      </w:pPr>
      <w:r>
        <w:rPr>
          <w:color w:val="1E90FF"/>
        </w:rPr>
        <w:t>Andreasen, Leslie Archibald</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24.3</w:t>
            </w:r>
          </w:p>
        </w:tc>
      </w:tr>
      <w:tr>
        <w:tc>
          <w:tcPr>
            <w:tcW w:type="dxa" w:w="4320"/>
          </w:tcPr>
          <w:p>
            <w:r>
              <w:t>Ø Rækkevidde ved forbrug [km/l]</w:t>
            </w:r>
          </w:p>
        </w:tc>
        <w:tc>
          <w:tcPr>
            <w:tcW w:type="dxa" w:w="4320"/>
          </w:tcPr>
          <w:p>
            <w:r>
              <w:t>4.1</w:t>
            </w:r>
          </w:p>
        </w:tc>
      </w:tr>
      <w:tr>
        <w:tc>
          <w:tcPr>
            <w:tcW w:type="dxa" w:w="4320"/>
          </w:tcPr>
          <w:p>
            <w:r>
              <w:t>Ø Forbrug ved kørsel [l/100km]</w:t>
            </w:r>
          </w:p>
        </w:tc>
        <w:tc>
          <w:tcPr>
            <w:tcW w:type="dxa" w:w="4320"/>
          </w:tcPr>
          <w:p>
            <w:r>
              <w:t>24.1</w:t>
            </w:r>
          </w:p>
        </w:tc>
      </w:tr>
      <w:tr>
        <w:tc>
          <w:tcPr>
            <w:tcW w:type="dxa" w:w="4320"/>
          </w:tcPr>
          <w:p>
            <w:r>
              <w:t>Forbrug [l]</w:t>
            </w:r>
          </w:p>
        </w:tc>
        <w:tc>
          <w:tcPr>
            <w:tcW w:type="dxa" w:w="4320"/>
          </w:tcPr>
          <w:p>
            <w:r>
              <w:t>106.0</w:t>
            </w:r>
          </w:p>
        </w:tc>
      </w:tr>
      <w:tr>
        <w:tc>
          <w:tcPr>
            <w:tcW w:type="dxa" w:w="4320"/>
          </w:tcPr>
          <w:p>
            <w:r>
              <w:t>Kørestrækning [km]</w:t>
            </w:r>
          </w:p>
        </w:tc>
        <w:tc>
          <w:tcPr>
            <w:tcW w:type="dxa" w:w="4320"/>
          </w:tcPr>
          <w:p>
            <w:r>
              <w:t>435.5</w:t>
            </w:r>
          </w:p>
        </w:tc>
      </w:tr>
      <w:tr>
        <w:tc>
          <w:tcPr>
            <w:tcW w:type="dxa" w:w="4320"/>
          </w:tcPr>
          <w:p>
            <w:r>
              <w:t>Ø totalvægt [t]</w:t>
            </w:r>
          </w:p>
        </w:tc>
        <w:tc>
          <w:tcPr>
            <w:tcW w:type="dxa" w:w="4320"/>
          </w:tcPr>
          <w:p>
            <w:r>
              <w:t>23.8</w:t>
            </w:r>
          </w:p>
        </w:tc>
      </w:tr>
    </w:tbl>
    <w:p/>
    <w:p>
      <w:r>
        <w:rPr>
          <w:sz w:val="22"/>
        </w:rPr>
        <w:t>Forklaring af dine driftsdata:</w:t>
        <w:br/>
        <w:br/>
        <w:t>• Gennemsnitligt forbrug (l/100km):</w:t>
        <w:br/>
        <w:t xml:space="preserve">  Dette tal viser hvor mange liter diesel du bruger per 100 kilometer i gennemsnit. Jo lavere tallet er, jo mere økonomisk kører du. Tallet beregnes ved at dividere dit totale brændstofforbrug med den kørte distance og gange med 100.</w:t>
        <w:br/>
        <w:br/>
        <w:t>• Gennemsnitlig rækkevidde (km/l):</w:t>
        <w:br/>
        <w:t xml:space="preserve">  Dette viser hvor mange kilometer du kan køre på én liter diesel. Jo højere tallet er, jo bedre udnytter du brændstoffet. Det beregnes ved at dividere den totale kørestrækning med det samlede brændstofforbrug.</w:t>
        <w:br/>
        <w:br/>
        <w:t>• Forbrug ved kørsel (l/100km):</w:t>
        <w:br/>
        <w:t xml:space="preserve">  Dette er dit brændstofforbrug når lastbilen faktisk kører (uden tomgang). Forskellen mellem dette og det generelle gennemsnit viser hvor meget tomgang påvirker dit forbrug.</w:t>
        <w:br/>
        <w:br/>
        <w:t>• Samlet forbrug (l):</w:t>
        <w:br/>
        <w:t xml:space="preserve">  Den totale mængde diesel du har brugt i perioden. Dette inkluderer både kørsel og tomgang.</w:t>
        <w:br/>
        <w:br/>
        <w:t>• Kørestrækning (km):</w:t>
        <w:br/>
        <w:t xml:space="preserve">  Den totale distance du har kørt i perioden. Dette er den faktiske distance målt af lastbilens computer.</w:t>
        <w:br/>
        <w:br/>
        <w:t>• Gennemsnitlig totalvægt (t):</w:t>
        <w:br/>
        <w:t xml:space="preserve">  Den gennemsnitlige vægt af lastbilen inklusiv last gennem perioden. Dette tal er vigtigt fordi vægten har stor indflydelse på brændstofforbruget.</w:t>
        <w:br/>
      </w:r>
    </w:p>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2.6</w:t>
            </w:r>
          </w:p>
        </w:tc>
      </w:tr>
      <w:tr>
        <w:tc>
          <w:tcPr>
            <w:tcW w:type="dxa" w:w="4320"/>
          </w:tcPr>
          <w:p>
            <w:r>
              <w:t>Afstand i påløbsdrift [km]</w:t>
            </w:r>
          </w:p>
        </w:tc>
        <w:tc>
          <w:tcPr>
            <w:tcW w:type="dxa" w:w="4320"/>
          </w:tcPr>
          <w:p>
            <w:r>
              <w:t>3.3</w:t>
            </w:r>
          </w:p>
        </w:tc>
      </w:tr>
      <w:tr>
        <w:tc>
          <w:tcPr>
            <w:tcW w:type="dxa" w:w="4320"/>
          </w:tcPr>
          <w:p>
            <w:r>
              <w:t>Kickdown (km) [km]</w:t>
            </w:r>
          </w:p>
        </w:tc>
        <w:tc>
          <w:tcPr>
            <w:tcW w:type="dxa" w:w="4320"/>
          </w:tcPr>
          <w:p>
            <w:r>
              <w:t>3.1</w:t>
            </w:r>
          </w:p>
        </w:tc>
      </w:tr>
      <w:tr>
        <w:tc>
          <w:tcPr>
            <w:tcW w:type="dxa" w:w="4320"/>
          </w:tcPr>
          <w:p>
            <w:r>
              <w:t>Afstand med kørehastighedsregulering (&gt; 50 km/h) [km]</w:t>
            </w:r>
          </w:p>
        </w:tc>
        <w:tc>
          <w:tcPr>
            <w:tcW w:type="dxa" w:w="4320"/>
          </w:tcPr>
          <w:p>
            <w:r>
              <w:t>401.7</w:t>
            </w:r>
          </w:p>
        </w:tc>
      </w:tr>
      <w:tr>
        <w:tc>
          <w:tcPr>
            <w:tcW w:type="dxa" w:w="4320"/>
          </w:tcPr>
          <w:p>
            <w:r>
              <w:t>Afstand &gt; 50 km/h uden kørehastighedsregulering [km]</w:t>
            </w:r>
          </w:p>
        </w:tc>
        <w:tc>
          <w:tcPr>
            <w:tcW w:type="dxa" w:w="4320"/>
          </w:tcPr>
          <w:p>
            <w:r>
              <w:t>23.8</w:t>
            </w:r>
          </w:p>
        </w:tc>
      </w:tr>
      <w:tr>
        <w:tc>
          <w:tcPr>
            <w:tcW w:type="dxa" w:w="4320"/>
          </w:tcPr>
          <w:p>
            <w:r>
              <w:t>Forbrug med kørehastighedsregulering [l/100km]</w:t>
            </w:r>
          </w:p>
        </w:tc>
        <w:tc>
          <w:tcPr>
            <w:tcW w:type="dxa" w:w="4320"/>
          </w:tcPr>
          <w:p>
            <w:r>
              <w:t>22.5</w:t>
            </w:r>
          </w:p>
        </w:tc>
      </w:tr>
      <w:tr>
        <w:tc>
          <w:tcPr>
            <w:tcW w:type="dxa" w:w="4320"/>
          </w:tcPr>
          <w:p>
            <w:r>
              <w:t>Forbrug uden kørehastighedsregulering [l/100km]</w:t>
            </w:r>
          </w:p>
        </w:tc>
        <w:tc>
          <w:tcPr>
            <w:tcW w:type="dxa" w:w="4320"/>
          </w:tcPr>
          <w:p>
            <w:r>
              <w:t>42.1</w:t>
            </w:r>
          </w:p>
        </w:tc>
      </w:tr>
      <w:tr>
        <w:tc>
          <w:tcPr>
            <w:tcW w:type="dxa" w:w="4320"/>
          </w:tcPr>
          <w:p>
            <w:r>
              <w:t>Driftsbremse (km) [km]</w:t>
            </w:r>
          </w:p>
        </w:tc>
        <w:tc>
          <w:tcPr>
            <w:tcW w:type="dxa" w:w="4320"/>
          </w:tcPr>
          <w:p>
            <w:r>
              <w:t>4.7</w:t>
            </w:r>
          </w:p>
        </w:tc>
      </w:tr>
      <w:tr>
        <w:tc>
          <w:tcPr>
            <w:tcW w:type="dxa" w:w="4320"/>
          </w:tcPr>
          <w:p>
            <w:r>
              <w:t>Afstand motorbremse [km]</w:t>
            </w:r>
          </w:p>
        </w:tc>
        <w:tc>
          <w:tcPr>
            <w:tcW w:type="dxa" w:w="4320"/>
          </w:tcPr>
          <w:p>
            <w:r>
              <w:t>6.5</w:t>
            </w:r>
          </w:p>
        </w:tc>
      </w:tr>
      <w:tr>
        <w:tc>
          <w:tcPr>
            <w:tcW w:type="dxa" w:w="4320"/>
          </w:tcPr>
          <w:p>
            <w:r>
              <w:t>Overspeed (km uden påløbsdrift) [km]</w:t>
            </w:r>
          </w:p>
        </w:tc>
        <w:tc>
          <w:tcPr>
            <w:tcW w:type="dxa" w:w="4320"/>
          </w:tcPr>
          <w:p>
            <w:r>
              <w:t>343.8</w:t>
            </w:r>
          </w:p>
        </w:tc>
      </w:tr>
    </w:tbl>
    <w:p/>
    <w:p>
      <w:r>
        <w:rPr>
          <w:sz w:val="22"/>
        </w:rPr>
        <w:t>Forklaring af dine kørselsdata:</w:t>
        <w:br/>
        <w:br/>
        <w:t>• Aktiv påløbsdrift og afstand i påløbsdrift:</w:t>
        <w:br/>
        <w:t xml:space="preserve">  Påløbsdrift er når lastbilen ruller uden at motoren bruger brændstof. Det sker når du slipper speederen og lader lastbilens momentum føre den frem. Jo mere du udnytter påløbsdrift, jo mindre brændstof bruger du. Det er særligt effektivt ned ad bakke og når du kan forudse stop eller hastighedsnedsættelser.</w:t>
        <w:br/>
        <w:br/>
        <w:t>• Kickdown:</w:t>
        <w:br/>
        <w:t xml:space="preserve">  Dette viser hvor ofte du træder speederen helt i bund. Kickdown bruges når du har brug for maksimal acceleration, men det bruger meget brændstof. Prøv at minimere brugen af kickdown ved at planlægge din acceleration bedre.</w:t>
        <w:br/>
        <w:br/>
        <w:t>• Kørehastighedsregulering (fartpilot):</w:t>
        <w:br/>
        <w:t xml:space="preserve">  Dette viser hvor meget du bruger fartpilot ved hastigheder over 50 km/t. Fartpilot giver en mere jævn og økonomisk kørsel. Sammenlign dit forbrug med og uden fartpilot - der er typisk en betydelig forskel.</w:t>
        <w:br/>
        <w:br/>
        <w:t>• Bremsedata (driftsbremse og motorbremse):</w:t>
        <w:br/>
        <w:t xml:space="preserve">  Dette viser fordelingen mellem almindelig bremsning og brug af motorbremse. Motorbremse er mere økonomisk og slider mindre på bremserne. Prøv at øge din brug af motorbremse ved at planlægge nedbremsninger i god tid.</w:t>
        <w:br/>
        <w:br/>
        <w:t>• Overspeed:</w:t>
        <w:br/>
        <w:t xml:space="preserve">  Dette viser hvor meget du kører over den tilladte hastighed. Overspeed øger både brændstofforbrug og sikkerhedsrisiko. Prøv at holde hastigheden under grænsen - det sparer både brændstof og øger sikkerheden.</w:t>
        <w:br/>
      </w:r>
    </w:p>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05:29:35</w:t>
            </w:r>
          </w:p>
        </w:tc>
      </w:tr>
      <w:tr>
        <w:tc>
          <w:tcPr>
            <w:tcW w:type="dxa" w:w="4320"/>
          </w:tcPr>
          <w:p>
            <w:r>
              <w:t>Køretid [hh:mm:ss]</w:t>
            </w:r>
          </w:p>
        </w:tc>
        <w:tc>
          <w:tcPr>
            <w:tcW w:type="dxa" w:w="4320"/>
          </w:tcPr>
          <w:p>
            <w:r>
              <w:t>05:10:42</w:t>
            </w:r>
          </w:p>
        </w:tc>
      </w:tr>
      <w:tr>
        <w:tc>
          <w:tcPr>
            <w:tcW w:type="dxa" w:w="4320"/>
          </w:tcPr>
          <w:p>
            <w:r>
              <w:t>Tomgang / stilstandstid [hh:mm:ss]</w:t>
            </w:r>
          </w:p>
        </w:tc>
        <w:tc>
          <w:tcPr>
            <w:tcW w:type="dxa" w:w="4320"/>
          </w:tcPr>
          <w:p>
            <w:r>
              <w:t>00:18:52</w:t>
            </w:r>
          </w:p>
        </w:tc>
      </w:tr>
    </w:tbl>
    <w:p/>
    <w:p>
      <w:r>
        <w:rPr>
          <w:sz w:val="22"/>
        </w:rPr>
        <w:t>Forklaring af dine tomgangsdata:</w:t>
        <w:br/>
        <w:br/>
        <w:t>• Motordriftstid:</w:t>
        <w:br/>
        <w:t xml:space="preserve">  Den totale tid hvor motoren har været tændt. Dette inkluderer både kørsel og tomgang. Tiden måles i timer:minutter:sekunder.</w:t>
        <w:br/>
        <w:br/>
        <w:t>• Køretid:</w:t>
        <w:br/>
        <w:t xml:space="preserve">  Den tid hvor lastbilen faktisk har været i bevægelse. Dette er den effektive arbejdstid hvor du transporterer gods. Jo tættere dette tal er på motordriftstiden, jo mere effektivt udnytter du tiden.</w:t>
        <w:br/>
        <w:br/>
        <w:t>• Tomgang/stilstandstid:</w:t>
        <w:br/>
        <w:t xml:space="preserve">  Den tid hvor motoren kører uden at lastbilen bevæger sig. Tomgang bruger unødvendigt brændstof og bidrager til slitage på motoren. Prøv at minimere tomgangstiden ved at slukke motoren ved længere stop. En tommelfingerregel er at slukke motoren hvis du holder stille i mere end 3-5 minutter.</w:t>
        <w:br/>
        <w:br/>
        <w:t>Tip: Din tomgangsprocent beregnes som (tomgangstid / motordriftstid) × 100. En god tomgangsprocent ligger under 5%.</w:t>
        <w:br/>
      </w:r>
    </w:p>
    <w:p/>
    <w:p>
      <w:r>
        <w:rPr>
          <w:b/>
          <w:color w:val="1E90FF"/>
          <w:sz w:val="28"/>
        </w:rPr>
        <w:t>Nøgletal</w:t>
      </w:r>
    </w:p>
    <w:p>
      <w:r>
        <w:rPr>
          <w:sz w:val="22"/>
        </w:rPr>
        <w:t>Nøgletallene giver et overblik over de vigtigste præstationsindikatorer:</w:t>
        <w:br/>
        <w:br/>
        <w:t>• Tomgangsprocent: Andel af tiden hvor motoren kører uden at køretøjet bevæger sig. En lavere procent er bedre, da tomgang bruger unødvendigt brændstof.</w:t>
        <w:br/>
        <w:br/>
        <w:t>• Fartpilot Andel: Hvor meget fartpiloten bruges ved hastigheder over 50 km/t. En højere procent er bedre, da det giver mere jævn og økonomisk kørsel.</w:t>
        <w:br/>
        <w:br/>
        <w:t>• Påløbsdrift Andel: Hvor meget køretøjet ruller uden motorens trækkraft. En højere procent er bedre, da det sparer brændstof.</w:t>
        <w:br/>
        <w:br/>
        <w:t>• Motorbremse Andel: Hvor meget motorbremsning bruges i forhold til normale bremser. En højere procent er bedre, da det reducerer slid på bremserne og kan genindvinde energi.</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tbl>
      <w:tblPr>
        <w:tblStyle w:val="TableGrid"/>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r>
              <w:t>Parameter</w:t>
            </w:r>
          </w:p>
        </w:tc>
        <w:tc>
          <w:tcPr>
            <w:tcW w:type="dxa" w:w="2160"/>
            <w:shd w:fill="E0E0E0"/>
          </w:tcPr>
          <w:p>
            <w:r>
              <w:t>Nuværende</w:t>
            </w:r>
          </w:p>
        </w:tc>
        <w:tc>
          <w:tcPr>
            <w:tcW w:type="dxa" w:w="2160"/>
            <w:shd w:fill="E0E0E0"/>
          </w:tcPr>
          <w:p>
            <w:r>
              <w:t>Tidligere (September 2024)</w:t>
            </w:r>
          </w:p>
        </w:tc>
        <w:tc>
          <w:tcPr>
            <w:tcW w:type="dxa" w:w="2160"/>
            <w:shd w:fill="E0E0E0"/>
          </w:tcPr>
          <w:p>
            <w:r>
              <w:t>Forskel</w:t>
            </w:r>
          </w:p>
        </w:tc>
      </w:tr>
      <w:tr>
        <w:tc>
          <w:tcPr>
            <w:tcW w:type="dxa" w:w="2160"/>
          </w:tcPr>
          <w:p>
            <w:r>
              <w:t>Andel af motordriftstid i tomgang</w:t>
            </w:r>
          </w:p>
        </w:tc>
        <w:tc>
          <w:tcPr>
            <w:tcW w:type="dxa" w:w="2160"/>
          </w:tcPr>
          <w:p>
            <w:r>
              <w:t>5.7%</w:t>
            </w:r>
          </w:p>
        </w:tc>
        <w:tc>
          <w:tcPr>
            <w:tcW w:type="dxa" w:w="2160"/>
          </w:tcPr>
          <w:p>
            <w:r>
              <w:t>7.2%</w:t>
            </w:r>
          </w:p>
        </w:tc>
        <w:tc>
          <w:tcPr>
            <w:tcW w:type="dxa" w:w="2160"/>
          </w:tcPr>
          <w:p>
            <w:r>
              <w:rPr>
                <w:color w:val="008000"/>
              </w:rPr>
              <w:t>-21.0%</w:t>
            </w:r>
          </w:p>
        </w:tc>
      </w:tr>
      <w:tr>
        <w:tc>
          <w:tcPr>
            <w:tcW w:type="dxa" w:w="2160"/>
          </w:tcPr>
          <w:p>
            <w:r>
              <w:t>Andel af kørsel med fartpilot over 50 km/t</w:t>
            </w:r>
          </w:p>
        </w:tc>
        <w:tc>
          <w:tcPr>
            <w:tcW w:type="dxa" w:w="2160"/>
          </w:tcPr>
          <w:p>
            <w:r>
              <w:t>94.4%</w:t>
            </w:r>
          </w:p>
        </w:tc>
        <w:tc>
          <w:tcPr>
            <w:tcW w:type="dxa" w:w="2160"/>
          </w:tcPr>
          <w:p>
            <w:r>
              <w:t>83.5%</w:t>
            </w:r>
          </w:p>
        </w:tc>
        <w:tc>
          <w:tcPr>
            <w:tcW w:type="dxa" w:w="2160"/>
          </w:tcPr>
          <w:p>
            <w:r>
              <w:rPr>
                <w:color w:val="008000"/>
              </w:rPr>
              <w:t>+13.0%</w:t>
            </w:r>
          </w:p>
        </w:tc>
      </w:tr>
      <w:tr>
        <w:tc>
          <w:tcPr>
            <w:tcW w:type="dxa" w:w="2160"/>
          </w:tcPr>
          <w:p>
            <w:r>
              <w:t>Andel af total kørestrækning i påløbsdrift</w:t>
            </w:r>
          </w:p>
        </w:tc>
        <w:tc>
          <w:tcPr>
            <w:tcW w:type="dxa" w:w="2160"/>
          </w:tcPr>
          <w:p>
            <w:r>
              <w:t>1.4%</w:t>
            </w:r>
          </w:p>
        </w:tc>
        <w:tc>
          <w:tcPr>
            <w:tcW w:type="dxa" w:w="2160"/>
          </w:tcPr>
          <w:p>
            <w:r>
              <w:t>4.3%</w:t>
            </w:r>
          </w:p>
        </w:tc>
        <w:tc>
          <w:tcPr>
            <w:tcW w:type="dxa" w:w="2160"/>
          </w:tcPr>
          <w:p>
            <w:r>
              <w:rPr>
                <w:color w:val="FF0000"/>
              </w:rPr>
              <w:t>-68.4%</w:t>
            </w:r>
          </w:p>
        </w:tc>
      </w:tr>
      <w:tr>
        <w:tc>
          <w:tcPr>
            <w:tcW w:type="dxa" w:w="2160"/>
          </w:tcPr>
          <w:p>
            <w:r>
              <w:t>Gennemsnitlig hastighed under kørsel</w:t>
            </w:r>
          </w:p>
        </w:tc>
        <w:tc>
          <w:tcPr>
            <w:tcW w:type="dxa" w:w="2160"/>
          </w:tcPr>
          <w:p>
            <w:r>
              <w:t>84.1 km/t</w:t>
            </w:r>
          </w:p>
        </w:tc>
        <w:tc>
          <w:tcPr>
            <w:tcW w:type="dxa" w:w="2160"/>
          </w:tcPr>
          <w:p>
            <w:r>
              <w:t>70.1 km/t</w:t>
            </w:r>
          </w:p>
        </w:tc>
        <w:tc>
          <w:tcPr>
            <w:tcW w:type="dxa" w:w="2160"/>
          </w:tcPr>
          <w:p>
            <w:r>
              <w:t>+20.0%</w:t>
            </w:r>
          </w:p>
        </w:tc>
      </w:tr>
      <w:tr>
        <w:tc>
          <w:tcPr>
            <w:tcW w:type="dxa" w:w="2160"/>
          </w:tcPr>
          <w:p>
            <w:r>
              <w:t>Andel af bremseafstand med motorbremse</w:t>
            </w:r>
          </w:p>
        </w:tc>
        <w:tc>
          <w:tcPr>
            <w:tcW w:type="dxa" w:w="2160"/>
          </w:tcPr>
          <w:p>
            <w:r>
              <w:t>58.0%</w:t>
            </w:r>
          </w:p>
        </w:tc>
        <w:tc>
          <w:tcPr>
            <w:tcW w:type="dxa" w:w="2160"/>
          </w:tcPr>
          <w:p>
            <w:r>
              <w:t>50.5%</w:t>
            </w:r>
          </w:p>
        </w:tc>
        <w:tc>
          <w:tcPr>
            <w:tcW w:type="dxa" w:w="2160"/>
          </w:tcPr>
          <w:p>
            <w:r>
              <w:rPr>
                <w:color w:val="008000"/>
              </w:rPr>
              <w:t>+15.0%</w:t>
            </w:r>
          </w:p>
        </w:tc>
      </w:tr>
      <w:tr>
        <w:tc>
          <w:tcPr>
            <w:tcW w:type="dxa" w:w="2160"/>
          </w:tcPr>
          <w:p>
            <w:r>
              <w:t>Kilometer kørt pr. liter diesel</w:t>
            </w:r>
          </w:p>
        </w:tc>
        <w:tc>
          <w:tcPr>
            <w:tcW w:type="dxa" w:w="2160"/>
          </w:tcPr>
          <w:p>
            <w:r>
              <w:t>4.11 km/l</w:t>
            </w:r>
          </w:p>
        </w:tc>
        <w:tc>
          <w:tcPr>
            <w:tcW w:type="dxa" w:w="2160"/>
          </w:tcPr>
          <w:p>
            <w:r>
              <w:t>3.62 km/l</w:t>
            </w:r>
          </w:p>
        </w:tc>
        <w:tc>
          <w:tcPr>
            <w:tcW w:type="dxa" w:w="2160"/>
          </w:tcPr>
          <w:p>
            <w:r>
              <w:rPr>
                <w:color w:val="008000"/>
              </w:rPr>
              <w:t>+13.4%</w:t>
            </w:r>
          </w:p>
        </w:tc>
      </w:tr>
      <w:tr>
        <w:tc>
          <w:tcPr>
            <w:tcW w:type="dxa" w:w="2160"/>
          </w:tcPr>
          <w:p>
            <w:r>
              <w:t>Brændstofforbrug pr. 100 km pr. ton totalvægt</w:t>
            </w:r>
          </w:p>
        </w:tc>
        <w:tc>
          <w:tcPr>
            <w:tcW w:type="dxa" w:w="2160"/>
          </w:tcPr>
          <w:p>
            <w:r>
              <w:t>1.023 l/100km/t</w:t>
            </w:r>
          </w:p>
        </w:tc>
        <w:tc>
          <w:tcPr>
            <w:tcW w:type="dxa" w:w="2160"/>
          </w:tcPr>
          <w:p>
            <w:r>
              <w:t>0.800 l/100km/t</w:t>
            </w:r>
          </w:p>
        </w:tc>
        <w:tc>
          <w:tcPr>
            <w:tcW w:type="dxa" w:w="2160"/>
          </w:tcPr>
          <w:p>
            <w:r>
              <w:rPr>
                <w:color w:val="FF0000"/>
              </w:rPr>
              <w:t>+27.8%</w:t>
            </w:r>
          </w:p>
        </w:tc>
      </w:tr>
      <w:tr>
        <w:tc>
          <w:tcPr>
            <w:tcW w:type="dxa" w:w="2160"/>
          </w:tcPr>
          <w:p>
            <w:r>
              <w:t>Andel af kørestrækning med for høj hastighed</w:t>
            </w:r>
          </w:p>
        </w:tc>
        <w:tc>
          <w:tcPr>
            <w:tcW w:type="dxa" w:w="2160"/>
          </w:tcPr>
          <w:p>
            <w:r>
              <w:t>78.9%</w:t>
            </w:r>
          </w:p>
        </w:tc>
        <w:tc>
          <w:tcPr>
            <w:tcW w:type="dxa" w:w="2160"/>
          </w:tcPr>
          <w:p>
            <w:r>
              <w:t>63.4%</w:t>
            </w:r>
          </w:p>
        </w:tc>
        <w:tc>
          <w:tcPr>
            <w:tcW w:type="dxa" w:w="2160"/>
          </w:tcPr>
          <w:p>
            <w:r>
              <w:rPr>
                <w:color w:val="FF0000"/>
              </w:rPr>
              <w:t>+24.6%</w:t>
            </w:r>
          </w:p>
        </w:tc>
      </w:tr>
    </w:tbl>
    <w:p/>
    <w:p>
      <w:r>
        <w:br w:type="page"/>
      </w:r>
    </w:p>
    <w:p>
      <w:pPr>
        <w:pStyle w:val="Heading1"/>
      </w:pPr>
      <w:r>
        <w:rPr>
          <w:color w:val="1E90FF"/>
        </w:rPr>
        <w:t>Bering, Claus Holtet</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29.6</w:t>
            </w:r>
          </w:p>
        </w:tc>
      </w:tr>
      <w:tr>
        <w:tc>
          <w:tcPr>
            <w:tcW w:type="dxa" w:w="4320"/>
          </w:tcPr>
          <w:p>
            <w:r>
              <w:t>Ø Rækkevidde ved forbrug [km/l]</w:t>
            </w:r>
          </w:p>
        </w:tc>
        <w:tc>
          <w:tcPr>
            <w:tcW w:type="dxa" w:w="4320"/>
          </w:tcPr>
          <w:p>
            <w:r>
              <w:t>3.4</w:t>
            </w:r>
          </w:p>
        </w:tc>
      </w:tr>
      <w:tr>
        <w:tc>
          <w:tcPr>
            <w:tcW w:type="dxa" w:w="4320"/>
          </w:tcPr>
          <w:p>
            <w:r>
              <w:t>Ø Forbrug ved kørsel [l/100km]</w:t>
            </w:r>
          </w:p>
        </w:tc>
        <w:tc>
          <w:tcPr>
            <w:tcW w:type="dxa" w:w="4320"/>
          </w:tcPr>
          <w:p>
            <w:r>
              <w:t>29.3</w:t>
            </w:r>
          </w:p>
        </w:tc>
      </w:tr>
      <w:tr>
        <w:tc>
          <w:tcPr>
            <w:tcW w:type="dxa" w:w="4320"/>
          </w:tcPr>
          <w:p>
            <w:r>
              <w:t>Forbrug [l]</w:t>
            </w:r>
          </w:p>
        </w:tc>
        <w:tc>
          <w:tcPr>
            <w:tcW w:type="dxa" w:w="4320"/>
          </w:tcPr>
          <w:p>
            <w:r>
              <w:t>2467.5</w:t>
            </w:r>
          </w:p>
        </w:tc>
      </w:tr>
      <w:tr>
        <w:tc>
          <w:tcPr>
            <w:tcW w:type="dxa" w:w="4320"/>
          </w:tcPr>
          <w:p>
            <w:r>
              <w:t>Kørestrækning [km]</w:t>
            </w:r>
          </w:p>
        </w:tc>
        <w:tc>
          <w:tcPr>
            <w:tcW w:type="dxa" w:w="4320"/>
          </w:tcPr>
          <w:p>
            <w:r>
              <w:t>8349.3</w:t>
            </w:r>
          </w:p>
        </w:tc>
      </w:tr>
      <w:tr>
        <w:tc>
          <w:tcPr>
            <w:tcW w:type="dxa" w:w="4320"/>
          </w:tcPr>
          <w:p>
            <w:r>
              <w:t>Ø totalvægt [t]</w:t>
            </w:r>
          </w:p>
        </w:tc>
        <w:tc>
          <w:tcPr>
            <w:tcW w:type="dxa" w:w="4320"/>
          </w:tcPr>
          <w:p>
            <w:r>
              <w:t>26.9</w:t>
            </w:r>
          </w:p>
        </w:tc>
      </w:tr>
    </w:tbl>
    <w:p/>
    <w:p>
      <w:r>
        <w:rPr>
          <w:sz w:val="22"/>
        </w:rPr>
        <w:t>Forklaring af dine driftsdata:</w:t>
        <w:br/>
        <w:br/>
        <w:t>• Gennemsnitligt forbrug (l/100km):</w:t>
        <w:br/>
        <w:t xml:space="preserve">  Dette tal viser hvor mange liter diesel du bruger per 100 kilometer i gennemsnit. Jo lavere tallet er, jo mere økonomisk kører du. Tallet beregnes ved at dividere dit totale brændstofforbrug med den kørte distance og gange med 100.</w:t>
        <w:br/>
        <w:br/>
        <w:t>• Gennemsnitlig rækkevidde (km/l):</w:t>
        <w:br/>
        <w:t xml:space="preserve">  Dette viser hvor mange kilometer du kan køre på én liter diesel. Jo højere tallet er, jo bedre udnytter du brændstoffet. Det beregnes ved at dividere den totale kørestrækning med det samlede brændstofforbrug.</w:t>
        <w:br/>
        <w:br/>
        <w:t>• Forbrug ved kørsel (l/100km):</w:t>
        <w:br/>
        <w:t xml:space="preserve">  Dette er dit brændstofforbrug når lastbilen faktisk kører (uden tomgang). Forskellen mellem dette og det generelle gennemsnit viser hvor meget tomgang påvirker dit forbrug.</w:t>
        <w:br/>
        <w:br/>
        <w:t>• Samlet forbrug (l):</w:t>
        <w:br/>
        <w:t xml:space="preserve">  Den totale mængde diesel du har brugt i perioden. Dette inkluderer både kørsel og tomgang.</w:t>
        <w:br/>
        <w:br/>
        <w:t>• Kørestrækning (km):</w:t>
        <w:br/>
        <w:t xml:space="preserve">  Den totale distance du har kørt i perioden. Dette er den faktiske distance målt af lastbilens computer.</w:t>
        <w:br/>
        <w:br/>
        <w:t>• Gennemsnitlig totalvægt (t):</w:t>
        <w:br/>
        <w:t xml:space="preserve">  Den gennemsnitlige vægt af lastbilen inklusiv last gennem perioden. Dette tal er vigtigt fordi vægten har stor indflydelse på brændstofforbruget.</w:t>
        <w:br/>
      </w:r>
    </w:p>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189.5</w:t>
            </w:r>
          </w:p>
        </w:tc>
      </w:tr>
      <w:tr>
        <w:tc>
          <w:tcPr>
            <w:tcW w:type="dxa" w:w="4320"/>
          </w:tcPr>
          <w:p>
            <w:r>
              <w:t>Afstand i påløbsdrift [km]</w:t>
            </w:r>
          </w:p>
        </w:tc>
        <w:tc>
          <w:tcPr>
            <w:tcW w:type="dxa" w:w="4320"/>
          </w:tcPr>
          <w:p>
            <w:r>
              <w:t>211.6</w:t>
            </w:r>
          </w:p>
        </w:tc>
      </w:tr>
      <w:tr>
        <w:tc>
          <w:tcPr>
            <w:tcW w:type="dxa" w:w="4320"/>
          </w:tcPr>
          <w:p>
            <w:r>
              <w:t>Kickdown (km) [km]</w:t>
            </w:r>
          </w:p>
        </w:tc>
        <w:tc>
          <w:tcPr>
            <w:tcW w:type="dxa" w:w="4320"/>
          </w:tcPr>
          <w:p>
            <w:r>
              <w:t>94.6</w:t>
            </w:r>
          </w:p>
        </w:tc>
      </w:tr>
      <w:tr>
        <w:tc>
          <w:tcPr>
            <w:tcW w:type="dxa" w:w="4320"/>
          </w:tcPr>
          <w:p>
            <w:r>
              <w:t>Afstand med kørehastighedsregulering (&gt; 50 km/h) [km]</w:t>
            </w:r>
          </w:p>
        </w:tc>
        <w:tc>
          <w:tcPr>
            <w:tcW w:type="dxa" w:w="4320"/>
          </w:tcPr>
          <w:p>
            <w:r>
              <w:t>6038.6</w:t>
            </w:r>
          </w:p>
        </w:tc>
      </w:tr>
      <w:tr>
        <w:tc>
          <w:tcPr>
            <w:tcW w:type="dxa" w:w="4320"/>
          </w:tcPr>
          <w:p>
            <w:r>
              <w:t>Afstand &gt; 50 km/h uden kørehastighedsregulering [km]</w:t>
            </w:r>
          </w:p>
        </w:tc>
        <w:tc>
          <w:tcPr>
            <w:tcW w:type="dxa" w:w="4320"/>
          </w:tcPr>
          <w:p>
            <w:r>
              <w:t>1507.1</w:t>
            </w:r>
          </w:p>
        </w:tc>
      </w:tr>
      <w:tr>
        <w:tc>
          <w:tcPr>
            <w:tcW w:type="dxa" w:w="4320"/>
          </w:tcPr>
          <w:p>
            <w:r>
              <w:t>Forbrug med kørehastighedsregulering [l/100km]</w:t>
            </w:r>
          </w:p>
        </w:tc>
        <w:tc>
          <w:tcPr>
            <w:tcW w:type="dxa" w:w="4320"/>
          </w:tcPr>
          <w:p>
            <w:r>
              <w:t>27.3</w:t>
            </w:r>
          </w:p>
        </w:tc>
      </w:tr>
      <w:tr>
        <w:tc>
          <w:tcPr>
            <w:tcW w:type="dxa" w:w="4320"/>
          </w:tcPr>
          <w:p>
            <w:r>
              <w:t>Forbrug uden kørehastighedsregulering [l/100km]</w:t>
            </w:r>
          </w:p>
        </w:tc>
        <w:tc>
          <w:tcPr>
            <w:tcW w:type="dxa" w:w="4320"/>
          </w:tcPr>
          <w:p>
            <w:r>
              <w:t>32.1</w:t>
            </w:r>
          </w:p>
        </w:tc>
      </w:tr>
      <w:tr>
        <w:tc>
          <w:tcPr>
            <w:tcW w:type="dxa" w:w="4320"/>
          </w:tcPr>
          <w:p>
            <w:r>
              <w:t>Driftsbremse (km) [km]</w:t>
            </w:r>
          </w:p>
        </w:tc>
        <w:tc>
          <w:tcPr>
            <w:tcW w:type="dxa" w:w="4320"/>
          </w:tcPr>
          <w:p>
            <w:r>
              <w:t>307.2</w:t>
            </w:r>
          </w:p>
        </w:tc>
      </w:tr>
      <w:tr>
        <w:tc>
          <w:tcPr>
            <w:tcW w:type="dxa" w:w="4320"/>
          </w:tcPr>
          <w:p>
            <w:r>
              <w:t>Afstand motorbremse [km]</w:t>
            </w:r>
          </w:p>
        </w:tc>
        <w:tc>
          <w:tcPr>
            <w:tcW w:type="dxa" w:w="4320"/>
          </w:tcPr>
          <w:p>
            <w:r>
              <w:t>223.7</w:t>
            </w:r>
          </w:p>
        </w:tc>
      </w:tr>
      <w:tr>
        <w:tc>
          <w:tcPr>
            <w:tcW w:type="dxa" w:w="4320"/>
          </w:tcPr>
          <w:p>
            <w:r>
              <w:t>Overspeed (km uden påløbsdrift) [km]</w:t>
            </w:r>
          </w:p>
        </w:tc>
        <w:tc>
          <w:tcPr>
            <w:tcW w:type="dxa" w:w="4320"/>
          </w:tcPr>
          <w:p>
            <w:r>
              <w:t>3712.8</w:t>
            </w:r>
          </w:p>
        </w:tc>
      </w:tr>
    </w:tbl>
    <w:p/>
    <w:p>
      <w:r>
        <w:rPr>
          <w:sz w:val="22"/>
        </w:rPr>
        <w:t>Forklaring af dine kørselsdata:</w:t>
        <w:br/>
        <w:br/>
        <w:t>• Aktiv påløbsdrift og afstand i påløbsdrift:</w:t>
        <w:br/>
        <w:t xml:space="preserve">  Påløbsdrift er når lastbilen ruller uden at motoren bruger brændstof. Det sker når du slipper speederen og lader lastbilens momentum føre den frem. Jo mere du udnytter påløbsdrift, jo mindre brændstof bruger du. Det er særligt effektivt ned ad bakke og når du kan forudse stop eller hastighedsnedsættelser.</w:t>
        <w:br/>
        <w:br/>
        <w:t>• Kickdown:</w:t>
        <w:br/>
        <w:t xml:space="preserve">  Dette viser hvor ofte du træder speederen helt i bund. Kickdown bruges når du har brug for maksimal acceleration, men det bruger meget brændstof. Prøv at minimere brugen af kickdown ved at planlægge din acceleration bedre.</w:t>
        <w:br/>
        <w:br/>
        <w:t>• Kørehastighedsregulering (fartpilot):</w:t>
        <w:br/>
        <w:t xml:space="preserve">  Dette viser hvor meget du bruger fartpilot ved hastigheder over 50 km/t. Fartpilot giver en mere jævn og økonomisk kørsel. Sammenlign dit forbrug med og uden fartpilot - der er typisk en betydelig forskel.</w:t>
        <w:br/>
        <w:br/>
        <w:t>• Bremsedata (driftsbremse og motorbremse):</w:t>
        <w:br/>
        <w:t xml:space="preserve">  Dette viser fordelingen mellem almindelig bremsning og brug af motorbremse. Motorbremse er mere økonomisk og slider mindre på bremserne. Prøv at øge din brug af motorbremse ved at planlægge nedbremsninger i god tid.</w:t>
        <w:br/>
        <w:br/>
        <w:t>• Overspeed:</w:t>
        <w:br/>
        <w:t xml:space="preserve">  Dette viser hvor meget du kører over den tilladte hastighed. Overspeed øger både brændstofforbrug og sikkerhedsrisiko. Prøv at holde hastigheden under grænsen - det sparer både brændstof og øger sikkerheden.</w:t>
        <w:br/>
      </w:r>
    </w:p>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131:49:45</w:t>
            </w:r>
          </w:p>
        </w:tc>
      </w:tr>
      <w:tr>
        <w:tc>
          <w:tcPr>
            <w:tcW w:type="dxa" w:w="4320"/>
          </w:tcPr>
          <w:p>
            <w:r>
              <w:t>Køretid [hh:mm:ss]</w:t>
            </w:r>
          </w:p>
        </w:tc>
        <w:tc>
          <w:tcPr>
            <w:tcW w:type="dxa" w:w="4320"/>
          </w:tcPr>
          <w:p>
            <w:r>
              <w:t>121:44:54</w:t>
            </w:r>
          </w:p>
        </w:tc>
      </w:tr>
      <w:tr>
        <w:tc>
          <w:tcPr>
            <w:tcW w:type="dxa" w:w="4320"/>
          </w:tcPr>
          <w:p>
            <w:r>
              <w:t>Tomgang / stilstandstid [hh:mm:ss]</w:t>
            </w:r>
          </w:p>
        </w:tc>
        <w:tc>
          <w:tcPr>
            <w:tcW w:type="dxa" w:w="4320"/>
          </w:tcPr>
          <w:p>
            <w:r>
              <w:t>10:04:51</w:t>
            </w:r>
          </w:p>
        </w:tc>
      </w:tr>
    </w:tbl>
    <w:p/>
    <w:p>
      <w:r>
        <w:rPr>
          <w:sz w:val="22"/>
        </w:rPr>
        <w:t>Forklaring af dine tomgangsdata:</w:t>
        <w:br/>
        <w:br/>
        <w:t>• Motordriftstid:</w:t>
        <w:br/>
        <w:t xml:space="preserve">  Den totale tid hvor motoren har været tændt. Dette inkluderer både kørsel og tomgang. Tiden måles i timer:minutter:sekunder.</w:t>
        <w:br/>
        <w:br/>
        <w:t>• Køretid:</w:t>
        <w:br/>
        <w:t xml:space="preserve">  Den tid hvor lastbilen faktisk har været i bevægelse. Dette er den effektive arbejdstid hvor du transporterer gods. Jo tættere dette tal er på motordriftstiden, jo mere effektivt udnytter du tiden.</w:t>
        <w:br/>
        <w:br/>
        <w:t>• Tomgang/stilstandstid:</w:t>
        <w:br/>
        <w:t xml:space="preserve">  Den tid hvor motoren kører uden at lastbilen bevæger sig. Tomgang bruger unødvendigt brændstof og bidrager til slitage på motoren. Prøv at minimere tomgangstiden ved at slukke motoren ved længere stop. En tommelfingerregel er at slukke motoren hvis du holder stille i mere end 3-5 minutter.</w:t>
        <w:br/>
        <w:br/>
        <w:t>Tip: Din tomgangsprocent beregnes som (tomgangstid / motordriftstid) × 100. En god tomgangsprocent ligger under 5%.</w:t>
        <w:br/>
      </w:r>
    </w:p>
    <w:p/>
    <w:p>
      <w:r>
        <w:rPr>
          <w:b/>
          <w:color w:val="1E90FF"/>
          <w:sz w:val="28"/>
        </w:rPr>
        <w:t>Nøgletal</w:t>
      </w:r>
    </w:p>
    <w:p>
      <w:r>
        <w:rPr>
          <w:sz w:val="22"/>
        </w:rPr>
        <w:t>Nøgletallene giver et overblik over de vigtigste præstationsindikatorer:</w:t>
        <w:br/>
        <w:br/>
        <w:t>• Tomgangsprocent: Andel af tiden hvor motoren kører uden at køretøjet bevæger sig. En lavere procent er bedre, da tomgang bruger unødvendigt brændstof.</w:t>
        <w:br/>
        <w:br/>
        <w:t>• Fartpilot Andel: Hvor meget fartpiloten bruges ved hastigheder over 50 km/t. En højere procent er bedre, da det giver mere jævn og økonomisk kørsel.</w:t>
        <w:br/>
        <w:br/>
        <w:t>• Påløbsdrift Andel: Hvor meget køretøjet ruller uden motorens trækkraft. En højere procent er bedre, da det sparer brændstof.</w:t>
        <w:br/>
        <w:br/>
        <w:t>• Motorbremse Andel: Hvor meget motorbremsning bruges i forhold til normale bremser. En højere procent er bedre, da det reducerer slid på bremserne og kan genindvinde energi.</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tbl>
      <w:tblPr>
        <w:tblStyle w:val="TableGrid"/>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r>
              <w:t>Parameter</w:t>
            </w:r>
          </w:p>
        </w:tc>
        <w:tc>
          <w:tcPr>
            <w:tcW w:type="dxa" w:w="2160"/>
            <w:shd w:fill="E0E0E0"/>
          </w:tcPr>
          <w:p>
            <w:r>
              <w:t>Nuværende</w:t>
            </w:r>
          </w:p>
        </w:tc>
        <w:tc>
          <w:tcPr>
            <w:tcW w:type="dxa" w:w="2160"/>
            <w:shd w:fill="E0E0E0"/>
          </w:tcPr>
          <w:p>
            <w:r>
              <w:t>Tidligere (Oktober 2024)</w:t>
            </w:r>
          </w:p>
        </w:tc>
        <w:tc>
          <w:tcPr>
            <w:tcW w:type="dxa" w:w="2160"/>
            <w:shd w:fill="E0E0E0"/>
          </w:tcPr>
          <w:p>
            <w:r>
              <w:t>Forskel</w:t>
            </w:r>
          </w:p>
        </w:tc>
      </w:tr>
      <w:tr>
        <w:tc>
          <w:tcPr>
            <w:tcW w:type="dxa" w:w="2160"/>
          </w:tcPr>
          <w:p>
            <w:r>
              <w:t>Andel af motordriftstid i tomgang</w:t>
            </w:r>
          </w:p>
        </w:tc>
        <w:tc>
          <w:tcPr>
            <w:tcW w:type="dxa" w:w="2160"/>
          </w:tcPr>
          <w:p>
            <w:r>
              <w:t>7.6%</w:t>
            </w:r>
          </w:p>
        </w:tc>
        <w:tc>
          <w:tcPr>
            <w:tcW w:type="dxa" w:w="2160"/>
          </w:tcPr>
          <w:p>
            <w:r>
              <w:t>7.1%</w:t>
            </w:r>
          </w:p>
        </w:tc>
        <w:tc>
          <w:tcPr>
            <w:tcW w:type="dxa" w:w="2160"/>
          </w:tcPr>
          <w:p>
            <w:r>
              <w:rPr>
                <w:color w:val="FF0000"/>
              </w:rPr>
              <w:t>+8.1%</w:t>
            </w:r>
          </w:p>
        </w:tc>
      </w:tr>
      <w:tr>
        <w:tc>
          <w:tcPr>
            <w:tcW w:type="dxa" w:w="2160"/>
          </w:tcPr>
          <w:p>
            <w:r>
              <w:t>Andel af kørsel med fartpilot over 50 km/t</w:t>
            </w:r>
          </w:p>
        </w:tc>
        <w:tc>
          <w:tcPr>
            <w:tcW w:type="dxa" w:w="2160"/>
          </w:tcPr>
          <w:p>
            <w:r>
              <w:t>80.0%</w:t>
            </w:r>
          </w:p>
        </w:tc>
        <w:tc>
          <w:tcPr>
            <w:tcW w:type="dxa" w:w="2160"/>
          </w:tcPr>
          <w:p>
            <w:r>
              <w:t>81.4%</w:t>
            </w:r>
          </w:p>
        </w:tc>
        <w:tc>
          <w:tcPr>
            <w:tcW w:type="dxa" w:w="2160"/>
          </w:tcPr>
          <w:p>
            <w:r>
              <w:rPr>
                <w:color w:val="FF0000"/>
              </w:rPr>
              <w:t>-1.7%</w:t>
            </w:r>
          </w:p>
        </w:tc>
      </w:tr>
      <w:tr>
        <w:tc>
          <w:tcPr>
            <w:tcW w:type="dxa" w:w="2160"/>
          </w:tcPr>
          <w:p>
            <w:r>
              <w:t>Andel af total kørestrækning i påløbsdrift</w:t>
            </w:r>
          </w:p>
        </w:tc>
        <w:tc>
          <w:tcPr>
            <w:tcW w:type="dxa" w:w="2160"/>
          </w:tcPr>
          <w:p>
            <w:r>
              <w:t>4.8%</w:t>
            </w:r>
          </w:p>
        </w:tc>
        <w:tc>
          <w:tcPr>
            <w:tcW w:type="dxa" w:w="2160"/>
          </w:tcPr>
          <w:p>
            <w:r>
              <w:t>4.8%</w:t>
            </w:r>
          </w:p>
        </w:tc>
        <w:tc>
          <w:tcPr>
            <w:tcW w:type="dxa" w:w="2160"/>
          </w:tcPr>
          <w:p>
            <w:r>
              <w:rPr>
                <w:color w:val="008000"/>
              </w:rPr>
              <w:t>+0.5%</w:t>
            </w:r>
          </w:p>
        </w:tc>
      </w:tr>
      <w:tr>
        <w:tc>
          <w:tcPr>
            <w:tcW w:type="dxa" w:w="2160"/>
          </w:tcPr>
          <w:p>
            <w:r>
              <w:t>Gennemsnitlig hastighed under kørsel</w:t>
            </w:r>
          </w:p>
        </w:tc>
        <w:tc>
          <w:tcPr>
            <w:tcW w:type="dxa" w:w="2160"/>
          </w:tcPr>
          <w:p>
            <w:r>
              <w:t>68.6 km/t</w:t>
            </w:r>
          </w:p>
        </w:tc>
        <w:tc>
          <w:tcPr>
            <w:tcW w:type="dxa" w:w="2160"/>
          </w:tcPr>
          <w:p>
            <w:r>
              <w:t>70.2 km/t</w:t>
            </w:r>
          </w:p>
        </w:tc>
        <w:tc>
          <w:tcPr>
            <w:tcW w:type="dxa" w:w="2160"/>
          </w:tcPr>
          <w:p>
            <w:r>
              <w:t>-2.3%</w:t>
            </w:r>
          </w:p>
        </w:tc>
      </w:tr>
      <w:tr>
        <w:tc>
          <w:tcPr>
            <w:tcW w:type="dxa" w:w="2160"/>
          </w:tcPr>
          <w:p>
            <w:r>
              <w:t>Andel af bremseafstand med motorbremse</w:t>
            </w:r>
          </w:p>
        </w:tc>
        <w:tc>
          <w:tcPr>
            <w:tcW w:type="dxa" w:w="2160"/>
          </w:tcPr>
          <w:p>
            <w:r>
              <w:t>42.1%</w:t>
            </w:r>
          </w:p>
        </w:tc>
        <w:tc>
          <w:tcPr>
            <w:tcW w:type="dxa" w:w="2160"/>
          </w:tcPr>
          <w:p>
            <w:r>
              <w:t>42.3%</w:t>
            </w:r>
          </w:p>
        </w:tc>
        <w:tc>
          <w:tcPr>
            <w:tcW w:type="dxa" w:w="2160"/>
          </w:tcPr>
          <w:p>
            <w:r>
              <w:rPr>
                <w:color w:val="FF0000"/>
              </w:rPr>
              <w:t>-0.4%</w:t>
            </w:r>
          </w:p>
        </w:tc>
      </w:tr>
      <w:tr>
        <w:tc>
          <w:tcPr>
            <w:tcW w:type="dxa" w:w="2160"/>
          </w:tcPr>
          <w:p>
            <w:r>
              <w:t>Kilometer kørt pr. liter diesel</w:t>
            </w:r>
          </w:p>
        </w:tc>
        <w:tc>
          <w:tcPr>
            <w:tcW w:type="dxa" w:w="2160"/>
          </w:tcPr>
          <w:p>
            <w:r>
              <w:t>3.38 km/l</w:t>
            </w:r>
          </w:p>
        </w:tc>
        <w:tc>
          <w:tcPr>
            <w:tcW w:type="dxa" w:w="2160"/>
          </w:tcPr>
          <w:p>
            <w:r>
              <w:t>3.44 km/l</w:t>
            </w:r>
          </w:p>
        </w:tc>
        <w:tc>
          <w:tcPr>
            <w:tcW w:type="dxa" w:w="2160"/>
          </w:tcPr>
          <w:p>
            <w:r>
              <w:rPr>
                <w:color w:val="FF0000"/>
              </w:rPr>
              <w:t>-1.7%</w:t>
            </w:r>
          </w:p>
        </w:tc>
      </w:tr>
      <w:tr>
        <w:tc>
          <w:tcPr>
            <w:tcW w:type="dxa" w:w="2160"/>
          </w:tcPr>
          <w:p>
            <w:r>
              <w:t>Brændstofforbrug pr. 100 km pr. ton totalvægt</w:t>
            </w:r>
          </w:p>
        </w:tc>
        <w:tc>
          <w:tcPr>
            <w:tcW w:type="dxa" w:w="2160"/>
          </w:tcPr>
          <w:p>
            <w:r>
              <w:t>1.099 l/100km/t</w:t>
            </w:r>
          </w:p>
        </w:tc>
        <w:tc>
          <w:tcPr>
            <w:tcW w:type="dxa" w:w="2160"/>
          </w:tcPr>
          <w:p>
            <w:r>
              <w:t>1.117 l/100km/t</w:t>
            </w:r>
          </w:p>
        </w:tc>
        <w:tc>
          <w:tcPr>
            <w:tcW w:type="dxa" w:w="2160"/>
          </w:tcPr>
          <w:p>
            <w:r>
              <w:rPr>
                <w:color w:val="008000"/>
              </w:rPr>
              <w:t>-1.6%</w:t>
            </w:r>
          </w:p>
        </w:tc>
      </w:tr>
      <w:tr>
        <w:tc>
          <w:tcPr>
            <w:tcW w:type="dxa" w:w="2160"/>
          </w:tcPr>
          <w:p>
            <w:r>
              <w:t>Andel af kørestrækning med for høj hastighed</w:t>
            </w:r>
          </w:p>
        </w:tc>
        <w:tc>
          <w:tcPr>
            <w:tcW w:type="dxa" w:w="2160"/>
          </w:tcPr>
          <w:p>
            <w:r>
              <w:t>44.5%</w:t>
            </w:r>
          </w:p>
        </w:tc>
        <w:tc>
          <w:tcPr>
            <w:tcW w:type="dxa" w:w="2160"/>
          </w:tcPr>
          <w:p>
            <w:r>
              <w:t>43.1%</w:t>
            </w:r>
          </w:p>
        </w:tc>
        <w:tc>
          <w:tcPr>
            <w:tcW w:type="dxa" w:w="2160"/>
          </w:tcPr>
          <w:p>
            <w:r>
              <w:rPr>
                <w:color w:val="FF0000"/>
              </w:rPr>
              <w:t>+3.2%</w:t>
            </w:r>
          </w:p>
        </w:tc>
      </w:tr>
    </w:tbl>
    <w:p/>
    <w:p>
      <w:r>
        <w:br w:type="page"/>
      </w:r>
    </w:p>
    <w:p>
      <w:pPr>
        <w:pStyle w:val="Heading1"/>
      </w:pPr>
      <w:r>
        <w:rPr>
          <w:color w:val="1E90FF"/>
        </w:rPr>
        <w:t>Christoffersen, Tommy</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24.5</w:t>
            </w:r>
          </w:p>
        </w:tc>
      </w:tr>
      <w:tr>
        <w:tc>
          <w:tcPr>
            <w:tcW w:type="dxa" w:w="4320"/>
          </w:tcPr>
          <w:p>
            <w:r>
              <w:t>Ø Rækkevidde ved forbrug [km/l]</w:t>
            </w:r>
          </w:p>
        </w:tc>
        <w:tc>
          <w:tcPr>
            <w:tcW w:type="dxa" w:w="4320"/>
          </w:tcPr>
          <w:p>
            <w:r>
              <w:t>4.1</w:t>
            </w:r>
          </w:p>
        </w:tc>
      </w:tr>
      <w:tr>
        <w:tc>
          <w:tcPr>
            <w:tcW w:type="dxa" w:w="4320"/>
          </w:tcPr>
          <w:p>
            <w:r>
              <w:t>Ø Forbrug ved kørsel [l/100km]</w:t>
            </w:r>
          </w:p>
        </w:tc>
        <w:tc>
          <w:tcPr>
            <w:tcW w:type="dxa" w:w="4320"/>
          </w:tcPr>
          <w:p>
            <w:r>
              <w:t>24.0</w:t>
            </w:r>
          </w:p>
        </w:tc>
      </w:tr>
      <w:tr>
        <w:tc>
          <w:tcPr>
            <w:tcW w:type="dxa" w:w="4320"/>
          </w:tcPr>
          <w:p>
            <w:r>
              <w:t>Forbrug [l]</w:t>
            </w:r>
          </w:p>
        </w:tc>
        <w:tc>
          <w:tcPr>
            <w:tcW w:type="dxa" w:w="4320"/>
          </w:tcPr>
          <w:p>
            <w:r>
              <w:t>1486.5</w:t>
            </w:r>
          </w:p>
        </w:tc>
      </w:tr>
      <w:tr>
        <w:tc>
          <w:tcPr>
            <w:tcW w:type="dxa" w:w="4320"/>
          </w:tcPr>
          <w:p>
            <w:r>
              <w:t>Kørestrækning [km]</w:t>
            </w:r>
          </w:p>
        </w:tc>
        <w:tc>
          <w:tcPr>
            <w:tcW w:type="dxa" w:w="4320"/>
          </w:tcPr>
          <w:p>
            <w:r>
              <w:t>6076.5</w:t>
            </w:r>
          </w:p>
        </w:tc>
      </w:tr>
      <w:tr>
        <w:tc>
          <w:tcPr>
            <w:tcW w:type="dxa" w:w="4320"/>
          </w:tcPr>
          <w:p>
            <w:r>
              <w:t>Ø totalvægt [t]</w:t>
            </w:r>
          </w:p>
        </w:tc>
        <w:tc>
          <w:tcPr>
            <w:tcW w:type="dxa" w:w="4320"/>
          </w:tcPr>
          <w:p>
            <w:r>
              <w:t>26.7</w:t>
            </w:r>
          </w:p>
        </w:tc>
      </w:tr>
    </w:tbl>
    <w:p/>
    <w:p>
      <w:r>
        <w:rPr>
          <w:sz w:val="22"/>
        </w:rPr>
        <w:t>Forklaring af dine driftsdata:</w:t>
        <w:br/>
        <w:br/>
        <w:t>• Gennemsnitligt forbrug (l/100km):</w:t>
        <w:br/>
        <w:t xml:space="preserve">  Dette tal viser hvor mange liter diesel du bruger per 100 kilometer i gennemsnit. Jo lavere tallet er, jo mere økonomisk kører du. Tallet beregnes ved at dividere dit totale brændstofforbrug med den kørte distance og gange med 100.</w:t>
        <w:br/>
        <w:br/>
        <w:t>• Gennemsnitlig rækkevidde (km/l):</w:t>
        <w:br/>
        <w:t xml:space="preserve">  Dette viser hvor mange kilometer du kan køre på én liter diesel. Jo højere tallet er, jo bedre udnytter du brændstoffet. Det beregnes ved at dividere den totale kørestrækning med det samlede brændstofforbrug.</w:t>
        <w:br/>
        <w:br/>
        <w:t>• Forbrug ved kørsel (l/100km):</w:t>
        <w:br/>
        <w:t xml:space="preserve">  Dette er dit brændstofforbrug når lastbilen faktisk kører (uden tomgang). Forskellen mellem dette og det generelle gennemsnit viser hvor meget tomgang påvirker dit forbrug.</w:t>
        <w:br/>
        <w:br/>
        <w:t>• Samlet forbrug (l):</w:t>
        <w:br/>
        <w:t xml:space="preserve">  Den totale mængde diesel du har brugt i perioden. Dette inkluderer både kørsel og tomgang.</w:t>
        <w:br/>
        <w:br/>
        <w:t>• Kørestrækning (km):</w:t>
        <w:br/>
        <w:t xml:space="preserve">  Den totale distance du har kørt i perioden. Dette er den faktiske distance målt af lastbilens computer.</w:t>
        <w:br/>
        <w:br/>
        <w:t>• Gennemsnitlig totalvægt (t):</w:t>
        <w:br/>
        <w:t xml:space="preserve">  Den gennemsnitlige vægt af lastbilen inklusiv last gennem perioden. Dette tal er vigtigt fordi vægten har stor indflydelse på brændstofforbruget.</w:t>
        <w:br/>
      </w:r>
    </w:p>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104.2</w:t>
            </w:r>
          </w:p>
        </w:tc>
      </w:tr>
      <w:tr>
        <w:tc>
          <w:tcPr>
            <w:tcW w:type="dxa" w:w="4320"/>
          </w:tcPr>
          <w:p>
            <w:r>
              <w:t>Afstand i påløbsdrift [km]</w:t>
            </w:r>
          </w:p>
        </w:tc>
        <w:tc>
          <w:tcPr>
            <w:tcW w:type="dxa" w:w="4320"/>
          </w:tcPr>
          <w:p>
            <w:r>
              <w:t>178.0</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4320.7</w:t>
            </w:r>
          </w:p>
        </w:tc>
      </w:tr>
      <w:tr>
        <w:tc>
          <w:tcPr>
            <w:tcW w:type="dxa" w:w="4320"/>
          </w:tcPr>
          <w:p>
            <w:r>
              <w:t>Afstand &gt; 50 km/h uden kørehastighedsregulering [km]</w:t>
            </w:r>
          </w:p>
        </w:tc>
        <w:tc>
          <w:tcPr>
            <w:tcW w:type="dxa" w:w="4320"/>
          </w:tcPr>
          <w:p>
            <w:r>
              <w:t>1154.7</w:t>
            </w:r>
          </w:p>
        </w:tc>
      </w:tr>
      <w:tr>
        <w:tc>
          <w:tcPr>
            <w:tcW w:type="dxa" w:w="4320"/>
          </w:tcPr>
          <w:p>
            <w:r>
              <w:t>Forbrug med kørehastighedsregulering [l/100km]</w:t>
            </w:r>
          </w:p>
        </w:tc>
        <w:tc>
          <w:tcPr>
            <w:tcW w:type="dxa" w:w="4320"/>
          </w:tcPr>
          <w:p>
            <w:r>
              <w:t>22.5</w:t>
            </w:r>
          </w:p>
        </w:tc>
      </w:tr>
      <w:tr>
        <w:tc>
          <w:tcPr>
            <w:tcW w:type="dxa" w:w="4320"/>
          </w:tcPr>
          <w:p>
            <w:r>
              <w:t>Forbrug uden kørehastighedsregulering [l/100km]</w:t>
            </w:r>
          </w:p>
        </w:tc>
        <w:tc>
          <w:tcPr>
            <w:tcW w:type="dxa" w:w="4320"/>
          </w:tcPr>
          <w:p>
            <w:r>
              <w:t>25.3</w:t>
            </w:r>
          </w:p>
        </w:tc>
      </w:tr>
      <w:tr>
        <w:tc>
          <w:tcPr>
            <w:tcW w:type="dxa" w:w="4320"/>
          </w:tcPr>
          <w:p>
            <w:r>
              <w:t>Driftsbremse (km) [km]</w:t>
            </w:r>
          </w:p>
        </w:tc>
        <w:tc>
          <w:tcPr>
            <w:tcW w:type="dxa" w:w="4320"/>
          </w:tcPr>
          <w:p>
            <w:r>
              <w:t>261.9</w:t>
            </w:r>
          </w:p>
        </w:tc>
      </w:tr>
      <w:tr>
        <w:tc>
          <w:tcPr>
            <w:tcW w:type="dxa" w:w="4320"/>
          </w:tcPr>
          <w:p>
            <w:r>
              <w:t>Afstand motorbremse [km]</w:t>
            </w:r>
          </w:p>
        </w:tc>
        <w:tc>
          <w:tcPr>
            <w:tcW w:type="dxa" w:w="4320"/>
          </w:tcPr>
          <w:p>
            <w:r>
              <w:t>128.4</w:t>
            </w:r>
          </w:p>
        </w:tc>
      </w:tr>
      <w:tr>
        <w:tc>
          <w:tcPr>
            <w:tcW w:type="dxa" w:w="4320"/>
          </w:tcPr>
          <w:p>
            <w:r>
              <w:t>Overspeed (km uden påløbsdrift) [km]</w:t>
            </w:r>
          </w:p>
        </w:tc>
        <w:tc>
          <w:tcPr>
            <w:tcW w:type="dxa" w:w="4320"/>
          </w:tcPr>
          <w:p>
            <w:r>
              <w:t>2370.2</w:t>
            </w:r>
          </w:p>
        </w:tc>
      </w:tr>
    </w:tbl>
    <w:p/>
    <w:p>
      <w:r>
        <w:rPr>
          <w:sz w:val="22"/>
        </w:rPr>
        <w:t>Forklaring af dine kørselsdata:</w:t>
        <w:br/>
        <w:br/>
        <w:t>• Aktiv påløbsdrift og afstand i påløbsdrift:</w:t>
        <w:br/>
        <w:t xml:space="preserve">  Påløbsdrift er når lastbilen ruller uden at motoren bruger brændstof. Det sker når du slipper speederen og lader lastbilens momentum føre den frem. Jo mere du udnytter påløbsdrift, jo mindre brændstof bruger du. Det er særligt effektivt ned ad bakke og når du kan forudse stop eller hastighedsnedsættelser.</w:t>
        <w:br/>
        <w:br/>
        <w:t>• Kickdown:</w:t>
        <w:br/>
        <w:t xml:space="preserve">  Dette viser hvor ofte du træder speederen helt i bund. Kickdown bruges når du har brug for maksimal acceleration, men det bruger meget brændstof. Prøv at minimere brugen af kickdown ved at planlægge din acceleration bedre.</w:t>
        <w:br/>
        <w:br/>
        <w:t>• Kørehastighedsregulering (fartpilot):</w:t>
        <w:br/>
        <w:t xml:space="preserve">  Dette viser hvor meget du bruger fartpilot ved hastigheder over 50 km/t. Fartpilot giver en mere jævn og økonomisk kørsel. Sammenlign dit forbrug med og uden fartpilot - der er typisk en betydelig forskel.</w:t>
        <w:br/>
        <w:br/>
        <w:t>• Bremsedata (driftsbremse og motorbremse):</w:t>
        <w:br/>
        <w:t xml:space="preserve">  Dette viser fordelingen mellem almindelig bremsning og brug af motorbremse. Motorbremse er mere økonomisk og slider mindre på bremserne. Prøv at øge din brug af motorbremse ved at planlægge nedbremsninger i god tid.</w:t>
        <w:br/>
        <w:br/>
        <w:t>• Overspeed:</w:t>
        <w:br/>
        <w:t xml:space="preserve">  Dette viser hvor meget du kører over den tilladte hastighed. Overspeed øger både brændstofforbrug og sikkerhedsrisiko. Prøv at holde hastigheden under grænsen - det sparer både brændstof og øger sikkerheden.</w:t>
        <w:br/>
      </w:r>
    </w:p>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100:03:14</w:t>
            </w:r>
          </w:p>
        </w:tc>
      </w:tr>
      <w:tr>
        <w:tc>
          <w:tcPr>
            <w:tcW w:type="dxa" w:w="4320"/>
          </w:tcPr>
          <w:p>
            <w:r>
              <w:t>Køretid [hh:mm:ss]</w:t>
            </w:r>
          </w:p>
        </w:tc>
        <w:tc>
          <w:tcPr>
            <w:tcW w:type="dxa" w:w="4320"/>
          </w:tcPr>
          <w:p>
            <w:r>
              <w:t>88:56:18</w:t>
            </w:r>
          </w:p>
        </w:tc>
      </w:tr>
      <w:tr>
        <w:tc>
          <w:tcPr>
            <w:tcW w:type="dxa" w:w="4320"/>
          </w:tcPr>
          <w:p>
            <w:r>
              <w:t>Tomgang / stilstandstid [hh:mm:ss]</w:t>
            </w:r>
          </w:p>
        </w:tc>
        <w:tc>
          <w:tcPr>
            <w:tcW w:type="dxa" w:w="4320"/>
          </w:tcPr>
          <w:p>
            <w:r>
              <w:t>11:06:55</w:t>
            </w:r>
          </w:p>
        </w:tc>
      </w:tr>
    </w:tbl>
    <w:p/>
    <w:p>
      <w:r>
        <w:rPr>
          <w:sz w:val="22"/>
        </w:rPr>
        <w:t>Forklaring af dine tomgangsdata:</w:t>
        <w:br/>
        <w:br/>
        <w:t>• Motordriftstid:</w:t>
        <w:br/>
        <w:t xml:space="preserve">  Den totale tid hvor motoren har været tændt. Dette inkluderer både kørsel og tomgang. Tiden måles i timer:minutter:sekunder.</w:t>
        <w:br/>
        <w:br/>
        <w:t>• Køretid:</w:t>
        <w:br/>
        <w:t xml:space="preserve">  Den tid hvor lastbilen faktisk har været i bevægelse. Dette er den effektive arbejdstid hvor du transporterer gods. Jo tættere dette tal er på motordriftstiden, jo mere effektivt udnytter du tiden.</w:t>
        <w:br/>
        <w:br/>
        <w:t>• Tomgang/stilstandstid:</w:t>
        <w:br/>
        <w:t xml:space="preserve">  Den tid hvor motoren kører uden at lastbilen bevæger sig. Tomgang bruger unødvendigt brændstof og bidrager til slitage på motoren. Prøv at minimere tomgangstiden ved at slukke motoren ved længere stop. En tommelfingerregel er at slukke motoren hvis du holder stille i mere end 3-5 minutter.</w:t>
        <w:br/>
        <w:br/>
        <w:t>Tip: Din tomgangsprocent beregnes som (tomgangstid / motordriftstid) × 100. En god tomgangsprocent ligger under 5%.</w:t>
        <w:br/>
      </w:r>
    </w:p>
    <w:p/>
    <w:p>
      <w:r>
        <w:rPr>
          <w:b/>
          <w:color w:val="1E90FF"/>
          <w:sz w:val="28"/>
        </w:rPr>
        <w:t>Nøgletal</w:t>
      </w:r>
    </w:p>
    <w:p>
      <w:r>
        <w:rPr>
          <w:sz w:val="22"/>
        </w:rPr>
        <w:t>Nøgletallene giver et overblik over de vigtigste præstationsindikatorer:</w:t>
        <w:br/>
        <w:br/>
        <w:t>• Tomgangsprocent: Andel af tiden hvor motoren kører uden at køretøjet bevæger sig. En lavere procent er bedre, da tomgang bruger unødvendigt brændstof.</w:t>
        <w:br/>
        <w:br/>
        <w:t>• Fartpilot Andel: Hvor meget fartpiloten bruges ved hastigheder over 50 km/t. En højere procent er bedre, da det giver mere jævn og økonomisk kørsel.</w:t>
        <w:br/>
        <w:br/>
        <w:t>• Påløbsdrift Andel: Hvor meget køretøjet ruller uden motorens trækkraft. En højere procent er bedre, da det sparer brændstof.</w:t>
        <w:br/>
        <w:br/>
        <w:t>• Motorbremse Andel: Hvor meget motorbremsning bruges i forhold til normale bremser. En højere procent er bedre, da det reducerer slid på bremserne og kan genindvinde energi.</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tbl>
      <w:tblPr>
        <w:tblStyle w:val="TableGrid"/>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r>
              <w:t>Parameter</w:t>
            </w:r>
          </w:p>
        </w:tc>
        <w:tc>
          <w:tcPr>
            <w:tcW w:type="dxa" w:w="2160"/>
            <w:shd w:fill="E0E0E0"/>
          </w:tcPr>
          <w:p>
            <w:r>
              <w:t>Nuværende</w:t>
            </w:r>
          </w:p>
        </w:tc>
        <w:tc>
          <w:tcPr>
            <w:tcW w:type="dxa" w:w="2160"/>
            <w:shd w:fill="E0E0E0"/>
          </w:tcPr>
          <w:p>
            <w:r>
              <w:t>Tidligere (Oktober 2024)</w:t>
            </w:r>
          </w:p>
        </w:tc>
        <w:tc>
          <w:tcPr>
            <w:tcW w:type="dxa" w:w="2160"/>
            <w:shd w:fill="E0E0E0"/>
          </w:tcPr>
          <w:p>
            <w:r>
              <w:t>Forskel</w:t>
            </w:r>
          </w:p>
        </w:tc>
      </w:tr>
      <w:tr>
        <w:tc>
          <w:tcPr>
            <w:tcW w:type="dxa" w:w="2160"/>
          </w:tcPr>
          <w:p>
            <w:r>
              <w:t>Andel af motordriftstid i tomgang</w:t>
            </w:r>
          </w:p>
        </w:tc>
        <w:tc>
          <w:tcPr>
            <w:tcW w:type="dxa" w:w="2160"/>
          </w:tcPr>
          <w:p>
            <w:r>
              <w:t>11.1%</w:t>
            </w:r>
          </w:p>
        </w:tc>
        <w:tc>
          <w:tcPr>
            <w:tcW w:type="dxa" w:w="2160"/>
          </w:tcPr>
          <w:p>
            <w:r>
              <w:t>11.4%</w:t>
            </w:r>
          </w:p>
        </w:tc>
        <w:tc>
          <w:tcPr>
            <w:tcW w:type="dxa" w:w="2160"/>
          </w:tcPr>
          <w:p>
            <w:r>
              <w:rPr>
                <w:color w:val="008000"/>
              </w:rPr>
              <w:t>-2.6%</w:t>
            </w:r>
          </w:p>
        </w:tc>
      </w:tr>
      <w:tr>
        <w:tc>
          <w:tcPr>
            <w:tcW w:type="dxa" w:w="2160"/>
          </w:tcPr>
          <w:p>
            <w:r>
              <w:t>Andel af kørsel med fartpilot over 50 km/t</w:t>
            </w:r>
          </w:p>
        </w:tc>
        <w:tc>
          <w:tcPr>
            <w:tcW w:type="dxa" w:w="2160"/>
          </w:tcPr>
          <w:p>
            <w:r>
              <w:t>78.9%</w:t>
            </w:r>
          </w:p>
        </w:tc>
        <w:tc>
          <w:tcPr>
            <w:tcW w:type="dxa" w:w="2160"/>
          </w:tcPr>
          <w:p>
            <w:r>
              <w:t>77.3%</w:t>
            </w:r>
          </w:p>
        </w:tc>
        <w:tc>
          <w:tcPr>
            <w:tcW w:type="dxa" w:w="2160"/>
          </w:tcPr>
          <w:p>
            <w:r>
              <w:rPr>
                <w:color w:val="008000"/>
              </w:rPr>
              <w:t>+2.1%</w:t>
            </w:r>
          </w:p>
        </w:tc>
      </w:tr>
      <w:tr>
        <w:tc>
          <w:tcPr>
            <w:tcW w:type="dxa" w:w="2160"/>
          </w:tcPr>
          <w:p>
            <w:r>
              <w:t>Andel af total kørestrækning i påløbsdrift</w:t>
            </w:r>
          </w:p>
        </w:tc>
        <w:tc>
          <w:tcPr>
            <w:tcW w:type="dxa" w:w="2160"/>
          </w:tcPr>
          <w:p>
            <w:r>
              <w:t>4.6%</w:t>
            </w:r>
          </w:p>
        </w:tc>
        <w:tc>
          <w:tcPr>
            <w:tcW w:type="dxa" w:w="2160"/>
          </w:tcPr>
          <w:p>
            <w:r>
              <w:t>5.0%</w:t>
            </w:r>
          </w:p>
        </w:tc>
        <w:tc>
          <w:tcPr>
            <w:tcW w:type="dxa" w:w="2160"/>
          </w:tcPr>
          <w:p>
            <w:r>
              <w:rPr>
                <w:color w:val="FF0000"/>
              </w:rPr>
              <w:t>-7.2%</w:t>
            </w:r>
          </w:p>
        </w:tc>
      </w:tr>
      <w:tr>
        <w:tc>
          <w:tcPr>
            <w:tcW w:type="dxa" w:w="2160"/>
          </w:tcPr>
          <w:p>
            <w:r>
              <w:t>Gennemsnitlig hastighed under kørsel</w:t>
            </w:r>
          </w:p>
        </w:tc>
        <w:tc>
          <w:tcPr>
            <w:tcW w:type="dxa" w:w="2160"/>
          </w:tcPr>
          <w:p>
            <w:r>
              <w:t>68.3 km/t</w:t>
            </w:r>
          </w:p>
        </w:tc>
        <w:tc>
          <w:tcPr>
            <w:tcW w:type="dxa" w:w="2160"/>
          </w:tcPr>
          <w:p>
            <w:r>
              <w:t>68.3 km/t</w:t>
            </w:r>
          </w:p>
        </w:tc>
        <w:tc>
          <w:tcPr>
            <w:tcW w:type="dxa" w:w="2160"/>
          </w:tcPr>
          <w:p>
            <w:r>
              <w:t>+0.1%</w:t>
            </w:r>
          </w:p>
        </w:tc>
      </w:tr>
      <w:tr>
        <w:tc>
          <w:tcPr>
            <w:tcW w:type="dxa" w:w="2160"/>
          </w:tcPr>
          <w:p>
            <w:r>
              <w:t>Andel af bremseafstand med motorbremse</w:t>
            </w:r>
          </w:p>
        </w:tc>
        <w:tc>
          <w:tcPr>
            <w:tcW w:type="dxa" w:w="2160"/>
          </w:tcPr>
          <w:p>
            <w:r>
              <w:t>32.9%</w:t>
            </w:r>
          </w:p>
        </w:tc>
        <w:tc>
          <w:tcPr>
            <w:tcW w:type="dxa" w:w="2160"/>
          </w:tcPr>
          <w:p>
            <w:r>
              <w:t>42.0%</w:t>
            </w:r>
          </w:p>
        </w:tc>
        <w:tc>
          <w:tcPr>
            <w:tcW w:type="dxa" w:w="2160"/>
          </w:tcPr>
          <w:p>
            <w:r>
              <w:rPr>
                <w:color w:val="FF0000"/>
              </w:rPr>
              <w:t>-21.6%</w:t>
            </w:r>
          </w:p>
        </w:tc>
      </w:tr>
      <w:tr>
        <w:tc>
          <w:tcPr>
            <w:tcW w:type="dxa" w:w="2160"/>
          </w:tcPr>
          <w:p>
            <w:r>
              <w:t>Kilometer kørt pr. liter diesel</w:t>
            </w:r>
          </w:p>
        </w:tc>
        <w:tc>
          <w:tcPr>
            <w:tcW w:type="dxa" w:w="2160"/>
          </w:tcPr>
          <w:p>
            <w:r>
              <w:t>4.09 km/l</w:t>
            </w:r>
          </w:p>
        </w:tc>
        <w:tc>
          <w:tcPr>
            <w:tcW w:type="dxa" w:w="2160"/>
          </w:tcPr>
          <w:p>
            <w:r>
              <w:t>3.86 km/l</w:t>
            </w:r>
          </w:p>
        </w:tc>
        <w:tc>
          <w:tcPr>
            <w:tcW w:type="dxa" w:w="2160"/>
          </w:tcPr>
          <w:p>
            <w:r>
              <w:rPr>
                <w:color w:val="008000"/>
              </w:rPr>
              <w:t>+5.8%</w:t>
            </w:r>
          </w:p>
        </w:tc>
      </w:tr>
      <w:tr>
        <w:tc>
          <w:tcPr>
            <w:tcW w:type="dxa" w:w="2160"/>
          </w:tcPr>
          <w:p>
            <w:r>
              <w:t>Brændstofforbrug pr. 100 km pr. ton totalvægt</w:t>
            </w:r>
          </w:p>
        </w:tc>
        <w:tc>
          <w:tcPr>
            <w:tcW w:type="dxa" w:w="2160"/>
          </w:tcPr>
          <w:p>
            <w:r>
              <w:t>0.916 l/100km/t</w:t>
            </w:r>
          </w:p>
        </w:tc>
        <w:tc>
          <w:tcPr>
            <w:tcW w:type="dxa" w:w="2160"/>
          </w:tcPr>
          <w:p>
            <w:r>
              <w:t>0.893 l/100km/t</w:t>
            </w:r>
          </w:p>
        </w:tc>
        <w:tc>
          <w:tcPr>
            <w:tcW w:type="dxa" w:w="2160"/>
          </w:tcPr>
          <w:p>
            <w:r>
              <w:rPr>
                <w:color w:val="FF0000"/>
              </w:rPr>
              <w:t>+2.6%</w:t>
            </w:r>
          </w:p>
        </w:tc>
      </w:tr>
      <w:tr>
        <w:tc>
          <w:tcPr>
            <w:tcW w:type="dxa" w:w="2160"/>
          </w:tcPr>
          <w:p>
            <w:r>
              <w:t>Andel af kørestrækning med for høj hastighed</w:t>
            </w:r>
          </w:p>
        </w:tc>
        <w:tc>
          <w:tcPr>
            <w:tcW w:type="dxa" w:w="2160"/>
          </w:tcPr>
          <w:p>
            <w:r>
              <w:t>39.0%</w:t>
            </w:r>
          </w:p>
        </w:tc>
        <w:tc>
          <w:tcPr>
            <w:tcW w:type="dxa" w:w="2160"/>
          </w:tcPr>
          <w:p>
            <w:r>
              <w:t>39.6%</w:t>
            </w:r>
          </w:p>
        </w:tc>
        <w:tc>
          <w:tcPr>
            <w:tcW w:type="dxa" w:w="2160"/>
          </w:tcPr>
          <w:p>
            <w:r>
              <w:rPr>
                <w:color w:val="008000"/>
              </w:rPr>
              <w:t>-1.5%</w:t>
            </w:r>
          </w:p>
        </w:tc>
      </w:tr>
    </w:tbl>
    <w:p/>
    <w:p>
      <w:r>
        <w:br w:type="page"/>
      </w:r>
    </w:p>
    <w:p>
      <w:pPr>
        <w:pStyle w:val="Heading1"/>
      </w:pPr>
      <w:r>
        <w:rPr>
          <w:color w:val="1E90FF"/>
        </w:rPr>
        <w:t>Clausen, Jesper</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28.0</w:t>
            </w:r>
          </w:p>
        </w:tc>
      </w:tr>
      <w:tr>
        <w:tc>
          <w:tcPr>
            <w:tcW w:type="dxa" w:w="4320"/>
          </w:tcPr>
          <w:p>
            <w:r>
              <w:t>Ø Rækkevidde ved forbrug [km/l]</w:t>
            </w:r>
          </w:p>
        </w:tc>
        <w:tc>
          <w:tcPr>
            <w:tcW w:type="dxa" w:w="4320"/>
          </w:tcPr>
          <w:p>
            <w:r>
              <w:t>3.6</w:t>
            </w:r>
          </w:p>
        </w:tc>
      </w:tr>
      <w:tr>
        <w:tc>
          <w:tcPr>
            <w:tcW w:type="dxa" w:w="4320"/>
          </w:tcPr>
          <w:p>
            <w:r>
              <w:t>Ø Forbrug ved kørsel [l/100km]</w:t>
            </w:r>
          </w:p>
        </w:tc>
        <w:tc>
          <w:tcPr>
            <w:tcW w:type="dxa" w:w="4320"/>
          </w:tcPr>
          <w:p>
            <w:r>
              <w:t>27.4</w:t>
            </w:r>
          </w:p>
        </w:tc>
      </w:tr>
      <w:tr>
        <w:tc>
          <w:tcPr>
            <w:tcW w:type="dxa" w:w="4320"/>
          </w:tcPr>
          <w:p>
            <w:r>
              <w:t>Forbrug [l]</w:t>
            </w:r>
          </w:p>
        </w:tc>
        <w:tc>
          <w:tcPr>
            <w:tcW w:type="dxa" w:w="4320"/>
          </w:tcPr>
          <w:p>
            <w:r>
              <w:t>1444.0</w:t>
            </w:r>
          </w:p>
        </w:tc>
      </w:tr>
      <w:tr>
        <w:tc>
          <w:tcPr>
            <w:tcW w:type="dxa" w:w="4320"/>
          </w:tcPr>
          <w:p>
            <w:r>
              <w:t>Kørestrækning [km]</w:t>
            </w:r>
          </w:p>
        </w:tc>
        <w:tc>
          <w:tcPr>
            <w:tcW w:type="dxa" w:w="4320"/>
          </w:tcPr>
          <w:p>
            <w:r>
              <w:t>5149.3</w:t>
            </w:r>
          </w:p>
        </w:tc>
      </w:tr>
      <w:tr>
        <w:tc>
          <w:tcPr>
            <w:tcW w:type="dxa" w:w="4320"/>
          </w:tcPr>
          <w:p>
            <w:r>
              <w:t>Ø totalvægt [t]</w:t>
            </w:r>
          </w:p>
        </w:tc>
        <w:tc>
          <w:tcPr>
            <w:tcW w:type="dxa" w:w="4320"/>
          </w:tcPr>
          <w:p>
            <w:r>
              <w:t>27.2</w:t>
            </w:r>
          </w:p>
        </w:tc>
      </w:tr>
    </w:tbl>
    <w:p/>
    <w:p>
      <w:r>
        <w:rPr>
          <w:sz w:val="22"/>
        </w:rPr>
        <w:t>Forklaring af dine driftsdata:</w:t>
        <w:br/>
        <w:br/>
        <w:t>• Gennemsnitligt forbrug (l/100km):</w:t>
        <w:br/>
        <w:t xml:space="preserve">  Dette tal viser hvor mange liter diesel du bruger per 100 kilometer i gennemsnit. Jo lavere tallet er, jo mere økonomisk kører du. Tallet beregnes ved at dividere dit totale brændstofforbrug med den kørte distance og gange med 100.</w:t>
        <w:br/>
        <w:br/>
        <w:t>• Gennemsnitlig rækkevidde (km/l):</w:t>
        <w:br/>
        <w:t xml:space="preserve">  Dette viser hvor mange kilometer du kan køre på én liter diesel. Jo højere tallet er, jo bedre udnytter du brændstoffet. Det beregnes ved at dividere den totale kørestrækning med det samlede brændstofforbrug.</w:t>
        <w:br/>
        <w:br/>
        <w:t>• Forbrug ved kørsel (l/100km):</w:t>
        <w:br/>
        <w:t xml:space="preserve">  Dette er dit brændstofforbrug når lastbilen faktisk kører (uden tomgang). Forskellen mellem dette og det generelle gennemsnit viser hvor meget tomgang påvirker dit forbrug.</w:t>
        <w:br/>
        <w:br/>
        <w:t>• Samlet forbrug (l):</w:t>
        <w:br/>
        <w:t xml:space="preserve">  Den totale mængde diesel du har brugt i perioden. Dette inkluderer både kørsel og tomgang.</w:t>
        <w:br/>
        <w:br/>
        <w:t>• Kørestrækning (km):</w:t>
        <w:br/>
        <w:t xml:space="preserve">  Den totale distance du har kørt i perioden. Dette er den faktiske distance målt af lastbilens computer.</w:t>
        <w:br/>
        <w:br/>
        <w:t>• Gennemsnitlig totalvægt (t):</w:t>
        <w:br/>
        <w:t xml:space="preserve">  Den gennemsnitlige vægt af lastbilen inklusiv last gennem perioden. Dette tal er vigtigt fordi vægten har stor indflydelse på brændstofforbruget.</w:t>
        <w:br/>
      </w:r>
    </w:p>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186.3</w:t>
            </w:r>
          </w:p>
        </w:tc>
      </w:tr>
      <w:tr>
        <w:tc>
          <w:tcPr>
            <w:tcW w:type="dxa" w:w="4320"/>
          </w:tcPr>
          <w:p>
            <w:r>
              <w:t>Afstand i påløbsdrift [km]</w:t>
            </w:r>
          </w:p>
        </w:tc>
        <w:tc>
          <w:tcPr>
            <w:tcW w:type="dxa" w:w="4320"/>
          </w:tcPr>
          <w:p>
            <w:r>
              <w:t>46.7</w:t>
            </w:r>
          </w:p>
        </w:tc>
      </w:tr>
      <w:tr>
        <w:tc>
          <w:tcPr>
            <w:tcW w:type="dxa" w:w="4320"/>
          </w:tcPr>
          <w:p>
            <w:r>
              <w:t>Kickdown (km) [km]</w:t>
            </w:r>
          </w:p>
        </w:tc>
        <w:tc>
          <w:tcPr>
            <w:tcW w:type="dxa" w:w="4320"/>
          </w:tcPr>
          <w:p>
            <w:r>
              <w:t>0.3</w:t>
            </w:r>
          </w:p>
        </w:tc>
      </w:tr>
      <w:tr>
        <w:tc>
          <w:tcPr>
            <w:tcW w:type="dxa" w:w="4320"/>
          </w:tcPr>
          <w:p>
            <w:r>
              <w:t>Afstand med kørehastighedsregulering (&gt; 50 km/h) [km]</w:t>
            </w:r>
          </w:p>
        </w:tc>
        <w:tc>
          <w:tcPr>
            <w:tcW w:type="dxa" w:w="4320"/>
          </w:tcPr>
          <w:p>
            <w:r>
              <w:t>2289.5</w:t>
            </w:r>
          </w:p>
        </w:tc>
      </w:tr>
      <w:tr>
        <w:tc>
          <w:tcPr>
            <w:tcW w:type="dxa" w:w="4320"/>
          </w:tcPr>
          <w:p>
            <w:r>
              <w:t>Afstand &gt; 50 km/h uden kørehastighedsregulering [km]</w:t>
            </w:r>
          </w:p>
        </w:tc>
        <w:tc>
          <w:tcPr>
            <w:tcW w:type="dxa" w:w="4320"/>
          </w:tcPr>
          <w:p>
            <w:r>
              <w:t>2225.2</w:t>
            </w:r>
          </w:p>
        </w:tc>
      </w:tr>
      <w:tr>
        <w:tc>
          <w:tcPr>
            <w:tcW w:type="dxa" w:w="4320"/>
          </w:tcPr>
          <w:p>
            <w:r>
              <w:t>Forbrug med kørehastighedsregulering [l/100km]</w:t>
            </w:r>
          </w:p>
        </w:tc>
        <w:tc>
          <w:tcPr>
            <w:tcW w:type="dxa" w:w="4320"/>
          </w:tcPr>
          <w:p>
            <w:r>
              <w:t>22.8</w:t>
            </w:r>
          </w:p>
        </w:tc>
      </w:tr>
      <w:tr>
        <w:tc>
          <w:tcPr>
            <w:tcW w:type="dxa" w:w="4320"/>
          </w:tcPr>
          <w:p>
            <w:r>
              <w:t>Forbrug uden kørehastighedsregulering [l/100km]</w:t>
            </w:r>
          </w:p>
        </w:tc>
        <w:tc>
          <w:tcPr>
            <w:tcW w:type="dxa" w:w="4320"/>
          </w:tcPr>
          <w:p>
            <w:r>
              <w:t>29.0</w:t>
            </w:r>
          </w:p>
        </w:tc>
      </w:tr>
      <w:tr>
        <w:tc>
          <w:tcPr>
            <w:tcW w:type="dxa" w:w="4320"/>
          </w:tcPr>
          <w:p>
            <w:r>
              <w:t>Driftsbremse (km) [km]</w:t>
            </w:r>
          </w:p>
        </w:tc>
        <w:tc>
          <w:tcPr>
            <w:tcW w:type="dxa" w:w="4320"/>
          </w:tcPr>
          <w:p>
            <w:r>
              <w:t>372.6</w:t>
            </w:r>
          </w:p>
        </w:tc>
      </w:tr>
      <w:tr>
        <w:tc>
          <w:tcPr>
            <w:tcW w:type="dxa" w:w="4320"/>
          </w:tcPr>
          <w:p>
            <w:r>
              <w:t>Afstand motorbremse [km]</w:t>
            </w:r>
          </w:p>
        </w:tc>
        <w:tc>
          <w:tcPr>
            <w:tcW w:type="dxa" w:w="4320"/>
          </w:tcPr>
          <w:p>
            <w:r>
              <w:t>106.7</w:t>
            </w:r>
          </w:p>
        </w:tc>
      </w:tr>
      <w:tr>
        <w:tc>
          <w:tcPr>
            <w:tcW w:type="dxa" w:w="4320"/>
          </w:tcPr>
          <w:p>
            <w:r>
              <w:t>Overspeed (km uden påløbsdrift) [km]</w:t>
            </w:r>
          </w:p>
        </w:tc>
        <w:tc>
          <w:tcPr>
            <w:tcW w:type="dxa" w:w="4320"/>
          </w:tcPr>
          <w:p>
            <w:r>
              <w:t>2954.6</w:t>
            </w:r>
          </w:p>
        </w:tc>
      </w:tr>
    </w:tbl>
    <w:p/>
    <w:p>
      <w:r>
        <w:rPr>
          <w:sz w:val="22"/>
        </w:rPr>
        <w:t>Forklaring af dine kørselsdata:</w:t>
        <w:br/>
        <w:br/>
        <w:t>• Aktiv påløbsdrift og afstand i påløbsdrift:</w:t>
        <w:br/>
        <w:t xml:space="preserve">  Påløbsdrift er når lastbilen ruller uden at motoren bruger brændstof. Det sker når du slipper speederen og lader lastbilens momentum føre den frem. Jo mere du udnytter påløbsdrift, jo mindre brændstof bruger du. Det er særligt effektivt ned ad bakke og når du kan forudse stop eller hastighedsnedsættelser.</w:t>
        <w:br/>
        <w:br/>
        <w:t>• Kickdown:</w:t>
        <w:br/>
        <w:t xml:space="preserve">  Dette viser hvor ofte du træder speederen helt i bund. Kickdown bruges når du har brug for maksimal acceleration, men det bruger meget brændstof. Prøv at minimere brugen af kickdown ved at planlægge din acceleration bedre.</w:t>
        <w:br/>
        <w:br/>
        <w:t>• Kørehastighedsregulering (fartpilot):</w:t>
        <w:br/>
        <w:t xml:space="preserve">  Dette viser hvor meget du bruger fartpilot ved hastigheder over 50 km/t. Fartpilot giver en mere jævn og økonomisk kørsel. Sammenlign dit forbrug med og uden fartpilot - der er typisk en betydelig forskel.</w:t>
        <w:br/>
        <w:br/>
        <w:t>• Bremsedata (driftsbremse og motorbremse):</w:t>
        <w:br/>
        <w:t xml:space="preserve">  Dette viser fordelingen mellem almindelig bremsning og brug af motorbremse. Motorbremse er mere økonomisk og slider mindre på bremserne. Prøv at øge din brug af motorbremse ved at planlægge nedbremsninger i god tid.</w:t>
        <w:br/>
        <w:br/>
        <w:t>• Overspeed:</w:t>
        <w:br/>
        <w:t xml:space="preserve">  Dette viser hvor meget du kører over den tilladte hastighed. Overspeed øger både brændstofforbrug og sikkerhedsrisiko. Prøv at holde hastigheden under grænsen - det sparer både brændstof og øger sikkerheden.</w:t>
        <w:br/>
      </w:r>
    </w:p>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89:53:26</w:t>
            </w:r>
          </w:p>
        </w:tc>
      </w:tr>
      <w:tr>
        <w:tc>
          <w:tcPr>
            <w:tcW w:type="dxa" w:w="4320"/>
          </w:tcPr>
          <w:p>
            <w:r>
              <w:t>Køretid [hh:mm:ss]</w:t>
            </w:r>
          </w:p>
        </w:tc>
        <w:tc>
          <w:tcPr>
            <w:tcW w:type="dxa" w:w="4320"/>
          </w:tcPr>
          <w:p>
            <w:r>
              <w:t>75:26:28</w:t>
            </w:r>
          </w:p>
        </w:tc>
      </w:tr>
      <w:tr>
        <w:tc>
          <w:tcPr>
            <w:tcW w:type="dxa" w:w="4320"/>
          </w:tcPr>
          <w:p>
            <w:r>
              <w:t>Tomgang / stilstandstid [hh:mm:ss]</w:t>
            </w:r>
          </w:p>
        </w:tc>
        <w:tc>
          <w:tcPr>
            <w:tcW w:type="dxa" w:w="4320"/>
          </w:tcPr>
          <w:p>
            <w:r>
              <w:t>14:26:57</w:t>
            </w:r>
          </w:p>
        </w:tc>
      </w:tr>
    </w:tbl>
    <w:p/>
    <w:p>
      <w:r>
        <w:rPr>
          <w:sz w:val="22"/>
        </w:rPr>
        <w:t>Forklaring af dine tomgangsdata:</w:t>
        <w:br/>
        <w:br/>
        <w:t>• Motordriftstid:</w:t>
        <w:br/>
        <w:t xml:space="preserve">  Den totale tid hvor motoren har været tændt. Dette inkluderer både kørsel og tomgang. Tiden måles i timer:minutter:sekunder.</w:t>
        <w:br/>
        <w:br/>
        <w:t>• Køretid:</w:t>
        <w:br/>
        <w:t xml:space="preserve">  Den tid hvor lastbilen faktisk har været i bevægelse. Dette er den effektive arbejdstid hvor du transporterer gods. Jo tættere dette tal er på motordriftstiden, jo mere effektivt udnytter du tiden.</w:t>
        <w:br/>
        <w:br/>
        <w:t>• Tomgang/stilstandstid:</w:t>
        <w:br/>
        <w:t xml:space="preserve">  Den tid hvor motoren kører uden at lastbilen bevæger sig. Tomgang bruger unødvendigt brændstof og bidrager til slitage på motoren. Prøv at minimere tomgangstiden ved at slukke motoren ved længere stop. En tommelfingerregel er at slukke motoren hvis du holder stille i mere end 3-5 minutter.</w:t>
        <w:br/>
        <w:br/>
        <w:t>Tip: Din tomgangsprocent beregnes som (tomgangstid / motordriftstid) × 100. En god tomgangsprocent ligger under 5%.</w:t>
        <w:br/>
      </w:r>
    </w:p>
    <w:p/>
    <w:p>
      <w:r>
        <w:rPr>
          <w:b/>
          <w:color w:val="1E90FF"/>
          <w:sz w:val="28"/>
        </w:rPr>
        <w:t>Nøgletal</w:t>
      </w:r>
    </w:p>
    <w:p>
      <w:r>
        <w:rPr>
          <w:sz w:val="22"/>
        </w:rPr>
        <w:t>Nøgletallene giver et overblik over de vigtigste præstationsindikatorer:</w:t>
        <w:br/>
        <w:br/>
        <w:t>• Tomgangsprocent: Andel af tiden hvor motoren kører uden at køretøjet bevæger sig. En lavere procent er bedre, da tomgang bruger unødvendigt brændstof.</w:t>
        <w:br/>
        <w:br/>
        <w:t>• Fartpilot Andel: Hvor meget fartpiloten bruges ved hastigheder over 50 km/t. En højere procent er bedre, da det giver mere jævn og økonomisk kørsel.</w:t>
        <w:br/>
        <w:br/>
        <w:t>• Påløbsdrift Andel: Hvor meget køretøjet ruller uden motorens trækkraft. En højere procent er bedre, da det sparer brændstof.</w:t>
        <w:br/>
        <w:br/>
        <w:t>• Motorbremse Andel: Hvor meget motorbremsning bruges i forhold til normale bremser. En højere procent er bedre, da det reducerer slid på bremserne og kan genindvinde energi.</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tbl>
      <w:tblPr>
        <w:tblStyle w:val="TableGrid"/>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r>
              <w:t>Parameter</w:t>
            </w:r>
          </w:p>
        </w:tc>
        <w:tc>
          <w:tcPr>
            <w:tcW w:type="dxa" w:w="2160"/>
            <w:shd w:fill="E0E0E0"/>
          </w:tcPr>
          <w:p>
            <w:r>
              <w:t>Nuværende</w:t>
            </w:r>
          </w:p>
        </w:tc>
        <w:tc>
          <w:tcPr>
            <w:tcW w:type="dxa" w:w="2160"/>
            <w:shd w:fill="E0E0E0"/>
          </w:tcPr>
          <w:p>
            <w:r>
              <w:t>Tidligere (Oktober 2024)</w:t>
            </w:r>
          </w:p>
        </w:tc>
        <w:tc>
          <w:tcPr>
            <w:tcW w:type="dxa" w:w="2160"/>
            <w:shd w:fill="E0E0E0"/>
          </w:tcPr>
          <w:p>
            <w:r>
              <w:t>Forskel</w:t>
            </w:r>
          </w:p>
        </w:tc>
      </w:tr>
      <w:tr>
        <w:tc>
          <w:tcPr>
            <w:tcW w:type="dxa" w:w="2160"/>
          </w:tcPr>
          <w:p>
            <w:r>
              <w:t>Andel af motordriftstid i tomgang</w:t>
            </w:r>
          </w:p>
        </w:tc>
        <w:tc>
          <w:tcPr>
            <w:tcW w:type="dxa" w:w="2160"/>
          </w:tcPr>
          <w:p>
            <w:r>
              <w:t>16.1%</w:t>
            </w:r>
          </w:p>
        </w:tc>
        <w:tc>
          <w:tcPr>
            <w:tcW w:type="dxa" w:w="2160"/>
          </w:tcPr>
          <w:p>
            <w:r>
              <w:t>15.3%</w:t>
            </w:r>
          </w:p>
        </w:tc>
        <w:tc>
          <w:tcPr>
            <w:tcW w:type="dxa" w:w="2160"/>
          </w:tcPr>
          <w:p>
            <w:r>
              <w:rPr>
                <w:color w:val="FF0000"/>
              </w:rPr>
              <w:t>+4.8%</w:t>
            </w:r>
          </w:p>
        </w:tc>
      </w:tr>
      <w:tr>
        <w:tc>
          <w:tcPr>
            <w:tcW w:type="dxa" w:w="2160"/>
          </w:tcPr>
          <w:p>
            <w:r>
              <w:t>Andel af kørsel med fartpilot over 50 km/t</w:t>
            </w:r>
          </w:p>
        </w:tc>
        <w:tc>
          <w:tcPr>
            <w:tcW w:type="dxa" w:w="2160"/>
          </w:tcPr>
          <w:p>
            <w:r>
              <w:t>50.7%</w:t>
            </w:r>
          </w:p>
        </w:tc>
        <w:tc>
          <w:tcPr>
            <w:tcW w:type="dxa" w:w="2160"/>
          </w:tcPr>
          <w:p>
            <w:r>
              <w:t>54.4%</w:t>
            </w:r>
          </w:p>
        </w:tc>
        <w:tc>
          <w:tcPr>
            <w:tcW w:type="dxa" w:w="2160"/>
          </w:tcPr>
          <w:p>
            <w:r>
              <w:rPr>
                <w:color w:val="FF0000"/>
              </w:rPr>
              <w:t>-6.8%</w:t>
            </w:r>
          </w:p>
        </w:tc>
      </w:tr>
      <w:tr>
        <w:tc>
          <w:tcPr>
            <w:tcW w:type="dxa" w:w="2160"/>
          </w:tcPr>
          <w:p>
            <w:r>
              <w:t>Andel af total kørestrækning i påløbsdrift</w:t>
            </w:r>
          </w:p>
        </w:tc>
        <w:tc>
          <w:tcPr>
            <w:tcW w:type="dxa" w:w="2160"/>
          </w:tcPr>
          <w:p>
            <w:r>
              <w:t>4.5%</w:t>
            </w:r>
          </w:p>
        </w:tc>
        <w:tc>
          <w:tcPr>
            <w:tcW w:type="dxa" w:w="2160"/>
          </w:tcPr>
          <w:p>
            <w:r>
              <w:t>4.9%</w:t>
            </w:r>
          </w:p>
        </w:tc>
        <w:tc>
          <w:tcPr>
            <w:tcW w:type="dxa" w:w="2160"/>
          </w:tcPr>
          <w:p>
            <w:r>
              <w:rPr>
                <w:color w:val="FF0000"/>
              </w:rPr>
              <w:t>-8.2%</w:t>
            </w:r>
          </w:p>
        </w:tc>
      </w:tr>
      <w:tr>
        <w:tc>
          <w:tcPr>
            <w:tcW w:type="dxa" w:w="2160"/>
          </w:tcPr>
          <w:p>
            <w:r>
              <w:t>Gennemsnitlig hastighed under kørsel</w:t>
            </w:r>
          </w:p>
        </w:tc>
        <w:tc>
          <w:tcPr>
            <w:tcW w:type="dxa" w:w="2160"/>
          </w:tcPr>
          <w:p>
            <w:r>
              <w:t>68.3 km/t</w:t>
            </w:r>
          </w:p>
        </w:tc>
        <w:tc>
          <w:tcPr>
            <w:tcW w:type="dxa" w:w="2160"/>
          </w:tcPr>
          <w:p>
            <w:r>
              <w:t>66.9 km/t</w:t>
            </w:r>
          </w:p>
        </w:tc>
        <w:tc>
          <w:tcPr>
            <w:tcW w:type="dxa" w:w="2160"/>
          </w:tcPr>
          <w:p>
            <w:r>
              <w:t>+2.1%</w:t>
            </w:r>
          </w:p>
        </w:tc>
      </w:tr>
      <w:tr>
        <w:tc>
          <w:tcPr>
            <w:tcW w:type="dxa" w:w="2160"/>
          </w:tcPr>
          <w:p>
            <w:r>
              <w:t>Andel af bremseafstand med motorbremse</w:t>
            </w:r>
          </w:p>
        </w:tc>
        <w:tc>
          <w:tcPr>
            <w:tcW w:type="dxa" w:w="2160"/>
          </w:tcPr>
          <w:p>
            <w:r>
              <w:t>22.3%</w:t>
            </w:r>
          </w:p>
        </w:tc>
        <w:tc>
          <w:tcPr>
            <w:tcW w:type="dxa" w:w="2160"/>
          </w:tcPr>
          <w:p>
            <w:r>
              <w:t>18.4%</w:t>
            </w:r>
          </w:p>
        </w:tc>
        <w:tc>
          <w:tcPr>
            <w:tcW w:type="dxa" w:w="2160"/>
          </w:tcPr>
          <w:p>
            <w:r>
              <w:rPr>
                <w:color w:val="008000"/>
              </w:rPr>
              <w:t>+20.8%</w:t>
            </w:r>
          </w:p>
        </w:tc>
      </w:tr>
      <w:tr>
        <w:tc>
          <w:tcPr>
            <w:tcW w:type="dxa" w:w="2160"/>
          </w:tcPr>
          <w:p>
            <w:r>
              <w:t>Kilometer kørt pr. liter diesel</w:t>
            </w:r>
          </w:p>
        </w:tc>
        <w:tc>
          <w:tcPr>
            <w:tcW w:type="dxa" w:w="2160"/>
          </w:tcPr>
          <w:p>
            <w:r>
              <w:t>3.57 km/l</w:t>
            </w:r>
          </w:p>
        </w:tc>
        <w:tc>
          <w:tcPr>
            <w:tcW w:type="dxa" w:w="2160"/>
          </w:tcPr>
          <w:p>
            <w:r>
              <w:t>3.53 km/l</w:t>
            </w:r>
          </w:p>
        </w:tc>
        <w:tc>
          <w:tcPr>
            <w:tcW w:type="dxa" w:w="2160"/>
          </w:tcPr>
          <w:p>
            <w:r>
              <w:rPr>
                <w:color w:val="008000"/>
              </w:rPr>
              <w:t>+0.9%</w:t>
            </w:r>
          </w:p>
        </w:tc>
      </w:tr>
      <w:tr>
        <w:tc>
          <w:tcPr>
            <w:tcW w:type="dxa" w:w="2160"/>
          </w:tcPr>
          <w:p>
            <w:r>
              <w:t>Brændstofforbrug pr. 100 km pr. ton totalvægt</w:t>
            </w:r>
          </w:p>
        </w:tc>
        <w:tc>
          <w:tcPr>
            <w:tcW w:type="dxa" w:w="2160"/>
          </w:tcPr>
          <w:p>
            <w:r>
              <w:t>1.031 l/100km/t</w:t>
            </w:r>
          </w:p>
        </w:tc>
        <w:tc>
          <w:tcPr>
            <w:tcW w:type="dxa" w:w="2160"/>
          </w:tcPr>
          <w:p>
            <w:r>
              <w:t>1.000 l/100km/t</w:t>
            </w:r>
          </w:p>
        </w:tc>
        <w:tc>
          <w:tcPr>
            <w:tcW w:type="dxa" w:w="2160"/>
          </w:tcPr>
          <w:p>
            <w:r>
              <w:rPr>
                <w:color w:val="FF0000"/>
              </w:rPr>
              <w:t>+3.1%</w:t>
            </w:r>
          </w:p>
        </w:tc>
      </w:tr>
      <w:tr>
        <w:tc>
          <w:tcPr>
            <w:tcW w:type="dxa" w:w="2160"/>
          </w:tcPr>
          <w:p>
            <w:r>
              <w:t>Andel af kørestrækning med for høj hastighed</w:t>
            </w:r>
          </w:p>
        </w:tc>
        <w:tc>
          <w:tcPr>
            <w:tcW w:type="dxa" w:w="2160"/>
          </w:tcPr>
          <w:p>
            <w:r>
              <w:t>57.4%</w:t>
            </w:r>
          </w:p>
        </w:tc>
        <w:tc>
          <w:tcPr>
            <w:tcW w:type="dxa" w:w="2160"/>
          </w:tcPr>
          <w:p>
            <w:r>
              <w:t>58.2%</w:t>
            </w:r>
          </w:p>
        </w:tc>
        <w:tc>
          <w:tcPr>
            <w:tcW w:type="dxa" w:w="2160"/>
          </w:tcPr>
          <w:p>
            <w:r>
              <w:rPr>
                <w:color w:val="008000"/>
              </w:rPr>
              <w:t>-1.4%</w:t>
            </w:r>
          </w:p>
        </w:tc>
      </w:tr>
    </w:tbl>
    <w:p/>
    <w:p>
      <w:r>
        <w:br w:type="page"/>
      </w:r>
    </w:p>
    <w:p>
      <w:pPr>
        <w:pStyle w:val="Heading1"/>
      </w:pPr>
      <w:r>
        <w:rPr>
          <w:color w:val="1E90FF"/>
        </w:rPr>
        <w:t>Dan, Robert-Alexandru</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31.0</w:t>
            </w:r>
          </w:p>
        </w:tc>
      </w:tr>
      <w:tr>
        <w:tc>
          <w:tcPr>
            <w:tcW w:type="dxa" w:w="4320"/>
          </w:tcPr>
          <w:p>
            <w:r>
              <w:t>Ø Rækkevidde ved forbrug [km/l]</w:t>
            </w:r>
          </w:p>
        </w:tc>
        <w:tc>
          <w:tcPr>
            <w:tcW w:type="dxa" w:w="4320"/>
          </w:tcPr>
          <w:p>
            <w:r>
              <w:t>3.2</w:t>
            </w:r>
          </w:p>
        </w:tc>
      </w:tr>
      <w:tr>
        <w:tc>
          <w:tcPr>
            <w:tcW w:type="dxa" w:w="4320"/>
          </w:tcPr>
          <w:p>
            <w:r>
              <w:t>Ø Forbrug ved kørsel [l/100km]</w:t>
            </w:r>
          </w:p>
        </w:tc>
        <w:tc>
          <w:tcPr>
            <w:tcW w:type="dxa" w:w="4320"/>
          </w:tcPr>
          <w:p>
            <w:r>
              <w:t>30.2</w:t>
            </w:r>
          </w:p>
        </w:tc>
      </w:tr>
      <w:tr>
        <w:tc>
          <w:tcPr>
            <w:tcW w:type="dxa" w:w="4320"/>
          </w:tcPr>
          <w:p>
            <w:r>
              <w:t>Forbrug [l]</w:t>
            </w:r>
          </w:p>
        </w:tc>
        <w:tc>
          <w:tcPr>
            <w:tcW w:type="dxa" w:w="4320"/>
          </w:tcPr>
          <w:p>
            <w:r>
              <w:t>1841.5</w:t>
            </w:r>
          </w:p>
        </w:tc>
      </w:tr>
      <w:tr>
        <w:tc>
          <w:tcPr>
            <w:tcW w:type="dxa" w:w="4320"/>
          </w:tcPr>
          <w:p>
            <w:r>
              <w:t>Kørestrækning [km]</w:t>
            </w:r>
          </w:p>
        </w:tc>
        <w:tc>
          <w:tcPr>
            <w:tcW w:type="dxa" w:w="4320"/>
          </w:tcPr>
          <w:p>
            <w:r>
              <w:t>5942.9</w:t>
            </w:r>
          </w:p>
        </w:tc>
      </w:tr>
      <w:tr>
        <w:tc>
          <w:tcPr>
            <w:tcW w:type="dxa" w:w="4320"/>
          </w:tcPr>
          <w:p>
            <w:r>
              <w:t>Ø totalvægt [t]</w:t>
            </w:r>
          </w:p>
        </w:tc>
        <w:tc>
          <w:tcPr>
            <w:tcW w:type="dxa" w:w="4320"/>
          </w:tcPr>
          <w:p>
            <w:r>
              <w:t>25.2</w:t>
            </w:r>
          </w:p>
        </w:tc>
      </w:tr>
    </w:tbl>
    <w:p/>
    <w:p>
      <w:r>
        <w:rPr>
          <w:sz w:val="22"/>
        </w:rPr>
        <w:t>Forklaring af dine driftsdata:</w:t>
        <w:br/>
        <w:br/>
        <w:t>• Gennemsnitligt forbrug (l/100km):</w:t>
        <w:br/>
        <w:t xml:space="preserve">  Dette tal viser hvor mange liter diesel du bruger per 100 kilometer i gennemsnit. Jo lavere tallet er, jo mere økonomisk kører du. Tallet beregnes ved at dividere dit totale brændstofforbrug med den kørte distance og gange med 100.</w:t>
        <w:br/>
        <w:br/>
        <w:t>• Gennemsnitlig rækkevidde (km/l):</w:t>
        <w:br/>
        <w:t xml:space="preserve">  Dette viser hvor mange kilometer du kan køre på én liter diesel. Jo højere tallet er, jo bedre udnytter du brændstoffet. Det beregnes ved at dividere den totale kørestrækning med det samlede brændstofforbrug.</w:t>
        <w:br/>
        <w:br/>
        <w:t>• Forbrug ved kørsel (l/100km):</w:t>
        <w:br/>
        <w:t xml:space="preserve">  Dette er dit brændstofforbrug når lastbilen faktisk kører (uden tomgang). Forskellen mellem dette og det generelle gennemsnit viser hvor meget tomgang påvirker dit forbrug.</w:t>
        <w:br/>
        <w:br/>
        <w:t>• Samlet forbrug (l):</w:t>
        <w:br/>
        <w:t xml:space="preserve">  Den totale mængde diesel du har brugt i perioden. Dette inkluderer både kørsel og tomgang.</w:t>
        <w:br/>
        <w:br/>
        <w:t>• Kørestrækning (km):</w:t>
        <w:br/>
        <w:t xml:space="preserve">  Den totale distance du har kørt i perioden. Dette er den faktiske distance målt af lastbilens computer.</w:t>
        <w:br/>
        <w:br/>
        <w:t>• Gennemsnitlig totalvægt (t):</w:t>
        <w:br/>
        <w:t xml:space="preserve">  Den gennemsnitlige vægt af lastbilen inklusiv last gennem perioden. Dette tal er vigtigt fordi vægten har stor indflydelse på brændstofforbruget.</w:t>
        <w:br/>
      </w:r>
    </w:p>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288.8</w:t>
            </w:r>
          </w:p>
        </w:tc>
      </w:tr>
      <w:tr>
        <w:tc>
          <w:tcPr>
            <w:tcW w:type="dxa" w:w="4320"/>
          </w:tcPr>
          <w:p>
            <w:r>
              <w:t>Afstand i påløbsdrift [km]</w:t>
            </w:r>
          </w:p>
        </w:tc>
        <w:tc>
          <w:tcPr>
            <w:tcW w:type="dxa" w:w="4320"/>
          </w:tcPr>
          <w:p>
            <w:r>
              <w:t>113.5</w:t>
            </w:r>
          </w:p>
        </w:tc>
      </w:tr>
      <w:tr>
        <w:tc>
          <w:tcPr>
            <w:tcW w:type="dxa" w:w="4320"/>
          </w:tcPr>
          <w:p>
            <w:r>
              <w:t>Kickdown (km) [km]</w:t>
            </w:r>
          </w:p>
        </w:tc>
        <w:tc>
          <w:tcPr>
            <w:tcW w:type="dxa" w:w="4320"/>
          </w:tcPr>
          <w:p>
            <w:r>
              <w:t>2.1</w:t>
            </w:r>
          </w:p>
        </w:tc>
      </w:tr>
      <w:tr>
        <w:tc>
          <w:tcPr>
            <w:tcW w:type="dxa" w:w="4320"/>
          </w:tcPr>
          <w:p>
            <w:r>
              <w:t>Afstand med kørehastighedsregulering (&gt; 50 km/h) [km]</w:t>
            </w:r>
          </w:p>
        </w:tc>
        <w:tc>
          <w:tcPr>
            <w:tcW w:type="dxa" w:w="4320"/>
          </w:tcPr>
          <w:p>
            <w:r>
              <w:t>3764.5</w:t>
            </w:r>
          </w:p>
        </w:tc>
      </w:tr>
      <w:tr>
        <w:tc>
          <w:tcPr>
            <w:tcW w:type="dxa" w:w="4320"/>
          </w:tcPr>
          <w:p>
            <w:r>
              <w:t>Afstand &gt; 50 km/h uden kørehastighedsregulering [km]</w:t>
            </w:r>
          </w:p>
        </w:tc>
        <w:tc>
          <w:tcPr>
            <w:tcW w:type="dxa" w:w="4320"/>
          </w:tcPr>
          <w:p>
            <w:r>
              <w:t>1103.8</w:t>
            </w:r>
          </w:p>
        </w:tc>
      </w:tr>
      <w:tr>
        <w:tc>
          <w:tcPr>
            <w:tcW w:type="dxa" w:w="4320"/>
          </w:tcPr>
          <w:p>
            <w:r>
              <w:t>Forbrug med kørehastighedsregulering [l/100km]</w:t>
            </w:r>
          </w:p>
        </w:tc>
        <w:tc>
          <w:tcPr>
            <w:tcW w:type="dxa" w:w="4320"/>
          </w:tcPr>
          <w:p>
            <w:r>
              <w:t>28.2</w:t>
            </w:r>
          </w:p>
        </w:tc>
      </w:tr>
      <w:tr>
        <w:tc>
          <w:tcPr>
            <w:tcW w:type="dxa" w:w="4320"/>
          </w:tcPr>
          <w:p>
            <w:r>
              <w:t>Forbrug uden kørehastighedsregulering [l/100km]</w:t>
            </w:r>
          </w:p>
        </w:tc>
        <w:tc>
          <w:tcPr>
            <w:tcW w:type="dxa" w:w="4320"/>
          </w:tcPr>
          <w:p>
            <w:r>
              <w:t>30.9</w:t>
            </w:r>
          </w:p>
        </w:tc>
      </w:tr>
      <w:tr>
        <w:tc>
          <w:tcPr>
            <w:tcW w:type="dxa" w:w="4320"/>
          </w:tcPr>
          <w:p>
            <w:r>
              <w:t>Driftsbremse (km) [km]</w:t>
            </w:r>
          </w:p>
        </w:tc>
        <w:tc>
          <w:tcPr>
            <w:tcW w:type="dxa" w:w="4320"/>
          </w:tcPr>
          <w:p>
            <w:r>
              <w:t>299.3</w:t>
            </w:r>
          </w:p>
        </w:tc>
      </w:tr>
      <w:tr>
        <w:tc>
          <w:tcPr>
            <w:tcW w:type="dxa" w:w="4320"/>
          </w:tcPr>
          <w:p>
            <w:r>
              <w:t>Afstand motorbremse [km]</w:t>
            </w:r>
          </w:p>
        </w:tc>
        <w:tc>
          <w:tcPr>
            <w:tcW w:type="dxa" w:w="4320"/>
          </w:tcPr>
          <w:p>
            <w:r>
              <w:t>111.9</w:t>
            </w:r>
          </w:p>
        </w:tc>
      </w:tr>
      <w:tr>
        <w:tc>
          <w:tcPr>
            <w:tcW w:type="dxa" w:w="4320"/>
          </w:tcPr>
          <w:p>
            <w:r>
              <w:t>Overspeed (km uden påløbsdrift) [km]</w:t>
            </w:r>
          </w:p>
        </w:tc>
        <w:tc>
          <w:tcPr>
            <w:tcW w:type="dxa" w:w="4320"/>
          </w:tcPr>
          <w:p>
            <w:r>
              <w:t>979.2</w:t>
            </w:r>
          </w:p>
        </w:tc>
      </w:tr>
    </w:tbl>
    <w:p/>
    <w:p>
      <w:r>
        <w:rPr>
          <w:sz w:val="22"/>
        </w:rPr>
        <w:t>Forklaring af dine kørselsdata:</w:t>
        <w:br/>
        <w:br/>
        <w:t>• Aktiv påløbsdrift og afstand i påløbsdrift:</w:t>
        <w:br/>
        <w:t xml:space="preserve">  Påløbsdrift er når lastbilen ruller uden at motoren bruger brændstof. Det sker når du slipper speederen og lader lastbilens momentum føre den frem. Jo mere du udnytter påløbsdrift, jo mindre brændstof bruger du. Det er særligt effektivt ned ad bakke og når du kan forudse stop eller hastighedsnedsættelser.</w:t>
        <w:br/>
        <w:br/>
        <w:t>• Kickdown:</w:t>
        <w:br/>
        <w:t xml:space="preserve">  Dette viser hvor ofte du træder speederen helt i bund. Kickdown bruges når du har brug for maksimal acceleration, men det bruger meget brændstof. Prøv at minimere brugen af kickdown ved at planlægge din acceleration bedre.</w:t>
        <w:br/>
        <w:br/>
        <w:t>• Kørehastighedsregulering (fartpilot):</w:t>
        <w:br/>
        <w:t xml:space="preserve">  Dette viser hvor meget du bruger fartpilot ved hastigheder over 50 km/t. Fartpilot giver en mere jævn og økonomisk kørsel. Sammenlign dit forbrug med og uden fartpilot - der er typisk en betydelig forskel.</w:t>
        <w:br/>
        <w:br/>
        <w:t>• Bremsedata (driftsbremse og motorbremse):</w:t>
        <w:br/>
        <w:t xml:space="preserve">  Dette viser fordelingen mellem almindelig bremsning og brug af motorbremse. Motorbremse er mere økonomisk og slider mindre på bremserne. Prøv at øge din brug af motorbremse ved at planlægge nedbremsninger i god tid.</w:t>
        <w:br/>
        <w:br/>
        <w:t>• Overspeed:</w:t>
        <w:br/>
        <w:t xml:space="preserve">  Dette viser hvor meget du kører over den tilladte hastighed. Overspeed øger både brændstofforbrug og sikkerhedsrisiko. Prøv at holde hastigheden under grænsen - det sparer både brændstof og øger sikkerheden.</w:t>
        <w:br/>
      </w:r>
    </w:p>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117:44:39</w:t>
            </w:r>
          </w:p>
        </w:tc>
      </w:tr>
      <w:tr>
        <w:tc>
          <w:tcPr>
            <w:tcW w:type="dxa" w:w="4320"/>
          </w:tcPr>
          <w:p>
            <w:r>
              <w:t>Køretid [hh:mm:ss]</w:t>
            </w:r>
          </w:p>
        </w:tc>
        <w:tc>
          <w:tcPr>
            <w:tcW w:type="dxa" w:w="4320"/>
          </w:tcPr>
          <w:p>
            <w:r>
              <w:t>101:41:43</w:t>
            </w:r>
          </w:p>
        </w:tc>
      </w:tr>
      <w:tr>
        <w:tc>
          <w:tcPr>
            <w:tcW w:type="dxa" w:w="4320"/>
          </w:tcPr>
          <w:p>
            <w:r>
              <w:t>Tomgang / stilstandstid [hh:mm:ss]</w:t>
            </w:r>
          </w:p>
        </w:tc>
        <w:tc>
          <w:tcPr>
            <w:tcW w:type="dxa" w:w="4320"/>
          </w:tcPr>
          <w:p>
            <w:r>
              <w:t>16:02:55</w:t>
            </w:r>
          </w:p>
        </w:tc>
      </w:tr>
    </w:tbl>
    <w:p/>
    <w:p>
      <w:r>
        <w:rPr>
          <w:sz w:val="22"/>
        </w:rPr>
        <w:t>Forklaring af dine tomgangsdata:</w:t>
        <w:br/>
        <w:br/>
        <w:t>• Motordriftstid:</w:t>
        <w:br/>
        <w:t xml:space="preserve">  Den totale tid hvor motoren har været tændt. Dette inkluderer både kørsel og tomgang. Tiden måles i timer:minutter:sekunder.</w:t>
        <w:br/>
        <w:br/>
        <w:t>• Køretid:</w:t>
        <w:br/>
        <w:t xml:space="preserve">  Den tid hvor lastbilen faktisk har været i bevægelse. Dette er den effektive arbejdstid hvor du transporterer gods. Jo tættere dette tal er på motordriftstiden, jo mere effektivt udnytter du tiden.</w:t>
        <w:br/>
        <w:br/>
        <w:t>• Tomgang/stilstandstid:</w:t>
        <w:br/>
        <w:t xml:space="preserve">  Den tid hvor motoren kører uden at lastbilen bevæger sig. Tomgang bruger unødvendigt brændstof og bidrager til slitage på motoren. Prøv at minimere tomgangstiden ved at slukke motoren ved længere stop. En tommelfingerregel er at slukke motoren hvis du holder stille i mere end 3-5 minutter.</w:t>
        <w:br/>
        <w:br/>
        <w:t>Tip: Din tomgangsprocent beregnes som (tomgangstid / motordriftstid) × 100. En god tomgangsprocent ligger under 5%.</w:t>
        <w:br/>
      </w:r>
    </w:p>
    <w:p/>
    <w:p>
      <w:r>
        <w:rPr>
          <w:b/>
          <w:color w:val="1E90FF"/>
          <w:sz w:val="28"/>
        </w:rPr>
        <w:t>Nøgletal</w:t>
      </w:r>
    </w:p>
    <w:p>
      <w:r>
        <w:rPr>
          <w:sz w:val="22"/>
        </w:rPr>
        <w:t>Nøgletallene giver et overblik over de vigtigste præstationsindikatorer:</w:t>
        <w:br/>
        <w:br/>
        <w:t>• Tomgangsprocent: Andel af tiden hvor motoren kører uden at køretøjet bevæger sig. En lavere procent er bedre, da tomgang bruger unødvendigt brændstof.</w:t>
        <w:br/>
        <w:br/>
        <w:t>• Fartpilot Andel: Hvor meget fartpiloten bruges ved hastigheder over 50 km/t. En højere procent er bedre, da det giver mere jævn og økonomisk kørsel.</w:t>
        <w:br/>
        <w:br/>
        <w:t>• Påløbsdrift Andel: Hvor meget køretøjet ruller uden motorens trækkraft. En højere procent er bedre, da det sparer brændstof.</w:t>
        <w:br/>
        <w:br/>
        <w:t>• Motorbremse Andel: Hvor meget motorbremsning bruges i forhold til normale bremser. En højere procent er bedre, da det reducerer slid på bremserne og kan genindvinde energi.</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tbl>
      <w:tblPr>
        <w:tblStyle w:val="TableGrid"/>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r>
              <w:t>Parameter</w:t>
            </w:r>
          </w:p>
        </w:tc>
        <w:tc>
          <w:tcPr>
            <w:tcW w:type="dxa" w:w="2160"/>
            <w:shd w:fill="E0E0E0"/>
          </w:tcPr>
          <w:p>
            <w:r>
              <w:t>Nuværende</w:t>
            </w:r>
          </w:p>
        </w:tc>
        <w:tc>
          <w:tcPr>
            <w:tcW w:type="dxa" w:w="2160"/>
            <w:shd w:fill="E0E0E0"/>
          </w:tcPr>
          <w:p>
            <w:r>
              <w:t>Tidligere (Oktober 2024)</w:t>
            </w:r>
          </w:p>
        </w:tc>
        <w:tc>
          <w:tcPr>
            <w:tcW w:type="dxa" w:w="2160"/>
            <w:shd w:fill="E0E0E0"/>
          </w:tcPr>
          <w:p>
            <w:r>
              <w:t>Forskel</w:t>
            </w:r>
          </w:p>
        </w:tc>
      </w:tr>
      <w:tr>
        <w:tc>
          <w:tcPr>
            <w:tcW w:type="dxa" w:w="2160"/>
          </w:tcPr>
          <w:p>
            <w:r>
              <w:t>Andel af motordriftstid i tomgang</w:t>
            </w:r>
          </w:p>
        </w:tc>
        <w:tc>
          <w:tcPr>
            <w:tcW w:type="dxa" w:w="2160"/>
          </w:tcPr>
          <w:p>
            <w:r>
              <w:t>13.6%</w:t>
            </w:r>
          </w:p>
        </w:tc>
        <w:tc>
          <w:tcPr>
            <w:tcW w:type="dxa" w:w="2160"/>
          </w:tcPr>
          <w:p>
            <w:r>
              <w:t>14.0%</w:t>
            </w:r>
          </w:p>
        </w:tc>
        <w:tc>
          <w:tcPr>
            <w:tcW w:type="dxa" w:w="2160"/>
          </w:tcPr>
          <w:p>
            <w:r>
              <w:rPr>
                <w:color w:val="008000"/>
              </w:rPr>
              <w:t>-2.8%</w:t>
            </w:r>
          </w:p>
        </w:tc>
      </w:tr>
      <w:tr>
        <w:tc>
          <w:tcPr>
            <w:tcW w:type="dxa" w:w="2160"/>
          </w:tcPr>
          <w:p>
            <w:r>
              <w:t>Andel af kørsel med fartpilot over 50 km/t</w:t>
            </w:r>
          </w:p>
        </w:tc>
        <w:tc>
          <w:tcPr>
            <w:tcW w:type="dxa" w:w="2160"/>
          </w:tcPr>
          <w:p>
            <w:r>
              <w:t>77.3%</w:t>
            </w:r>
          </w:p>
        </w:tc>
        <w:tc>
          <w:tcPr>
            <w:tcW w:type="dxa" w:w="2160"/>
          </w:tcPr>
          <w:p>
            <w:r>
              <w:t>78.2%</w:t>
            </w:r>
          </w:p>
        </w:tc>
        <w:tc>
          <w:tcPr>
            <w:tcW w:type="dxa" w:w="2160"/>
          </w:tcPr>
          <w:p>
            <w:r>
              <w:rPr>
                <w:color w:val="FF0000"/>
              </w:rPr>
              <w:t>-1.1%</w:t>
            </w:r>
          </w:p>
        </w:tc>
      </w:tr>
      <w:tr>
        <w:tc>
          <w:tcPr>
            <w:tcW w:type="dxa" w:w="2160"/>
          </w:tcPr>
          <w:p>
            <w:r>
              <w:t>Andel af total kørestrækning i påløbsdrift</w:t>
            </w:r>
          </w:p>
        </w:tc>
        <w:tc>
          <w:tcPr>
            <w:tcW w:type="dxa" w:w="2160"/>
          </w:tcPr>
          <w:p>
            <w:r>
              <w:t>6.8%</w:t>
            </w:r>
          </w:p>
        </w:tc>
        <w:tc>
          <w:tcPr>
            <w:tcW w:type="dxa" w:w="2160"/>
          </w:tcPr>
          <w:p>
            <w:r>
              <w:t>7.3%</w:t>
            </w:r>
          </w:p>
        </w:tc>
        <w:tc>
          <w:tcPr>
            <w:tcW w:type="dxa" w:w="2160"/>
          </w:tcPr>
          <w:p>
            <w:r>
              <w:rPr>
                <w:color w:val="FF0000"/>
              </w:rPr>
              <w:t>-7.0%</w:t>
            </w:r>
          </w:p>
        </w:tc>
      </w:tr>
      <w:tr>
        <w:tc>
          <w:tcPr>
            <w:tcW w:type="dxa" w:w="2160"/>
          </w:tcPr>
          <w:p>
            <w:r>
              <w:t>Gennemsnitlig hastighed under kørsel</w:t>
            </w:r>
          </w:p>
        </w:tc>
        <w:tc>
          <w:tcPr>
            <w:tcW w:type="dxa" w:w="2160"/>
          </w:tcPr>
          <w:p>
            <w:r>
              <w:t>58.4 km/t</w:t>
            </w:r>
          </w:p>
        </w:tc>
        <w:tc>
          <w:tcPr>
            <w:tcW w:type="dxa" w:w="2160"/>
          </w:tcPr>
          <w:p>
            <w:r>
              <w:t>57.8 km/t</w:t>
            </w:r>
          </w:p>
        </w:tc>
        <w:tc>
          <w:tcPr>
            <w:tcW w:type="dxa" w:w="2160"/>
          </w:tcPr>
          <w:p>
            <w:r>
              <w:t>+1.0%</w:t>
            </w:r>
          </w:p>
        </w:tc>
      </w:tr>
      <w:tr>
        <w:tc>
          <w:tcPr>
            <w:tcW w:type="dxa" w:w="2160"/>
          </w:tcPr>
          <w:p>
            <w:r>
              <w:t>Andel af bremseafstand med motorbremse</w:t>
            </w:r>
          </w:p>
        </w:tc>
        <w:tc>
          <w:tcPr>
            <w:tcW w:type="dxa" w:w="2160"/>
          </w:tcPr>
          <w:p>
            <w:r>
              <w:t>27.2%</w:t>
            </w:r>
          </w:p>
        </w:tc>
        <w:tc>
          <w:tcPr>
            <w:tcW w:type="dxa" w:w="2160"/>
          </w:tcPr>
          <w:p>
            <w:r>
              <w:t>30.6%</w:t>
            </w:r>
          </w:p>
        </w:tc>
        <w:tc>
          <w:tcPr>
            <w:tcW w:type="dxa" w:w="2160"/>
          </w:tcPr>
          <w:p>
            <w:r>
              <w:rPr>
                <w:color w:val="FF0000"/>
              </w:rPr>
              <w:t>-11.2%</w:t>
            </w:r>
          </w:p>
        </w:tc>
      </w:tr>
      <w:tr>
        <w:tc>
          <w:tcPr>
            <w:tcW w:type="dxa" w:w="2160"/>
          </w:tcPr>
          <w:p>
            <w:r>
              <w:t>Kilometer kørt pr. liter diesel</w:t>
            </w:r>
          </w:p>
        </w:tc>
        <w:tc>
          <w:tcPr>
            <w:tcW w:type="dxa" w:w="2160"/>
          </w:tcPr>
          <w:p>
            <w:r>
              <w:t>3.23 km/l</w:t>
            </w:r>
          </w:p>
        </w:tc>
        <w:tc>
          <w:tcPr>
            <w:tcW w:type="dxa" w:w="2160"/>
          </w:tcPr>
          <w:p>
            <w:r>
              <w:t>3.15 km/l</w:t>
            </w:r>
          </w:p>
        </w:tc>
        <w:tc>
          <w:tcPr>
            <w:tcW w:type="dxa" w:w="2160"/>
          </w:tcPr>
          <w:p>
            <w:r>
              <w:rPr>
                <w:color w:val="008000"/>
              </w:rPr>
              <w:t>+2.4%</w:t>
            </w:r>
          </w:p>
        </w:tc>
      </w:tr>
      <w:tr>
        <w:tc>
          <w:tcPr>
            <w:tcW w:type="dxa" w:w="2160"/>
          </w:tcPr>
          <w:p>
            <w:r>
              <w:t>Brændstofforbrug pr. 100 km pr. ton totalvægt</w:t>
            </w:r>
          </w:p>
        </w:tc>
        <w:tc>
          <w:tcPr>
            <w:tcW w:type="dxa" w:w="2160"/>
          </w:tcPr>
          <w:p>
            <w:r>
              <w:t>1.230 l/100km/t</w:t>
            </w:r>
          </w:p>
        </w:tc>
        <w:tc>
          <w:tcPr>
            <w:tcW w:type="dxa" w:w="2160"/>
          </w:tcPr>
          <w:p>
            <w:r>
              <w:t>1.197 l/100km/t</w:t>
            </w:r>
          </w:p>
        </w:tc>
        <w:tc>
          <w:tcPr>
            <w:tcW w:type="dxa" w:w="2160"/>
          </w:tcPr>
          <w:p>
            <w:r>
              <w:rPr>
                <w:color w:val="FF0000"/>
              </w:rPr>
              <w:t>+2.7%</w:t>
            </w:r>
          </w:p>
        </w:tc>
      </w:tr>
      <w:tr>
        <w:tc>
          <w:tcPr>
            <w:tcW w:type="dxa" w:w="2160"/>
          </w:tcPr>
          <w:p>
            <w:r>
              <w:t>Andel af kørestrækning med for høj hastighed</w:t>
            </w:r>
          </w:p>
        </w:tc>
        <w:tc>
          <w:tcPr>
            <w:tcW w:type="dxa" w:w="2160"/>
          </w:tcPr>
          <w:p>
            <w:r>
              <w:t>16.5%</w:t>
            </w:r>
          </w:p>
        </w:tc>
        <w:tc>
          <w:tcPr>
            <w:tcW w:type="dxa" w:w="2160"/>
          </w:tcPr>
          <w:p>
            <w:r>
              <w:t>16.9%</w:t>
            </w:r>
          </w:p>
        </w:tc>
        <w:tc>
          <w:tcPr>
            <w:tcW w:type="dxa" w:w="2160"/>
          </w:tcPr>
          <w:p>
            <w:r>
              <w:rPr>
                <w:color w:val="008000"/>
              </w:rPr>
              <w:t>-2.4%</w:t>
            </w:r>
          </w:p>
        </w:tc>
      </w:tr>
    </w:tbl>
    <w:p/>
    <w:p>
      <w:r>
        <w:br w:type="page"/>
      </w:r>
    </w:p>
    <w:p>
      <w:pPr>
        <w:pStyle w:val="Heading1"/>
      </w:pPr>
      <w:r>
        <w:rPr>
          <w:color w:val="1E90FF"/>
        </w:rPr>
        <w:t>Flyvbjerg, Gunnar</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31.0</w:t>
            </w:r>
          </w:p>
        </w:tc>
      </w:tr>
      <w:tr>
        <w:tc>
          <w:tcPr>
            <w:tcW w:type="dxa" w:w="4320"/>
          </w:tcPr>
          <w:p>
            <w:r>
              <w:t>Ø Rækkevidde ved forbrug [km/l]</w:t>
            </w:r>
          </w:p>
        </w:tc>
        <w:tc>
          <w:tcPr>
            <w:tcW w:type="dxa" w:w="4320"/>
          </w:tcPr>
          <w:p>
            <w:r>
              <w:t>3.2</w:t>
            </w:r>
          </w:p>
        </w:tc>
      </w:tr>
      <w:tr>
        <w:tc>
          <w:tcPr>
            <w:tcW w:type="dxa" w:w="4320"/>
          </w:tcPr>
          <w:p>
            <w:r>
              <w:t>Ø Forbrug ved kørsel [l/100km]</w:t>
            </w:r>
          </w:p>
        </w:tc>
        <w:tc>
          <w:tcPr>
            <w:tcW w:type="dxa" w:w="4320"/>
          </w:tcPr>
          <w:p>
            <w:r>
              <w:t>29.9</w:t>
            </w:r>
          </w:p>
        </w:tc>
      </w:tr>
      <w:tr>
        <w:tc>
          <w:tcPr>
            <w:tcW w:type="dxa" w:w="4320"/>
          </w:tcPr>
          <w:p>
            <w:r>
              <w:t>Forbrug [l]</w:t>
            </w:r>
          </w:p>
        </w:tc>
        <w:tc>
          <w:tcPr>
            <w:tcW w:type="dxa" w:w="4320"/>
          </w:tcPr>
          <w:p>
            <w:r>
              <w:t>1194.0</w:t>
            </w:r>
          </w:p>
        </w:tc>
      </w:tr>
      <w:tr>
        <w:tc>
          <w:tcPr>
            <w:tcW w:type="dxa" w:w="4320"/>
          </w:tcPr>
          <w:p>
            <w:r>
              <w:t>Kørestrækning [km]</w:t>
            </w:r>
          </w:p>
        </w:tc>
        <w:tc>
          <w:tcPr>
            <w:tcW w:type="dxa" w:w="4320"/>
          </w:tcPr>
          <w:p>
            <w:r>
              <w:t>3846.4</w:t>
            </w:r>
          </w:p>
        </w:tc>
      </w:tr>
      <w:tr>
        <w:tc>
          <w:tcPr>
            <w:tcW w:type="dxa" w:w="4320"/>
          </w:tcPr>
          <w:p>
            <w:r>
              <w:t>Ø totalvægt [t]</w:t>
            </w:r>
          </w:p>
        </w:tc>
        <w:tc>
          <w:tcPr>
            <w:tcW w:type="dxa" w:w="4320"/>
          </w:tcPr>
          <w:p>
            <w:r>
              <w:t>24.9</w:t>
            </w:r>
          </w:p>
        </w:tc>
      </w:tr>
    </w:tbl>
    <w:p/>
    <w:p>
      <w:r>
        <w:rPr>
          <w:sz w:val="22"/>
        </w:rPr>
        <w:t>Forklaring af dine driftsdata:</w:t>
        <w:br/>
        <w:br/>
        <w:t>• Gennemsnitligt forbrug (l/100km):</w:t>
        <w:br/>
        <w:t xml:space="preserve">  Dette tal viser hvor mange liter diesel du bruger per 100 kilometer i gennemsnit. Jo lavere tallet er, jo mere økonomisk kører du. Tallet beregnes ved at dividere dit totale brændstofforbrug med den kørte distance og gange med 100.</w:t>
        <w:br/>
        <w:br/>
        <w:t>• Gennemsnitlig rækkevidde (km/l):</w:t>
        <w:br/>
        <w:t xml:space="preserve">  Dette viser hvor mange kilometer du kan køre på én liter diesel. Jo højere tallet er, jo bedre udnytter du brændstoffet. Det beregnes ved at dividere den totale kørestrækning med det samlede brændstofforbrug.</w:t>
        <w:br/>
        <w:br/>
        <w:t>• Forbrug ved kørsel (l/100km):</w:t>
        <w:br/>
        <w:t xml:space="preserve">  Dette er dit brændstofforbrug når lastbilen faktisk kører (uden tomgang). Forskellen mellem dette og det generelle gennemsnit viser hvor meget tomgang påvirker dit forbrug.</w:t>
        <w:br/>
        <w:br/>
        <w:t>• Samlet forbrug (l):</w:t>
        <w:br/>
        <w:t xml:space="preserve">  Den totale mængde diesel du har brugt i perioden. Dette inkluderer både kørsel og tomgang.</w:t>
        <w:br/>
        <w:br/>
        <w:t>• Kørestrækning (km):</w:t>
        <w:br/>
        <w:t xml:space="preserve">  Den totale distance du har kørt i perioden. Dette er den faktiske distance målt af lastbilens computer.</w:t>
        <w:br/>
        <w:br/>
        <w:t>• Gennemsnitlig totalvægt (t):</w:t>
        <w:br/>
        <w:t xml:space="preserve">  Den gennemsnitlige vægt af lastbilen inklusiv last gennem perioden. Dette tal er vigtigt fordi vægten har stor indflydelse på brændstofforbruget.</w:t>
        <w:br/>
      </w:r>
    </w:p>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348.5</w:t>
            </w:r>
          </w:p>
        </w:tc>
      </w:tr>
      <w:tr>
        <w:tc>
          <w:tcPr>
            <w:tcW w:type="dxa" w:w="4320"/>
          </w:tcPr>
          <w:p>
            <w:r>
              <w:t>Afstand i påløbsdrift [km]</w:t>
            </w:r>
          </w:p>
        </w:tc>
        <w:tc>
          <w:tcPr>
            <w:tcW w:type="dxa" w:w="4320"/>
          </w:tcPr>
          <w:p>
            <w:r>
              <w:t>35.5</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1856.7</w:t>
            </w:r>
          </w:p>
        </w:tc>
      </w:tr>
      <w:tr>
        <w:tc>
          <w:tcPr>
            <w:tcW w:type="dxa" w:w="4320"/>
          </w:tcPr>
          <w:p>
            <w:r>
              <w:t>Afstand &gt; 50 km/h uden kørehastighedsregulering [km]</w:t>
            </w:r>
          </w:p>
        </w:tc>
        <w:tc>
          <w:tcPr>
            <w:tcW w:type="dxa" w:w="4320"/>
          </w:tcPr>
          <w:p>
            <w:r>
              <w:t>776.9</w:t>
            </w:r>
          </w:p>
        </w:tc>
      </w:tr>
      <w:tr>
        <w:tc>
          <w:tcPr>
            <w:tcW w:type="dxa" w:w="4320"/>
          </w:tcPr>
          <w:p>
            <w:r>
              <w:t>Forbrug med kørehastighedsregulering [l/100km]</w:t>
            </w:r>
          </w:p>
        </w:tc>
        <w:tc>
          <w:tcPr>
            <w:tcW w:type="dxa" w:w="4320"/>
          </w:tcPr>
          <w:p>
            <w:r>
              <w:t>27.2</w:t>
            </w:r>
          </w:p>
        </w:tc>
      </w:tr>
      <w:tr>
        <w:tc>
          <w:tcPr>
            <w:tcW w:type="dxa" w:w="4320"/>
          </w:tcPr>
          <w:p>
            <w:r>
              <w:t>Forbrug uden kørehastighedsregulering [l/100km]</w:t>
            </w:r>
          </w:p>
        </w:tc>
        <w:tc>
          <w:tcPr>
            <w:tcW w:type="dxa" w:w="4320"/>
          </w:tcPr>
          <w:p>
            <w:r>
              <w:t>31.1</w:t>
            </w:r>
          </w:p>
        </w:tc>
      </w:tr>
      <w:tr>
        <w:tc>
          <w:tcPr>
            <w:tcW w:type="dxa" w:w="4320"/>
          </w:tcPr>
          <w:p>
            <w:r>
              <w:t>Driftsbremse (km) [km]</w:t>
            </w:r>
          </w:p>
        </w:tc>
        <w:tc>
          <w:tcPr>
            <w:tcW w:type="dxa" w:w="4320"/>
          </w:tcPr>
          <w:p>
            <w:r>
              <w:t>267.1</w:t>
            </w:r>
          </w:p>
        </w:tc>
      </w:tr>
      <w:tr>
        <w:tc>
          <w:tcPr>
            <w:tcW w:type="dxa" w:w="4320"/>
          </w:tcPr>
          <w:p>
            <w:r>
              <w:t>Afstand motorbremse [km]</w:t>
            </w:r>
          </w:p>
        </w:tc>
        <w:tc>
          <w:tcPr>
            <w:tcW w:type="dxa" w:w="4320"/>
          </w:tcPr>
          <w:p>
            <w:r>
              <w:t>86.7</w:t>
            </w:r>
          </w:p>
        </w:tc>
      </w:tr>
      <w:tr>
        <w:tc>
          <w:tcPr>
            <w:tcW w:type="dxa" w:w="4320"/>
          </w:tcPr>
          <w:p>
            <w:r>
              <w:t>Overspeed (km uden påløbsdrift) [km]</w:t>
            </w:r>
          </w:p>
        </w:tc>
        <w:tc>
          <w:tcPr>
            <w:tcW w:type="dxa" w:w="4320"/>
          </w:tcPr>
          <w:p>
            <w:r>
              <w:t>862.5</w:t>
            </w:r>
          </w:p>
        </w:tc>
      </w:tr>
    </w:tbl>
    <w:p/>
    <w:p>
      <w:r>
        <w:rPr>
          <w:sz w:val="22"/>
        </w:rPr>
        <w:t>Forklaring af dine kørselsdata:</w:t>
        <w:br/>
        <w:br/>
        <w:t>• Aktiv påløbsdrift og afstand i påløbsdrift:</w:t>
        <w:br/>
        <w:t xml:space="preserve">  Påløbsdrift er når lastbilen ruller uden at motoren bruger brændstof. Det sker når du slipper speederen og lader lastbilens momentum føre den frem. Jo mere du udnytter påløbsdrift, jo mindre brændstof bruger du. Det er særligt effektivt ned ad bakke og når du kan forudse stop eller hastighedsnedsættelser.</w:t>
        <w:br/>
        <w:br/>
        <w:t>• Kickdown:</w:t>
        <w:br/>
        <w:t xml:space="preserve">  Dette viser hvor ofte du træder speederen helt i bund. Kickdown bruges når du har brug for maksimal acceleration, men det bruger meget brændstof. Prøv at minimere brugen af kickdown ved at planlægge din acceleration bedre.</w:t>
        <w:br/>
        <w:br/>
        <w:t>• Kørehastighedsregulering (fartpilot):</w:t>
        <w:br/>
        <w:t xml:space="preserve">  Dette viser hvor meget du bruger fartpilot ved hastigheder over 50 km/t. Fartpilot giver en mere jævn og økonomisk kørsel. Sammenlign dit forbrug med og uden fartpilot - der er typisk en betydelig forskel.</w:t>
        <w:br/>
        <w:br/>
        <w:t>• Bremsedata (driftsbremse og motorbremse):</w:t>
        <w:br/>
        <w:t xml:space="preserve">  Dette viser fordelingen mellem almindelig bremsning og brug af motorbremse. Motorbremse er mere økonomisk og slider mindre på bremserne. Prøv at øge din brug af motorbremse ved at planlægge nedbremsninger i god tid.</w:t>
        <w:br/>
        <w:br/>
        <w:t>• Overspeed:</w:t>
        <w:br/>
        <w:t xml:space="preserve">  Dette viser hvor meget du kører over den tilladte hastighed. Overspeed øger både brændstofforbrug og sikkerhedsrisiko. Prøv at holde hastigheden under grænsen - det sparer både brændstof og øger sikkerheden.</w:t>
        <w:br/>
      </w:r>
    </w:p>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93:05:47</w:t>
            </w:r>
          </w:p>
        </w:tc>
      </w:tr>
      <w:tr>
        <w:tc>
          <w:tcPr>
            <w:tcW w:type="dxa" w:w="4320"/>
          </w:tcPr>
          <w:p>
            <w:r>
              <w:t>Køretid [hh:mm:ss]</w:t>
            </w:r>
          </w:p>
        </w:tc>
        <w:tc>
          <w:tcPr>
            <w:tcW w:type="dxa" w:w="4320"/>
          </w:tcPr>
          <w:p>
            <w:r>
              <w:t>80:31:22</w:t>
            </w:r>
          </w:p>
        </w:tc>
      </w:tr>
      <w:tr>
        <w:tc>
          <w:tcPr>
            <w:tcW w:type="dxa" w:w="4320"/>
          </w:tcPr>
          <w:p>
            <w:r>
              <w:t>Tomgang / stilstandstid [hh:mm:ss]</w:t>
            </w:r>
          </w:p>
        </w:tc>
        <w:tc>
          <w:tcPr>
            <w:tcW w:type="dxa" w:w="4320"/>
          </w:tcPr>
          <w:p>
            <w:r>
              <w:t>12:34:24</w:t>
            </w:r>
          </w:p>
        </w:tc>
      </w:tr>
    </w:tbl>
    <w:p/>
    <w:p>
      <w:r>
        <w:rPr>
          <w:sz w:val="22"/>
        </w:rPr>
        <w:t>Forklaring af dine tomgangsdata:</w:t>
        <w:br/>
        <w:br/>
        <w:t>• Motordriftstid:</w:t>
        <w:br/>
        <w:t xml:space="preserve">  Den totale tid hvor motoren har været tændt. Dette inkluderer både kørsel og tomgang. Tiden måles i timer:minutter:sekunder.</w:t>
        <w:br/>
        <w:br/>
        <w:t>• Køretid:</w:t>
        <w:br/>
        <w:t xml:space="preserve">  Den tid hvor lastbilen faktisk har været i bevægelse. Dette er den effektive arbejdstid hvor du transporterer gods. Jo tættere dette tal er på motordriftstiden, jo mere effektivt udnytter du tiden.</w:t>
        <w:br/>
        <w:br/>
        <w:t>• Tomgang/stilstandstid:</w:t>
        <w:br/>
        <w:t xml:space="preserve">  Den tid hvor motoren kører uden at lastbilen bevæger sig. Tomgang bruger unødvendigt brændstof og bidrager til slitage på motoren. Prøv at minimere tomgangstiden ved at slukke motoren ved længere stop. En tommelfingerregel er at slukke motoren hvis du holder stille i mere end 3-5 minutter.</w:t>
        <w:br/>
        <w:br/>
        <w:t>Tip: Din tomgangsprocent beregnes som (tomgangstid / motordriftstid) × 100. En god tomgangsprocent ligger under 5%.</w:t>
        <w:br/>
      </w:r>
    </w:p>
    <w:p/>
    <w:p>
      <w:r>
        <w:rPr>
          <w:b/>
          <w:color w:val="1E90FF"/>
          <w:sz w:val="28"/>
        </w:rPr>
        <w:t>Nøgletal</w:t>
      </w:r>
    </w:p>
    <w:p>
      <w:r>
        <w:rPr>
          <w:sz w:val="22"/>
        </w:rPr>
        <w:t>Nøgletallene giver et overblik over de vigtigste præstationsindikatorer:</w:t>
        <w:br/>
        <w:br/>
        <w:t>• Tomgangsprocent: Andel af tiden hvor motoren kører uden at køretøjet bevæger sig. En lavere procent er bedre, da tomgang bruger unødvendigt brændstof.</w:t>
        <w:br/>
        <w:br/>
        <w:t>• Fartpilot Andel: Hvor meget fartpiloten bruges ved hastigheder over 50 km/t. En højere procent er bedre, da det giver mere jævn og økonomisk kørsel.</w:t>
        <w:br/>
        <w:br/>
        <w:t>• Påløbsdrift Andel: Hvor meget køretøjet ruller uden motorens trækkraft. En højere procent er bedre, da det sparer brændstof.</w:t>
        <w:br/>
        <w:br/>
        <w:t>• Motorbremse Andel: Hvor meget motorbremsning bruges i forhold til normale bremser. En højere procent er bedre, da det reducerer slid på bremserne og kan genindvinde energi.</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tbl>
      <w:tblPr>
        <w:tblStyle w:val="TableGrid"/>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r>
              <w:t>Parameter</w:t>
            </w:r>
          </w:p>
        </w:tc>
        <w:tc>
          <w:tcPr>
            <w:tcW w:type="dxa" w:w="2160"/>
            <w:shd w:fill="E0E0E0"/>
          </w:tcPr>
          <w:p>
            <w:r>
              <w:t>Nuværende</w:t>
            </w:r>
          </w:p>
        </w:tc>
        <w:tc>
          <w:tcPr>
            <w:tcW w:type="dxa" w:w="2160"/>
            <w:shd w:fill="E0E0E0"/>
          </w:tcPr>
          <w:p>
            <w:r>
              <w:t>Tidligere (Oktober 2024)</w:t>
            </w:r>
          </w:p>
        </w:tc>
        <w:tc>
          <w:tcPr>
            <w:tcW w:type="dxa" w:w="2160"/>
            <w:shd w:fill="E0E0E0"/>
          </w:tcPr>
          <w:p>
            <w:r>
              <w:t>Forskel</w:t>
            </w:r>
          </w:p>
        </w:tc>
      </w:tr>
      <w:tr>
        <w:tc>
          <w:tcPr>
            <w:tcW w:type="dxa" w:w="2160"/>
          </w:tcPr>
          <w:p>
            <w:r>
              <w:t>Andel af motordriftstid i tomgang</w:t>
            </w:r>
          </w:p>
        </w:tc>
        <w:tc>
          <w:tcPr>
            <w:tcW w:type="dxa" w:w="2160"/>
          </w:tcPr>
          <w:p>
            <w:r>
              <w:t>13.5%</w:t>
            </w:r>
          </w:p>
        </w:tc>
        <w:tc>
          <w:tcPr>
            <w:tcW w:type="dxa" w:w="2160"/>
          </w:tcPr>
          <w:p>
            <w:r>
              <w:t>10.8%</w:t>
            </w:r>
          </w:p>
        </w:tc>
        <w:tc>
          <w:tcPr>
            <w:tcW w:type="dxa" w:w="2160"/>
          </w:tcPr>
          <w:p>
            <w:r>
              <w:rPr>
                <w:color w:val="FF0000"/>
              </w:rPr>
              <w:t>+25.2%</w:t>
            </w:r>
          </w:p>
        </w:tc>
      </w:tr>
      <w:tr>
        <w:tc>
          <w:tcPr>
            <w:tcW w:type="dxa" w:w="2160"/>
          </w:tcPr>
          <w:p>
            <w:r>
              <w:t>Andel af kørsel med fartpilot over 50 km/t</w:t>
            </w:r>
          </w:p>
        </w:tc>
        <w:tc>
          <w:tcPr>
            <w:tcW w:type="dxa" w:w="2160"/>
          </w:tcPr>
          <w:p>
            <w:r>
              <w:t>70.5%</w:t>
            </w:r>
          </w:p>
        </w:tc>
        <w:tc>
          <w:tcPr>
            <w:tcW w:type="dxa" w:w="2160"/>
          </w:tcPr>
          <w:p>
            <w:r>
              <w:t>70.0%</w:t>
            </w:r>
          </w:p>
        </w:tc>
        <w:tc>
          <w:tcPr>
            <w:tcW w:type="dxa" w:w="2160"/>
          </w:tcPr>
          <w:p>
            <w:r>
              <w:rPr>
                <w:color w:val="008000"/>
              </w:rPr>
              <w:t>+0.7%</w:t>
            </w:r>
          </w:p>
        </w:tc>
      </w:tr>
      <w:tr>
        <w:tc>
          <w:tcPr>
            <w:tcW w:type="dxa" w:w="2160"/>
          </w:tcPr>
          <w:p>
            <w:r>
              <w:t>Andel af total kørestrækning i påløbsdrift</w:t>
            </w:r>
          </w:p>
        </w:tc>
        <w:tc>
          <w:tcPr>
            <w:tcW w:type="dxa" w:w="2160"/>
          </w:tcPr>
          <w:p>
            <w:r>
              <w:t>10.0%</w:t>
            </w:r>
          </w:p>
        </w:tc>
        <w:tc>
          <w:tcPr>
            <w:tcW w:type="dxa" w:w="2160"/>
          </w:tcPr>
          <w:p>
            <w:r>
              <w:t>10.2%</w:t>
            </w:r>
          </w:p>
        </w:tc>
        <w:tc>
          <w:tcPr>
            <w:tcW w:type="dxa" w:w="2160"/>
          </w:tcPr>
          <w:p>
            <w:r>
              <w:rPr>
                <w:color w:val="FF0000"/>
              </w:rPr>
              <w:t>-2.3%</w:t>
            </w:r>
          </w:p>
        </w:tc>
      </w:tr>
      <w:tr>
        <w:tc>
          <w:tcPr>
            <w:tcW w:type="dxa" w:w="2160"/>
          </w:tcPr>
          <w:p>
            <w:r>
              <w:t>Gennemsnitlig hastighed under kørsel</w:t>
            </w:r>
          </w:p>
        </w:tc>
        <w:tc>
          <w:tcPr>
            <w:tcW w:type="dxa" w:w="2160"/>
          </w:tcPr>
          <w:p>
            <w:r>
              <w:t>47.8 km/t</w:t>
            </w:r>
          </w:p>
        </w:tc>
        <w:tc>
          <w:tcPr>
            <w:tcW w:type="dxa" w:w="2160"/>
          </w:tcPr>
          <w:p>
            <w:r>
              <w:t>48.2 km/t</w:t>
            </w:r>
          </w:p>
        </w:tc>
        <w:tc>
          <w:tcPr>
            <w:tcW w:type="dxa" w:w="2160"/>
          </w:tcPr>
          <w:p>
            <w:r>
              <w:t>-1.0%</w:t>
            </w:r>
          </w:p>
        </w:tc>
      </w:tr>
      <w:tr>
        <w:tc>
          <w:tcPr>
            <w:tcW w:type="dxa" w:w="2160"/>
          </w:tcPr>
          <w:p>
            <w:r>
              <w:t>Andel af bremseafstand med motorbremse</w:t>
            </w:r>
          </w:p>
        </w:tc>
        <w:tc>
          <w:tcPr>
            <w:tcW w:type="dxa" w:w="2160"/>
          </w:tcPr>
          <w:p>
            <w:r>
              <w:t>24.5%</w:t>
            </w:r>
          </w:p>
        </w:tc>
        <w:tc>
          <w:tcPr>
            <w:tcW w:type="dxa" w:w="2160"/>
          </w:tcPr>
          <w:p>
            <w:r>
              <w:t>25.2%</w:t>
            </w:r>
          </w:p>
        </w:tc>
        <w:tc>
          <w:tcPr>
            <w:tcW w:type="dxa" w:w="2160"/>
          </w:tcPr>
          <w:p>
            <w:r>
              <w:rPr>
                <w:color w:val="FF0000"/>
              </w:rPr>
              <w:t>-2.9%</w:t>
            </w:r>
          </w:p>
        </w:tc>
      </w:tr>
      <w:tr>
        <w:tc>
          <w:tcPr>
            <w:tcW w:type="dxa" w:w="2160"/>
          </w:tcPr>
          <w:p>
            <w:r>
              <w:t>Kilometer kørt pr. liter diesel</w:t>
            </w:r>
          </w:p>
        </w:tc>
        <w:tc>
          <w:tcPr>
            <w:tcW w:type="dxa" w:w="2160"/>
          </w:tcPr>
          <w:p>
            <w:r>
              <w:t>3.22 km/l</w:t>
            </w:r>
          </w:p>
        </w:tc>
        <w:tc>
          <w:tcPr>
            <w:tcW w:type="dxa" w:w="2160"/>
          </w:tcPr>
          <w:p>
            <w:r>
              <w:t>3.33 km/l</w:t>
            </w:r>
          </w:p>
        </w:tc>
        <w:tc>
          <w:tcPr>
            <w:tcW w:type="dxa" w:w="2160"/>
          </w:tcPr>
          <w:p>
            <w:r>
              <w:rPr>
                <w:color w:val="FF0000"/>
              </w:rPr>
              <w:t>-3.2%</w:t>
            </w:r>
          </w:p>
        </w:tc>
      </w:tr>
      <w:tr>
        <w:tc>
          <w:tcPr>
            <w:tcW w:type="dxa" w:w="2160"/>
          </w:tcPr>
          <w:p>
            <w:r>
              <w:t>Brændstofforbrug pr. 100 km pr. ton totalvægt</w:t>
            </w:r>
          </w:p>
        </w:tc>
        <w:tc>
          <w:tcPr>
            <w:tcW w:type="dxa" w:w="2160"/>
          </w:tcPr>
          <w:p>
            <w:r>
              <w:t>1.247 l/100km/t</w:t>
            </w:r>
          </w:p>
        </w:tc>
        <w:tc>
          <w:tcPr>
            <w:tcW w:type="dxa" w:w="2160"/>
          </w:tcPr>
          <w:p>
            <w:r>
              <w:t>1.242 l/100km/t</w:t>
            </w:r>
          </w:p>
        </w:tc>
        <w:tc>
          <w:tcPr>
            <w:tcW w:type="dxa" w:w="2160"/>
          </w:tcPr>
          <w:p>
            <w:r>
              <w:rPr>
                <w:color w:val="FF0000"/>
              </w:rPr>
              <w:t>+0.4%</w:t>
            </w:r>
          </w:p>
        </w:tc>
      </w:tr>
      <w:tr>
        <w:tc>
          <w:tcPr>
            <w:tcW w:type="dxa" w:w="2160"/>
          </w:tcPr>
          <w:p>
            <w:r>
              <w:t>Andel af kørestrækning med for høj hastighed</w:t>
            </w:r>
          </w:p>
        </w:tc>
        <w:tc>
          <w:tcPr>
            <w:tcW w:type="dxa" w:w="2160"/>
          </w:tcPr>
          <w:p>
            <w:r>
              <w:t>22.4%</w:t>
            </w:r>
          </w:p>
        </w:tc>
        <w:tc>
          <w:tcPr>
            <w:tcW w:type="dxa" w:w="2160"/>
          </w:tcPr>
          <w:p>
            <w:r>
              <w:t>18.6%</w:t>
            </w:r>
          </w:p>
        </w:tc>
        <w:tc>
          <w:tcPr>
            <w:tcW w:type="dxa" w:w="2160"/>
          </w:tcPr>
          <w:p>
            <w:r>
              <w:rPr>
                <w:color w:val="FF0000"/>
              </w:rPr>
              <w:t>+20.9%</w:t>
            </w:r>
          </w:p>
        </w:tc>
      </w:tr>
    </w:tbl>
    <w:p/>
    <w:p>
      <w:r>
        <w:br w:type="page"/>
      </w:r>
    </w:p>
    <w:p>
      <w:pPr>
        <w:pStyle w:val="Heading1"/>
      </w:pPr>
      <w:r>
        <w:rPr>
          <w:color w:val="1E90FF"/>
        </w:rPr>
        <w:t>Jensen, Lars Henrik</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27.6</w:t>
            </w:r>
          </w:p>
        </w:tc>
      </w:tr>
      <w:tr>
        <w:tc>
          <w:tcPr>
            <w:tcW w:type="dxa" w:w="4320"/>
          </w:tcPr>
          <w:p>
            <w:r>
              <w:t>Ø Rækkevidde ved forbrug [km/l]</w:t>
            </w:r>
          </w:p>
        </w:tc>
        <w:tc>
          <w:tcPr>
            <w:tcW w:type="dxa" w:w="4320"/>
          </w:tcPr>
          <w:p>
            <w:r>
              <w:t>3.6</w:t>
            </w:r>
          </w:p>
        </w:tc>
      </w:tr>
      <w:tr>
        <w:tc>
          <w:tcPr>
            <w:tcW w:type="dxa" w:w="4320"/>
          </w:tcPr>
          <w:p>
            <w:r>
              <w:t>Ø Forbrug ved kørsel [l/100km]</w:t>
            </w:r>
          </w:p>
        </w:tc>
        <w:tc>
          <w:tcPr>
            <w:tcW w:type="dxa" w:w="4320"/>
          </w:tcPr>
          <w:p>
            <w:r>
              <w:t>27.0</w:t>
            </w:r>
          </w:p>
        </w:tc>
      </w:tr>
      <w:tr>
        <w:tc>
          <w:tcPr>
            <w:tcW w:type="dxa" w:w="4320"/>
          </w:tcPr>
          <w:p>
            <w:r>
              <w:t>Forbrug [l]</w:t>
            </w:r>
          </w:p>
        </w:tc>
        <w:tc>
          <w:tcPr>
            <w:tcW w:type="dxa" w:w="4320"/>
          </w:tcPr>
          <w:p>
            <w:r>
              <w:t>1434.0</w:t>
            </w:r>
          </w:p>
        </w:tc>
      </w:tr>
      <w:tr>
        <w:tc>
          <w:tcPr>
            <w:tcW w:type="dxa" w:w="4320"/>
          </w:tcPr>
          <w:p>
            <w:r>
              <w:t>Kørestrækning [km]</w:t>
            </w:r>
          </w:p>
        </w:tc>
        <w:tc>
          <w:tcPr>
            <w:tcW w:type="dxa" w:w="4320"/>
          </w:tcPr>
          <w:p>
            <w:r>
              <w:t>5187.0</w:t>
            </w:r>
          </w:p>
        </w:tc>
      </w:tr>
      <w:tr>
        <w:tc>
          <w:tcPr>
            <w:tcW w:type="dxa" w:w="4320"/>
          </w:tcPr>
          <w:p>
            <w:r>
              <w:t>Ø totalvægt [t]</w:t>
            </w:r>
          </w:p>
        </w:tc>
        <w:tc>
          <w:tcPr>
            <w:tcW w:type="dxa" w:w="4320"/>
          </w:tcPr>
          <w:p>
            <w:r>
              <w:t>29.3</w:t>
            </w:r>
          </w:p>
        </w:tc>
      </w:tr>
    </w:tbl>
    <w:p/>
    <w:p>
      <w:r>
        <w:rPr>
          <w:sz w:val="22"/>
        </w:rPr>
        <w:t>Forklaring af dine driftsdata:</w:t>
        <w:br/>
        <w:br/>
        <w:t>• Gennemsnitligt forbrug (l/100km):</w:t>
        <w:br/>
        <w:t xml:space="preserve">  Dette tal viser hvor mange liter diesel du bruger per 100 kilometer i gennemsnit. Jo lavere tallet er, jo mere økonomisk kører du. Tallet beregnes ved at dividere dit totale brændstofforbrug med den kørte distance og gange med 100.</w:t>
        <w:br/>
        <w:br/>
        <w:t>• Gennemsnitlig rækkevidde (km/l):</w:t>
        <w:br/>
        <w:t xml:space="preserve">  Dette viser hvor mange kilometer du kan køre på én liter diesel. Jo højere tallet er, jo bedre udnytter du brændstoffet. Det beregnes ved at dividere den totale kørestrækning med det samlede brændstofforbrug.</w:t>
        <w:br/>
        <w:br/>
        <w:t>• Forbrug ved kørsel (l/100km):</w:t>
        <w:br/>
        <w:t xml:space="preserve">  Dette er dit brændstofforbrug når lastbilen faktisk kører (uden tomgang). Forskellen mellem dette og det generelle gennemsnit viser hvor meget tomgang påvirker dit forbrug.</w:t>
        <w:br/>
        <w:br/>
        <w:t>• Samlet forbrug (l):</w:t>
        <w:br/>
        <w:t xml:space="preserve">  Den totale mængde diesel du har brugt i perioden. Dette inkluderer både kørsel og tomgang.</w:t>
        <w:br/>
        <w:br/>
        <w:t>• Kørestrækning (km):</w:t>
        <w:br/>
        <w:t xml:space="preserve">  Den totale distance du har kørt i perioden. Dette er den faktiske distance målt af lastbilens computer.</w:t>
        <w:br/>
        <w:br/>
        <w:t>• Gennemsnitlig totalvægt (t):</w:t>
        <w:br/>
        <w:t xml:space="preserve">  Den gennemsnitlige vægt af lastbilen inklusiv last gennem perioden. Dette tal er vigtigt fordi vægten har stor indflydelse på brændstofforbruget.</w:t>
        <w:br/>
      </w:r>
    </w:p>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211.9</w:t>
            </w:r>
          </w:p>
        </w:tc>
      </w:tr>
      <w:tr>
        <w:tc>
          <w:tcPr>
            <w:tcW w:type="dxa" w:w="4320"/>
          </w:tcPr>
          <w:p>
            <w:r>
              <w:t>Afstand i påløbsdrift [km]</w:t>
            </w:r>
          </w:p>
        </w:tc>
        <w:tc>
          <w:tcPr>
            <w:tcW w:type="dxa" w:w="4320"/>
          </w:tcPr>
          <w:p>
            <w:r>
              <w:t>75.8</w:t>
            </w:r>
          </w:p>
        </w:tc>
      </w:tr>
      <w:tr>
        <w:tc>
          <w:tcPr>
            <w:tcW w:type="dxa" w:w="4320"/>
          </w:tcPr>
          <w:p>
            <w:r>
              <w:t>Kickdown (km) [km]</w:t>
            </w:r>
          </w:p>
        </w:tc>
        <w:tc>
          <w:tcPr>
            <w:tcW w:type="dxa" w:w="4320"/>
          </w:tcPr>
          <w:p>
            <w:r>
              <w:t>7.5</w:t>
            </w:r>
          </w:p>
        </w:tc>
      </w:tr>
      <w:tr>
        <w:tc>
          <w:tcPr>
            <w:tcW w:type="dxa" w:w="4320"/>
          </w:tcPr>
          <w:p>
            <w:r>
              <w:t>Afstand med kørehastighedsregulering (&gt; 50 km/h) [km]</w:t>
            </w:r>
          </w:p>
        </w:tc>
        <w:tc>
          <w:tcPr>
            <w:tcW w:type="dxa" w:w="4320"/>
          </w:tcPr>
          <w:p>
            <w:r>
              <w:t>2366.1</w:t>
            </w:r>
          </w:p>
        </w:tc>
      </w:tr>
      <w:tr>
        <w:tc>
          <w:tcPr>
            <w:tcW w:type="dxa" w:w="4320"/>
          </w:tcPr>
          <w:p>
            <w:r>
              <w:t>Afstand &gt; 50 km/h uden kørehastighedsregulering [km]</w:t>
            </w:r>
          </w:p>
        </w:tc>
        <w:tc>
          <w:tcPr>
            <w:tcW w:type="dxa" w:w="4320"/>
          </w:tcPr>
          <w:p>
            <w:r>
              <w:t>2074.1</w:t>
            </w:r>
          </w:p>
        </w:tc>
      </w:tr>
      <w:tr>
        <w:tc>
          <w:tcPr>
            <w:tcW w:type="dxa" w:w="4320"/>
          </w:tcPr>
          <w:p>
            <w:r>
              <w:t>Forbrug med kørehastighedsregulering [l/100km]</w:t>
            </w:r>
          </w:p>
        </w:tc>
        <w:tc>
          <w:tcPr>
            <w:tcW w:type="dxa" w:w="4320"/>
          </w:tcPr>
          <w:p>
            <w:r>
              <w:t>26.9</w:t>
            </w:r>
          </w:p>
        </w:tc>
      </w:tr>
      <w:tr>
        <w:tc>
          <w:tcPr>
            <w:tcW w:type="dxa" w:w="4320"/>
          </w:tcPr>
          <w:p>
            <w:r>
              <w:t>Forbrug uden kørehastighedsregulering [l/100km]</w:t>
            </w:r>
          </w:p>
        </w:tc>
        <w:tc>
          <w:tcPr>
            <w:tcW w:type="dxa" w:w="4320"/>
          </w:tcPr>
          <w:p>
            <w:r>
              <w:t>26.3</w:t>
            </w:r>
          </w:p>
        </w:tc>
      </w:tr>
      <w:tr>
        <w:tc>
          <w:tcPr>
            <w:tcW w:type="dxa" w:w="4320"/>
          </w:tcPr>
          <w:p>
            <w:r>
              <w:t>Driftsbremse (km) [km]</w:t>
            </w:r>
          </w:p>
        </w:tc>
        <w:tc>
          <w:tcPr>
            <w:tcW w:type="dxa" w:w="4320"/>
          </w:tcPr>
          <w:p>
            <w:r>
              <w:t>273.8</w:t>
            </w:r>
          </w:p>
        </w:tc>
      </w:tr>
      <w:tr>
        <w:tc>
          <w:tcPr>
            <w:tcW w:type="dxa" w:w="4320"/>
          </w:tcPr>
          <w:p>
            <w:r>
              <w:t>Afstand motorbremse [km]</w:t>
            </w:r>
          </w:p>
        </w:tc>
        <w:tc>
          <w:tcPr>
            <w:tcW w:type="dxa" w:w="4320"/>
          </w:tcPr>
          <w:p>
            <w:r>
              <w:t>141.4</w:t>
            </w:r>
          </w:p>
        </w:tc>
      </w:tr>
      <w:tr>
        <w:tc>
          <w:tcPr>
            <w:tcW w:type="dxa" w:w="4320"/>
          </w:tcPr>
          <w:p>
            <w:r>
              <w:t>Overspeed (km uden påløbsdrift) [km]</w:t>
            </w:r>
          </w:p>
        </w:tc>
        <w:tc>
          <w:tcPr>
            <w:tcW w:type="dxa" w:w="4320"/>
          </w:tcPr>
          <w:p>
            <w:r>
              <w:t>1861.9</w:t>
            </w:r>
          </w:p>
        </w:tc>
      </w:tr>
    </w:tbl>
    <w:p/>
    <w:p>
      <w:r>
        <w:rPr>
          <w:sz w:val="22"/>
        </w:rPr>
        <w:t>Forklaring af dine kørselsdata:</w:t>
        <w:br/>
        <w:br/>
        <w:t>• Aktiv påløbsdrift og afstand i påløbsdrift:</w:t>
        <w:br/>
        <w:t xml:space="preserve">  Påløbsdrift er når lastbilen ruller uden at motoren bruger brændstof. Det sker når du slipper speederen og lader lastbilens momentum føre den frem. Jo mere du udnytter påløbsdrift, jo mindre brændstof bruger du. Det er særligt effektivt ned ad bakke og når du kan forudse stop eller hastighedsnedsættelser.</w:t>
        <w:br/>
        <w:br/>
        <w:t>• Kickdown:</w:t>
        <w:br/>
        <w:t xml:space="preserve">  Dette viser hvor ofte du træder speederen helt i bund. Kickdown bruges når du har brug for maksimal acceleration, men det bruger meget brændstof. Prøv at minimere brugen af kickdown ved at planlægge din acceleration bedre.</w:t>
        <w:br/>
        <w:br/>
        <w:t>• Kørehastighedsregulering (fartpilot):</w:t>
        <w:br/>
        <w:t xml:space="preserve">  Dette viser hvor meget du bruger fartpilot ved hastigheder over 50 km/t. Fartpilot giver en mere jævn og økonomisk kørsel. Sammenlign dit forbrug med og uden fartpilot - der er typisk en betydelig forskel.</w:t>
        <w:br/>
        <w:br/>
        <w:t>• Bremsedata (driftsbremse og motorbremse):</w:t>
        <w:br/>
        <w:t xml:space="preserve">  Dette viser fordelingen mellem almindelig bremsning og brug af motorbremse. Motorbremse er mere økonomisk og slider mindre på bremserne. Prøv at øge din brug af motorbremse ved at planlægge nedbremsninger i god tid.</w:t>
        <w:br/>
        <w:br/>
        <w:t>• Overspeed:</w:t>
        <w:br/>
        <w:t xml:space="preserve">  Dette viser hvor meget du kører over den tilladte hastighed. Overspeed øger både brændstofforbrug og sikkerhedsrisiko. Prøv at holde hastigheden under grænsen - det sparer både brændstof og øger sikkerheden.</w:t>
        <w:br/>
      </w:r>
    </w:p>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90:27:14</w:t>
            </w:r>
          </w:p>
        </w:tc>
      </w:tr>
      <w:tr>
        <w:tc>
          <w:tcPr>
            <w:tcW w:type="dxa" w:w="4320"/>
          </w:tcPr>
          <w:p>
            <w:r>
              <w:t>Køretid [hh:mm:ss]</w:t>
            </w:r>
          </w:p>
        </w:tc>
        <w:tc>
          <w:tcPr>
            <w:tcW w:type="dxa" w:w="4320"/>
          </w:tcPr>
          <w:p>
            <w:r>
              <w:t>77:33:52</w:t>
            </w:r>
          </w:p>
        </w:tc>
      </w:tr>
      <w:tr>
        <w:tc>
          <w:tcPr>
            <w:tcW w:type="dxa" w:w="4320"/>
          </w:tcPr>
          <w:p>
            <w:r>
              <w:t>Tomgang / stilstandstid [hh:mm:ss]</w:t>
            </w:r>
          </w:p>
        </w:tc>
        <w:tc>
          <w:tcPr>
            <w:tcW w:type="dxa" w:w="4320"/>
          </w:tcPr>
          <w:p>
            <w:r>
              <w:t>12:53:21</w:t>
            </w:r>
          </w:p>
        </w:tc>
      </w:tr>
    </w:tbl>
    <w:p/>
    <w:p>
      <w:r>
        <w:rPr>
          <w:sz w:val="22"/>
        </w:rPr>
        <w:t>Forklaring af dine tomgangsdata:</w:t>
        <w:br/>
        <w:br/>
        <w:t>• Motordriftstid:</w:t>
        <w:br/>
        <w:t xml:space="preserve">  Den totale tid hvor motoren har været tændt. Dette inkluderer både kørsel og tomgang. Tiden måles i timer:minutter:sekunder.</w:t>
        <w:br/>
        <w:br/>
        <w:t>• Køretid:</w:t>
        <w:br/>
        <w:t xml:space="preserve">  Den tid hvor lastbilen faktisk har været i bevægelse. Dette er den effektive arbejdstid hvor du transporterer gods. Jo tættere dette tal er på motordriftstiden, jo mere effektivt udnytter du tiden.</w:t>
        <w:br/>
        <w:br/>
        <w:t>• Tomgang/stilstandstid:</w:t>
        <w:br/>
        <w:t xml:space="preserve">  Den tid hvor motoren kører uden at lastbilen bevæger sig. Tomgang bruger unødvendigt brændstof og bidrager til slitage på motoren. Prøv at minimere tomgangstiden ved at slukke motoren ved længere stop. En tommelfingerregel er at slukke motoren hvis du holder stille i mere end 3-5 minutter.</w:t>
        <w:br/>
        <w:br/>
        <w:t>Tip: Din tomgangsprocent beregnes som (tomgangstid / motordriftstid) × 100. En god tomgangsprocent ligger under 5%.</w:t>
        <w:br/>
      </w:r>
    </w:p>
    <w:p/>
    <w:p>
      <w:r>
        <w:rPr>
          <w:b/>
          <w:color w:val="1E90FF"/>
          <w:sz w:val="28"/>
        </w:rPr>
        <w:t>Nøgletal</w:t>
      </w:r>
    </w:p>
    <w:p>
      <w:r>
        <w:rPr>
          <w:sz w:val="22"/>
        </w:rPr>
        <w:t>Nøgletallene giver et overblik over de vigtigste præstationsindikatorer:</w:t>
        <w:br/>
        <w:br/>
        <w:t>• Tomgangsprocent: Andel af tiden hvor motoren kører uden at køretøjet bevæger sig. En lavere procent er bedre, da tomgang bruger unødvendigt brændstof.</w:t>
        <w:br/>
        <w:br/>
        <w:t>• Fartpilot Andel: Hvor meget fartpiloten bruges ved hastigheder over 50 km/t. En højere procent er bedre, da det giver mere jævn og økonomisk kørsel.</w:t>
        <w:br/>
        <w:br/>
        <w:t>• Påløbsdrift Andel: Hvor meget køretøjet ruller uden motorens trækkraft. En højere procent er bedre, da det sparer brændstof.</w:t>
        <w:br/>
        <w:br/>
        <w:t>• Motorbremse Andel: Hvor meget motorbremsning bruges i forhold til normale bremser. En højere procent er bedre, da det reducerer slid på bremserne og kan genindvinde energi.</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tbl>
      <w:tblPr>
        <w:tblStyle w:val="TableGrid"/>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r>
              <w:t>Parameter</w:t>
            </w:r>
          </w:p>
        </w:tc>
        <w:tc>
          <w:tcPr>
            <w:tcW w:type="dxa" w:w="2160"/>
            <w:shd w:fill="E0E0E0"/>
          </w:tcPr>
          <w:p>
            <w:r>
              <w:t>Nuværende</w:t>
            </w:r>
          </w:p>
        </w:tc>
        <w:tc>
          <w:tcPr>
            <w:tcW w:type="dxa" w:w="2160"/>
            <w:shd w:fill="E0E0E0"/>
          </w:tcPr>
          <w:p>
            <w:r>
              <w:t>Tidligere (Oktober 2024)</w:t>
            </w:r>
          </w:p>
        </w:tc>
        <w:tc>
          <w:tcPr>
            <w:tcW w:type="dxa" w:w="2160"/>
            <w:shd w:fill="E0E0E0"/>
          </w:tcPr>
          <w:p>
            <w:r>
              <w:t>Forskel</w:t>
            </w:r>
          </w:p>
        </w:tc>
      </w:tr>
      <w:tr>
        <w:tc>
          <w:tcPr>
            <w:tcW w:type="dxa" w:w="2160"/>
          </w:tcPr>
          <w:p>
            <w:r>
              <w:t>Andel af motordriftstid i tomgang</w:t>
            </w:r>
          </w:p>
        </w:tc>
        <w:tc>
          <w:tcPr>
            <w:tcW w:type="dxa" w:w="2160"/>
          </w:tcPr>
          <w:p>
            <w:r>
              <w:t>14.2%</w:t>
            </w:r>
          </w:p>
        </w:tc>
        <w:tc>
          <w:tcPr>
            <w:tcW w:type="dxa" w:w="2160"/>
          </w:tcPr>
          <w:p>
            <w:r>
              <w:t>14.1%</w:t>
            </w:r>
          </w:p>
        </w:tc>
        <w:tc>
          <w:tcPr>
            <w:tcW w:type="dxa" w:w="2160"/>
          </w:tcPr>
          <w:p>
            <w:r>
              <w:rPr>
                <w:color w:val="FF0000"/>
              </w:rPr>
              <w:t>+1.4%</w:t>
            </w:r>
          </w:p>
        </w:tc>
      </w:tr>
      <w:tr>
        <w:tc>
          <w:tcPr>
            <w:tcW w:type="dxa" w:w="2160"/>
          </w:tcPr>
          <w:p>
            <w:r>
              <w:t>Andel af kørsel med fartpilot over 50 km/t</w:t>
            </w:r>
          </w:p>
        </w:tc>
        <w:tc>
          <w:tcPr>
            <w:tcW w:type="dxa" w:w="2160"/>
          </w:tcPr>
          <w:p>
            <w:r>
              <w:t>53.3%</w:t>
            </w:r>
          </w:p>
        </w:tc>
        <w:tc>
          <w:tcPr>
            <w:tcW w:type="dxa" w:w="2160"/>
          </w:tcPr>
          <w:p>
            <w:r>
              <w:t>56.3%</w:t>
            </w:r>
          </w:p>
        </w:tc>
        <w:tc>
          <w:tcPr>
            <w:tcW w:type="dxa" w:w="2160"/>
          </w:tcPr>
          <w:p>
            <w:r>
              <w:rPr>
                <w:color w:val="FF0000"/>
              </w:rPr>
              <w:t>-5.3%</w:t>
            </w:r>
          </w:p>
        </w:tc>
      </w:tr>
      <w:tr>
        <w:tc>
          <w:tcPr>
            <w:tcW w:type="dxa" w:w="2160"/>
          </w:tcPr>
          <w:p>
            <w:r>
              <w:t>Andel af total kørestrækning i påløbsdrift</w:t>
            </w:r>
          </w:p>
        </w:tc>
        <w:tc>
          <w:tcPr>
            <w:tcW w:type="dxa" w:w="2160"/>
          </w:tcPr>
          <w:p>
            <w:r>
              <w:t>5.5%</w:t>
            </w:r>
          </w:p>
        </w:tc>
        <w:tc>
          <w:tcPr>
            <w:tcW w:type="dxa" w:w="2160"/>
          </w:tcPr>
          <w:p>
            <w:r>
              <w:t>6.7%</w:t>
            </w:r>
          </w:p>
        </w:tc>
        <w:tc>
          <w:tcPr>
            <w:tcW w:type="dxa" w:w="2160"/>
          </w:tcPr>
          <w:p>
            <w:r>
              <w:rPr>
                <w:color w:val="FF0000"/>
              </w:rPr>
              <w:t>-17.0%</w:t>
            </w:r>
          </w:p>
        </w:tc>
      </w:tr>
      <w:tr>
        <w:tc>
          <w:tcPr>
            <w:tcW w:type="dxa" w:w="2160"/>
          </w:tcPr>
          <w:p>
            <w:r>
              <w:t>Gennemsnitlig hastighed under kørsel</w:t>
            </w:r>
          </w:p>
        </w:tc>
        <w:tc>
          <w:tcPr>
            <w:tcW w:type="dxa" w:w="2160"/>
          </w:tcPr>
          <w:p>
            <w:r>
              <w:t>66.9 km/t</w:t>
            </w:r>
          </w:p>
        </w:tc>
        <w:tc>
          <w:tcPr>
            <w:tcW w:type="dxa" w:w="2160"/>
          </w:tcPr>
          <w:p>
            <w:r>
              <w:t>64.9 km/t</w:t>
            </w:r>
          </w:p>
        </w:tc>
        <w:tc>
          <w:tcPr>
            <w:tcW w:type="dxa" w:w="2160"/>
          </w:tcPr>
          <w:p>
            <w:r>
              <w:t>+3.0%</w:t>
            </w:r>
          </w:p>
        </w:tc>
      </w:tr>
      <w:tr>
        <w:tc>
          <w:tcPr>
            <w:tcW w:type="dxa" w:w="2160"/>
          </w:tcPr>
          <w:p>
            <w:r>
              <w:t>Andel af bremseafstand med motorbremse</w:t>
            </w:r>
          </w:p>
        </w:tc>
        <w:tc>
          <w:tcPr>
            <w:tcW w:type="dxa" w:w="2160"/>
          </w:tcPr>
          <w:p>
            <w:r>
              <w:t>34.1%</w:t>
            </w:r>
          </w:p>
        </w:tc>
        <w:tc>
          <w:tcPr>
            <w:tcW w:type="dxa" w:w="2160"/>
          </w:tcPr>
          <w:p>
            <w:r>
              <w:t>36.2%</w:t>
            </w:r>
          </w:p>
        </w:tc>
        <w:tc>
          <w:tcPr>
            <w:tcW w:type="dxa" w:w="2160"/>
          </w:tcPr>
          <w:p>
            <w:r>
              <w:rPr>
                <w:color w:val="FF0000"/>
              </w:rPr>
              <w:t>-6.0%</w:t>
            </w:r>
          </w:p>
        </w:tc>
      </w:tr>
      <w:tr>
        <w:tc>
          <w:tcPr>
            <w:tcW w:type="dxa" w:w="2160"/>
          </w:tcPr>
          <w:p>
            <w:r>
              <w:t>Kilometer kørt pr. liter diesel</w:t>
            </w:r>
          </w:p>
        </w:tc>
        <w:tc>
          <w:tcPr>
            <w:tcW w:type="dxa" w:w="2160"/>
          </w:tcPr>
          <w:p>
            <w:r>
              <w:t>3.62 km/l</w:t>
            </w:r>
          </w:p>
        </w:tc>
        <w:tc>
          <w:tcPr>
            <w:tcW w:type="dxa" w:w="2160"/>
          </w:tcPr>
          <w:p>
            <w:r>
              <w:t>3.72 km/l</w:t>
            </w:r>
          </w:p>
        </w:tc>
        <w:tc>
          <w:tcPr>
            <w:tcW w:type="dxa" w:w="2160"/>
          </w:tcPr>
          <w:p>
            <w:r>
              <w:rPr>
                <w:color w:val="FF0000"/>
              </w:rPr>
              <w:t>-2.7%</w:t>
            </w:r>
          </w:p>
        </w:tc>
      </w:tr>
      <w:tr>
        <w:tc>
          <w:tcPr>
            <w:tcW w:type="dxa" w:w="2160"/>
          </w:tcPr>
          <w:p>
            <w:r>
              <w:t>Brændstofforbrug pr. 100 km pr. ton totalvægt</w:t>
            </w:r>
          </w:p>
        </w:tc>
        <w:tc>
          <w:tcPr>
            <w:tcW w:type="dxa" w:w="2160"/>
          </w:tcPr>
          <w:p>
            <w:r>
              <w:t>0.944 l/100km/t</w:t>
            </w:r>
          </w:p>
        </w:tc>
        <w:tc>
          <w:tcPr>
            <w:tcW w:type="dxa" w:w="2160"/>
          </w:tcPr>
          <w:p>
            <w:r>
              <w:t>0.967 l/100km/t</w:t>
            </w:r>
          </w:p>
        </w:tc>
        <w:tc>
          <w:tcPr>
            <w:tcW w:type="dxa" w:w="2160"/>
          </w:tcPr>
          <w:p>
            <w:r>
              <w:rPr>
                <w:color w:val="008000"/>
              </w:rPr>
              <w:t>-2.4%</w:t>
            </w:r>
          </w:p>
        </w:tc>
      </w:tr>
      <w:tr>
        <w:tc>
          <w:tcPr>
            <w:tcW w:type="dxa" w:w="2160"/>
          </w:tcPr>
          <w:p>
            <w:r>
              <w:t>Andel af kørestrækning med for høj hastighed</w:t>
            </w:r>
          </w:p>
        </w:tc>
        <w:tc>
          <w:tcPr>
            <w:tcW w:type="dxa" w:w="2160"/>
          </w:tcPr>
          <w:p>
            <w:r>
              <w:t>35.9%</w:t>
            </w:r>
          </w:p>
        </w:tc>
        <w:tc>
          <w:tcPr>
            <w:tcW w:type="dxa" w:w="2160"/>
          </w:tcPr>
          <w:p>
            <w:r>
              <w:t>30.5%</w:t>
            </w:r>
          </w:p>
        </w:tc>
        <w:tc>
          <w:tcPr>
            <w:tcW w:type="dxa" w:w="2160"/>
          </w:tcPr>
          <w:p>
            <w:r>
              <w:rPr>
                <w:color w:val="FF0000"/>
              </w:rPr>
              <w:t>+17.8%</w:t>
            </w:r>
          </w:p>
        </w:tc>
      </w:tr>
    </w:tbl>
    <w:p/>
    <w:p>
      <w:r>
        <w:br w:type="page"/>
      </w:r>
    </w:p>
    <w:p>
      <w:pPr>
        <w:pStyle w:val="Heading1"/>
      </w:pPr>
      <w:r>
        <w:rPr>
          <w:color w:val="1E90FF"/>
        </w:rPr>
        <w:t>Jørgensen, Hans Martin</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25.6</w:t>
            </w:r>
          </w:p>
        </w:tc>
      </w:tr>
      <w:tr>
        <w:tc>
          <w:tcPr>
            <w:tcW w:type="dxa" w:w="4320"/>
          </w:tcPr>
          <w:p>
            <w:r>
              <w:t>Ø Rækkevidde ved forbrug [km/l]</w:t>
            </w:r>
          </w:p>
        </w:tc>
        <w:tc>
          <w:tcPr>
            <w:tcW w:type="dxa" w:w="4320"/>
          </w:tcPr>
          <w:p>
            <w:r>
              <w:t>3.9</w:t>
            </w:r>
          </w:p>
        </w:tc>
      </w:tr>
      <w:tr>
        <w:tc>
          <w:tcPr>
            <w:tcW w:type="dxa" w:w="4320"/>
          </w:tcPr>
          <w:p>
            <w:r>
              <w:t>Ø Forbrug ved kørsel [l/100km]</w:t>
            </w:r>
          </w:p>
        </w:tc>
        <w:tc>
          <w:tcPr>
            <w:tcW w:type="dxa" w:w="4320"/>
          </w:tcPr>
          <w:p>
            <w:r>
              <w:t>25.1</w:t>
            </w:r>
          </w:p>
        </w:tc>
      </w:tr>
      <w:tr>
        <w:tc>
          <w:tcPr>
            <w:tcW w:type="dxa" w:w="4320"/>
          </w:tcPr>
          <w:p>
            <w:r>
              <w:t>Forbrug [l]</w:t>
            </w:r>
          </w:p>
        </w:tc>
        <w:tc>
          <w:tcPr>
            <w:tcW w:type="dxa" w:w="4320"/>
          </w:tcPr>
          <w:p>
            <w:r>
              <w:t>2004.0</w:t>
            </w:r>
          </w:p>
        </w:tc>
      </w:tr>
      <w:tr>
        <w:tc>
          <w:tcPr>
            <w:tcW w:type="dxa" w:w="4320"/>
          </w:tcPr>
          <w:p>
            <w:r>
              <w:t>Kørestrækning [km]</w:t>
            </w:r>
          </w:p>
        </w:tc>
        <w:tc>
          <w:tcPr>
            <w:tcW w:type="dxa" w:w="4320"/>
          </w:tcPr>
          <w:p>
            <w:r>
              <w:t>7825.7</w:t>
            </w:r>
          </w:p>
        </w:tc>
      </w:tr>
      <w:tr>
        <w:tc>
          <w:tcPr>
            <w:tcW w:type="dxa" w:w="4320"/>
          </w:tcPr>
          <w:p>
            <w:r>
              <w:t>Ø totalvægt [t]</w:t>
            </w:r>
          </w:p>
        </w:tc>
        <w:tc>
          <w:tcPr>
            <w:tcW w:type="dxa" w:w="4320"/>
          </w:tcPr>
          <w:p>
            <w:r>
              <w:t>28.5</w:t>
            </w:r>
          </w:p>
        </w:tc>
      </w:tr>
    </w:tbl>
    <w:p/>
    <w:p>
      <w:r>
        <w:rPr>
          <w:sz w:val="22"/>
        </w:rPr>
        <w:t>Forklaring af dine driftsdata:</w:t>
        <w:br/>
        <w:br/>
        <w:t>• Gennemsnitligt forbrug (l/100km):</w:t>
        <w:br/>
        <w:t xml:space="preserve">  Dette tal viser hvor mange liter diesel du bruger per 100 kilometer i gennemsnit. Jo lavere tallet er, jo mere økonomisk kører du. Tallet beregnes ved at dividere dit totale brændstofforbrug med den kørte distance og gange med 100.</w:t>
        <w:br/>
        <w:br/>
        <w:t>• Gennemsnitlig rækkevidde (km/l):</w:t>
        <w:br/>
        <w:t xml:space="preserve">  Dette viser hvor mange kilometer du kan køre på én liter diesel. Jo højere tallet er, jo bedre udnytter du brændstoffet. Det beregnes ved at dividere den totale kørestrækning med det samlede brændstofforbrug.</w:t>
        <w:br/>
        <w:br/>
        <w:t>• Forbrug ved kørsel (l/100km):</w:t>
        <w:br/>
        <w:t xml:space="preserve">  Dette er dit brændstofforbrug når lastbilen faktisk kører (uden tomgang). Forskellen mellem dette og det generelle gennemsnit viser hvor meget tomgang påvirker dit forbrug.</w:t>
        <w:br/>
        <w:br/>
        <w:t>• Samlet forbrug (l):</w:t>
        <w:br/>
        <w:t xml:space="preserve">  Den totale mængde diesel du har brugt i perioden. Dette inkluderer både kørsel og tomgang.</w:t>
        <w:br/>
        <w:br/>
        <w:t>• Kørestrækning (km):</w:t>
        <w:br/>
        <w:t xml:space="preserve">  Den totale distance du har kørt i perioden. Dette er den faktiske distance målt af lastbilens computer.</w:t>
        <w:br/>
        <w:br/>
        <w:t>• Gennemsnitlig totalvægt (t):</w:t>
        <w:br/>
        <w:t xml:space="preserve">  Den gennemsnitlige vægt af lastbilen inklusiv last gennem perioden. Dette tal er vigtigt fordi vægten har stor indflydelse på brændstofforbruget.</w:t>
        <w:br/>
      </w:r>
    </w:p>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261.5</w:t>
            </w:r>
          </w:p>
        </w:tc>
      </w:tr>
      <w:tr>
        <w:tc>
          <w:tcPr>
            <w:tcW w:type="dxa" w:w="4320"/>
          </w:tcPr>
          <w:p>
            <w:r>
              <w:t>Afstand i påløbsdrift [km]</w:t>
            </w:r>
          </w:p>
        </w:tc>
        <w:tc>
          <w:tcPr>
            <w:tcW w:type="dxa" w:w="4320"/>
          </w:tcPr>
          <w:p>
            <w:r>
              <w:t>209.6</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5168.6</w:t>
            </w:r>
          </w:p>
        </w:tc>
      </w:tr>
      <w:tr>
        <w:tc>
          <w:tcPr>
            <w:tcW w:type="dxa" w:w="4320"/>
          </w:tcPr>
          <w:p>
            <w:r>
              <w:t>Afstand &gt; 50 km/h uden kørehastighedsregulering [km]</w:t>
            </w:r>
          </w:p>
        </w:tc>
        <w:tc>
          <w:tcPr>
            <w:tcW w:type="dxa" w:w="4320"/>
          </w:tcPr>
          <w:p>
            <w:r>
              <w:t>1715.3</w:t>
            </w:r>
          </w:p>
        </w:tc>
      </w:tr>
      <w:tr>
        <w:tc>
          <w:tcPr>
            <w:tcW w:type="dxa" w:w="4320"/>
          </w:tcPr>
          <w:p>
            <w:r>
              <w:t>Forbrug med kørehastighedsregulering [l/100km]</w:t>
            </w:r>
          </w:p>
        </w:tc>
        <w:tc>
          <w:tcPr>
            <w:tcW w:type="dxa" w:w="4320"/>
          </w:tcPr>
          <w:p>
            <w:r>
              <w:t>23.2</w:t>
            </w:r>
          </w:p>
        </w:tc>
      </w:tr>
      <w:tr>
        <w:tc>
          <w:tcPr>
            <w:tcW w:type="dxa" w:w="4320"/>
          </w:tcPr>
          <w:p>
            <w:r>
              <w:t>Forbrug uden kørehastighedsregulering [l/100km]</w:t>
            </w:r>
          </w:p>
        </w:tc>
        <w:tc>
          <w:tcPr>
            <w:tcW w:type="dxa" w:w="4320"/>
          </w:tcPr>
          <w:p>
            <w:r>
              <w:t>27.6</w:t>
            </w:r>
          </w:p>
        </w:tc>
      </w:tr>
      <w:tr>
        <w:tc>
          <w:tcPr>
            <w:tcW w:type="dxa" w:w="4320"/>
          </w:tcPr>
          <w:p>
            <w:r>
              <w:t>Driftsbremse (km) [km]</w:t>
            </w:r>
          </w:p>
        </w:tc>
        <w:tc>
          <w:tcPr>
            <w:tcW w:type="dxa" w:w="4320"/>
          </w:tcPr>
          <w:p>
            <w:r>
              <w:t>320.8</w:t>
            </w:r>
          </w:p>
        </w:tc>
      </w:tr>
      <w:tr>
        <w:tc>
          <w:tcPr>
            <w:tcW w:type="dxa" w:w="4320"/>
          </w:tcPr>
          <w:p>
            <w:r>
              <w:t>Afstand motorbremse [km]</w:t>
            </w:r>
          </w:p>
        </w:tc>
        <w:tc>
          <w:tcPr>
            <w:tcW w:type="dxa" w:w="4320"/>
          </w:tcPr>
          <w:p>
            <w:r>
              <w:t>177.1</w:t>
            </w:r>
          </w:p>
        </w:tc>
      </w:tr>
      <w:tr>
        <w:tc>
          <w:tcPr>
            <w:tcW w:type="dxa" w:w="4320"/>
          </w:tcPr>
          <w:p>
            <w:r>
              <w:t>Overspeed (km uden påløbsdrift) [km]</w:t>
            </w:r>
          </w:p>
        </w:tc>
        <w:tc>
          <w:tcPr>
            <w:tcW w:type="dxa" w:w="4320"/>
          </w:tcPr>
          <w:p>
            <w:r>
              <w:t>2396.8</w:t>
            </w:r>
          </w:p>
        </w:tc>
      </w:tr>
    </w:tbl>
    <w:p/>
    <w:p>
      <w:r>
        <w:rPr>
          <w:sz w:val="22"/>
        </w:rPr>
        <w:t>Forklaring af dine kørselsdata:</w:t>
        <w:br/>
        <w:br/>
        <w:t>• Aktiv påløbsdrift og afstand i påløbsdrift:</w:t>
        <w:br/>
        <w:t xml:space="preserve">  Påløbsdrift er når lastbilen ruller uden at motoren bruger brændstof. Det sker når du slipper speederen og lader lastbilens momentum føre den frem. Jo mere du udnytter påløbsdrift, jo mindre brændstof bruger du. Det er særligt effektivt ned ad bakke og når du kan forudse stop eller hastighedsnedsættelser.</w:t>
        <w:br/>
        <w:br/>
        <w:t>• Kickdown:</w:t>
        <w:br/>
        <w:t xml:space="preserve">  Dette viser hvor ofte du træder speederen helt i bund. Kickdown bruges når du har brug for maksimal acceleration, men det bruger meget brændstof. Prøv at minimere brugen af kickdown ved at planlægge din acceleration bedre.</w:t>
        <w:br/>
        <w:br/>
        <w:t>• Kørehastighedsregulering (fartpilot):</w:t>
        <w:br/>
        <w:t xml:space="preserve">  Dette viser hvor meget du bruger fartpilot ved hastigheder over 50 km/t. Fartpilot giver en mere jævn og økonomisk kørsel. Sammenlign dit forbrug med og uden fartpilot - der er typisk en betydelig forskel.</w:t>
        <w:br/>
        <w:br/>
        <w:t>• Bremsedata (driftsbremse og motorbremse):</w:t>
        <w:br/>
        <w:t xml:space="preserve">  Dette viser fordelingen mellem almindelig bremsning og brug af motorbremse. Motorbremse er mere økonomisk og slider mindre på bremserne. Prøv at øge din brug af motorbremse ved at planlægge nedbremsninger i god tid.</w:t>
        <w:br/>
        <w:br/>
        <w:t>• Overspeed:</w:t>
        <w:br/>
        <w:t xml:space="preserve">  Dette viser hvor meget du kører over den tilladte hastighed. Overspeed øger både brændstofforbrug og sikkerhedsrisiko. Prøv at holde hastigheden under grænsen - det sparer både brændstof og øger sikkerheden.</w:t>
        <w:br/>
      </w:r>
    </w:p>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136:24:39</w:t>
            </w:r>
          </w:p>
        </w:tc>
      </w:tr>
      <w:tr>
        <w:tc>
          <w:tcPr>
            <w:tcW w:type="dxa" w:w="4320"/>
          </w:tcPr>
          <w:p>
            <w:r>
              <w:t>Køretid [hh:mm:ss]</w:t>
            </w:r>
          </w:p>
        </w:tc>
        <w:tc>
          <w:tcPr>
            <w:tcW w:type="dxa" w:w="4320"/>
          </w:tcPr>
          <w:p>
            <w:r>
              <w:t>116:38:20</w:t>
            </w:r>
          </w:p>
        </w:tc>
      </w:tr>
      <w:tr>
        <w:tc>
          <w:tcPr>
            <w:tcW w:type="dxa" w:w="4320"/>
          </w:tcPr>
          <w:p>
            <w:r>
              <w:t>Tomgang / stilstandstid [hh:mm:ss]</w:t>
            </w:r>
          </w:p>
        </w:tc>
        <w:tc>
          <w:tcPr>
            <w:tcW w:type="dxa" w:w="4320"/>
          </w:tcPr>
          <w:p>
            <w:r>
              <w:t>19:46:19</w:t>
            </w:r>
          </w:p>
        </w:tc>
      </w:tr>
    </w:tbl>
    <w:p/>
    <w:p>
      <w:r>
        <w:rPr>
          <w:sz w:val="22"/>
        </w:rPr>
        <w:t>Forklaring af dine tomgangsdata:</w:t>
        <w:br/>
        <w:br/>
        <w:t>• Motordriftstid:</w:t>
        <w:br/>
        <w:t xml:space="preserve">  Den totale tid hvor motoren har været tændt. Dette inkluderer både kørsel og tomgang. Tiden måles i timer:minutter:sekunder.</w:t>
        <w:br/>
        <w:br/>
        <w:t>• Køretid:</w:t>
        <w:br/>
        <w:t xml:space="preserve">  Den tid hvor lastbilen faktisk har været i bevægelse. Dette er den effektive arbejdstid hvor du transporterer gods. Jo tættere dette tal er på motordriftstiden, jo mere effektivt udnytter du tiden.</w:t>
        <w:br/>
        <w:br/>
        <w:t>• Tomgang/stilstandstid:</w:t>
        <w:br/>
        <w:t xml:space="preserve">  Den tid hvor motoren kører uden at lastbilen bevæger sig. Tomgang bruger unødvendigt brændstof og bidrager til slitage på motoren. Prøv at minimere tomgangstiden ved at slukke motoren ved længere stop. En tommelfingerregel er at slukke motoren hvis du holder stille i mere end 3-5 minutter.</w:t>
        <w:br/>
        <w:br/>
        <w:t>Tip: Din tomgangsprocent beregnes som (tomgangstid / motordriftstid) × 100. En god tomgangsprocent ligger under 5%.</w:t>
        <w:br/>
      </w:r>
    </w:p>
    <w:p/>
    <w:p>
      <w:r>
        <w:rPr>
          <w:b/>
          <w:color w:val="1E90FF"/>
          <w:sz w:val="28"/>
        </w:rPr>
        <w:t>Nøgletal</w:t>
      </w:r>
    </w:p>
    <w:p>
      <w:r>
        <w:rPr>
          <w:sz w:val="22"/>
        </w:rPr>
        <w:t>Nøgletallene giver et overblik over de vigtigste præstationsindikatorer:</w:t>
        <w:br/>
        <w:br/>
        <w:t>• Tomgangsprocent: Andel af tiden hvor motoren kører uden at køretøjet bevæger sig. En lavere procent er bedre, da tomgang bruger unødvendigt brændstof.</w:t>
        <w:br/>
        <w:br/>
        <w:t>• Fartpilot Andel: Hvor meget fartpiloten bruges ved hastigheder over 50 km/t. En højere procent er bedre, da det giver mere jævn og økonomisk kørsel.</w:t>
        <w:br/>
        <w:br/>
        <w:t>• Påløbsdrift Andel: Hvor meget køretøjet ruller uden motorens trækkraft. En højere procent er bedre, da det sparer brændstof.</w:t>
        <w:br/>
        <w:br/>
        <w:t>• Motorbremse Andel: Hvor meget motorbremsning bruges i forhold til normale bremser. En højere procent er bedre, da det reducerer slid på bremserne og kan genindvinde energi.</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tbl>
      <w:tblPr>
        <w:tblStyle w:val="TableGrid"/>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r>
              <w:t>Parameter</w:t>
            </w:r>
          </w:p>
        </w:tc>
        <w:tc>
          <w:tcPr>
            <w:tcW w:type="dxa" w:w="2160"/>
            <w:shd w:fill="E0E0E0"/>
          </w:tcPr>
          <w:p>
            <w:r>
              <w:t>Nuværende</w:t>
            </w:r>
          </w:p>
        </w:tc>
        <w:tc>
          <w:tcPr>
            <w:tcW w:type="dxa" w:w="2160"/>
            <w:shd w:fill="E0E0E0"/>
          </w:tcPr>
          <w:p>
            <w:r>
              <w:t>Tidligere (Oktober 2024)</w:t>
            </w:r>
          </w:p>
        </w:tc>
        <w:tc>
          <w:tcPr>
            <w:tcW w:type="dxa" w:w="2160"/>
            <w:shd w:fill="E0E0E0"/>
          </w:tcPr>
          <w:p>
            <w:r>
              <w:t>Forskel</w:t>
            </w:r>
          </w:p>
        </w:tc>
      </w:tr>
      <w:tr>
        <w:tc>
          <w:tcPr>
            <w:tcW w:type="dxa" w:w="2160"/>
          </w:tcPr>
          <w:p>
            <w:r>
              <w:t>Andel af motordriftstid i tomgang</w:t>
            </w:r>
          </w:p>
        </w:tc>
        <w:tc>
          <w:tcPr>
            <w:tcW w:type="dxa" w:w="2160"/>
          </w:tcPr>
          <w:p>
            <w:r>
              <w:t>14.5%</w:t>
            </w:r>
          </w:p>
        </w:tc>
        <w:tc>
          <w:tcPr>
            <w:tcW w:type="dxa" w:w="2160"/>
          </w:tcPr>
          <w:p>
            <w:r>
              <w:t>12.7%</w:t>
            </w:r>
          </w:p>
        </w:tc>
        <w:tc>
          <w:tcPr>
            <w:tcW w:type="dxa" w:w="2160"/>
          </w:tcPr>
          <w:p>
            <w:r>
              <w:rPr>
                <w:color w:val="FF0000"/>
              </w:rPr>
              <w:t>+14.5%</w:t>
            </w:r>
          </w:p>
        </w:tc>
      </w:tr>
      <w:tr>
        <w:tc>
          <w:tcPr>
            <w:tcW w:type="dxa" w:w="2160"/>
          </w:tcPr>
          <w:p>
            <w:r>
              <w:t>Andel af kørsel med fartpilot over 50 km/t</w:t>
            </w:r>
          </w:p>
        </w:tc>
        <w:tc>
          <w:tcPr>
            <w:tcW w:type="dxa" w:w="2160"/>
          </w:tcPr>
          <w:p>
            <w:r>
              <w:t>75.1%</w:t>
            </w:r>
          </w:p>
        </w:tc>
        <w:tc>
          <w:tcPr>
            <w:tcW w:type="dxa" w:w="2160"/>
          </w:tcPr>
          <w:p>
            <w:r>
              <w:t>76.3%</w:t>
            </w:r>
          </w:p>
        </w:tc>
        <w:tc>
          <w:tcPr>
            <w:tcW w:type="dxa" w:w="2160"/>
          </w:tcPr>
          <w:p>
            <w:r>
              <w:rPr>
                <w:color w:val="FF0000"/>
              </w:rPr>
              <w:t>-1.6%</w:t>
            </w:r>
          </w:p>
        </w:tc>
      </w:tr>
      <w:tr>
        <w:tc>
          <w:tcPr>
            <w:tcW w:type="dxa" w:w="2160"/>
          </w:tcPr>
          <w:p>
            <w:r>
              <w:t>Andel af total kørestrækning i påløbsdrift</w:t>
            </w:r>
          </w:p>
        </w:tc>
        <w:tc>
          <w:tcPr>
            <w:tcW w:type="dxa" w:w="2160"/>
          </w:tcPr>
          <w:p>
            <w:r>
              <w:t>6.0%</w:t>
            </w:r>
          </w:p>
        </w:tc>
        <w:tc>
          <w:tcPr>
            <w:tcW w:type="dxa" w:w="2160"/>
          </w:tcPr>
          <w:p>
            <w:r>
              <w:t>6.5%</w:t>
            </w:r>
          </w:p>
        </w:tc>
        <w:tc>
          <w:tcPr>
            <w:tcW w:type="dxa" w:w="2160"/>
          </w:tcPr>
          <w:p>
            <w:r>
              <w:rPr>
                <w:color w:val="FF0000"/>
              </w:rPr>
              <w:t>-8.0%</w:t>
            </w:r>
          </w:p>
        </w:tc>
      </w:tr>
      <w:tr>
        <w:tc>
          <w:tcPr>
            <w:tcW w:type="dxa" w:w="2160"/>
          </w:tcPr>
          <w:p>
            <w:r>
              <w:t>Gennemsnitlig hastighed under kørsel</w:t>
            </w:r>
          </w:p>
        </w:tc>
        <w:tc>
          <w:tcPr>
            <w:tcW w:type="dxa" w:w="2160"/>
          </w:tcPr>
          <w:p>
            <w:r>
              <w:t>67.1 km/t</w:t>
            </w:r>
          </w:p>
        </w:tc>
        <w:tc>
          <w:tcPr>
            <w:tcW w:type="dxa" w:w="2160"/>
          </w:tcPr>
          <w:p>
            <w:r>
              <w:t>67.4 km/t</w:t>
            </w:r>
          </w:p>
        </w:tc>
        <w:tc>
          <w:tcPr>
            <w:tcW w:type="dxa" w:w="2160"/>
          </w:tcPr>
          <w:p>
            <w:r>
              <w:t>-0.5%</w:t>
            </w:r>
          </w:p>
        </w:tc>
      </w:tr>
      <w:tr>
        <w:tc>
          <w:tcPr>
            <w:tcW w:type="dxa" w:w="2160"/>
          </w:tcPr>
          <w:p>
            <w:r>
              <w:t>Andel af bremseafstand med motorbremse</w:t>
            </w:r>
          </w:p>
        </w:tc>
        <w:tc>
          <w:tcPr>
            <w:tcW w:type="dxa" w:w="2160"/>
          </w:tcPr>
          <w:p>
            <w:r>
              <w:t>35.6%</w:t>
            </w:r>
          </w:p>
        </w:tc>
        <w:tc>
          <w:tcPr>
            <w:tcW w:type="dxa" w:w="2160"/>
          </w:tcPr>
          <w:p>
            <w:r>
              <w:t>39.3%</w:t>
            </w:r>
          </w:p>
        </w:tc>
        <w:tc>
          <w:tcPr>
            <w:tcW w:type="dxa" w:w="2160"/>
          </w:tcPr>
          <w:p>
            <w:r>
              <w:rPr>
                <w:color w:val="FF0000"/>
              </w:rPr>
              <w:t>-9.5%</w:t>
            </w:r>
          </w:p>
        </w:tc>
      </w:tr>
      <w:tr>
        <w:tc>
          <w:tcPr>
            <w:tcW w:type="dxa" w:w="2160"/>
          </w:tcPr>
          <w:p>
            <w:r>
              <w:t>Kilometer kørt pr. liter diesel</w:t>
            </w:r>
          </w:p>
        </w:tc>
        <w:tc>
          <w:tcPr>
            <w:tcW w:type="dxa" w:w="2160"/>
          </w:tcPr>
          <w:p>
            <w:r>
              <w:t>3.91 km/l</w:t>
            </w:r>
          </w:p>
        </w:tc>
        <w:tc>
          <w:tcPr>
            <w:tcW w:type="dxa" w:w="2160"/>
          </w:tcPr>
          <w:p>
            <w:r>
              <w:t>4.00 km/l</w:t>
            </w:r>
          </w:p>
        </w:tc>
        <w:tc>
          <w:tcPr>
            <w:tcW w:type="dxa" w:w="2160"/>
          </w:tcPr>
          <w:p>
            <w:r>
              <w:rPr>
                <w:color w:val="FF0000"/>
              </w:rPr>
              <w:t>-2.4%</w:t>
            </w:r>
          </w:p>
        </w:tc>
      </w:tr>
      <w:tr>
        <w:tc>
          <w:tcPr>
            <w:tcW w:type="dxa" w:w="2160"/>
          </w:tcPr>
          <w:p>
            <w:r>
              <w:t>Brændstofforbrug pr. 100 km pr. ton totalvægt</w:t>
            </w:r>
          </w:p>
        </w:tc>
        <w:tc>
          <w:tcPr>
            <w:tcW w:type="dxa" w:w="2160"/>
          </w:tcPr>
          <w:p>
            <w:r>
              <w:t>0.899 l/100km/t</w:t>
            </w:r>
          </w:p>
        </w:tc>
        <w:tc>
          <w:tcPr>
            <w:tcW w:type="dxa" w:w="2160"/>
          </w:tcPr>
          <w:p>
            <w:r>
              <w:t>0.864 l/100km/t</w:t>
            </w:r>
          </w:p>
        </w:tc>
        <w:tc>
          <w:tcPr>
            <w:tcW w:type="dxa" w:w="2160"/>
          </w:tcPr>
          <w:p>
            <w:r>
              <w:rPr>
                <w:color w:val="FF0000"/>
              </w:rPr>
              <w:t>+3.9%</w:t>
            </w:r>
          </w:p>
        </w:tc>
      </w:tr>
      <w:tr>
        <w:tc>
          <w:tcPr>
            <w:tcW w:type="dxa" w:w="2160"/>
          </w:tcPr>
          <w:p>
            <w:r>
              <w:t>Andel af kørestrækning med for høj hastighed</w:t>
            </w:r>
          </w:p>
        </w:tc>
        <w:tc>
          <w:tcPr>
            <w:tcW w:type="dxa" w:w="2160"/>
          </w:tcPr>
          <w:p>
            <w:r>
              <w:t>30.6%</w:t>
            </w:r>
          </w:p>
        </w:tc>
        <w:tc>
          <w:tcPr>
            <w:tcW w:type="dxa" w:w="2160"/>
          </w:tcPr>
          <w:p>
            <w:r>
              <w:t>27.0%</w:t>
            </w:r>
          </w:p>
        </w:tc>
        <w:tc>
          <w:tcPr>
            <w:tcW w:type="dxa" w:w="2160"/>
          </w:tcPr>
          <w:p>
            <w:r>
              <w:rPr>
                <w:color w:val="FF0000"/>
              </w:rPr>
              <w:t>+13.6%</w:t>
            </w:r>
          </w:p>
        </w:tc>
      </w:tr>
    </w:tbl>
    <w:p/>
    <w:p>
      <w:r>
        <w:br w:type="page"/>
      </w:r>
    </w:p>
    <w:p>
      <w:pPr>
        <w:pStyle w:val="Heading1"/>
      </w:pPr>
      <w:r>
        <w:rPr>
          <w:color w:val="1E90FF"/>
        </w:rPr>
        <w:t>Karlsson, Mike Pete Patrick</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29.1</w:t>
            </w:r>
          </w:p>
        </w:tc>
      </w:tr>
      <w:tr>
        <w:tc>
          <w:tcPr>
            <w:tcW w:type="dxa" w:w="4320"/>
          </w:tcPr>
          <w:p>
            <w:r>
              <w:t>Ø Rækkevidde ved forbrug [km/l]</w:t>
            </w:r>
          </w:p>
        </w:tc>
        <w:tc>
          <w:tcPr>
            <w:tcW w:type="dxa" w:w="4320"/>
          </w:tcPr>
          <w:p>
            <w:r>
              <w:t>3.4</w:t>
            </w:r>
          </w:p>
        </w:tc>
      </w:tr>
      <w:tr>
        <w:tc>
          <w:tcPr>
            <w:tcW w:type="dxa" w:w="4320"/>
          </w:tcPr>
          <w:p>
            <w:r>
              <w:t>Ø Forbrug ved kørsel [l/100km]</w:t>
            </w:r>
          </w:p>
        </w:tc>
        <w:tc>
          <w:tcPr>
            <w:tcW w:type="dxa" w:w="4320"/>
          </w:tcPr>
          <w:p>
            <w:r>
              <w:t>28.2</w:t>
            </w:r>
          </w:p>
        </w:tc>
      </w:tr>
      <w:tr>
        <w:tc>
          <w:tcPr>
            <w:tcW w:type="dxa" w:w="4320"/>
          </w:tcPr>
          <w:p>
            <w:r>
              <w:t>Forbrug [l]</w:t>
            </w:r>
          </w:p>
        </w:tc>
        <w:tc>
          <w:tcPr>
            <w:tcW w:type="dxa" w:w="4320"/>
          </w:tcPr>
          <w:p>
            <w:r>
              <w:t>1781.5</w:t>
            </w:r>
          </w:p>
        </w:tc>
      </w:tr>
      <w:tr>
        <w:tc>
          <w:tcPr>
            <w:tcW w:type="dxa" w:w="4320"/>
          </w:tcPr>
          <w:p>
            <w:r>
              <w:t>Kørestrækning [km]</w:t>
            </w:r>
          </w:p>
        </w:tc>
        <w:tc>
          <w:tcPr>
            <w:tcW w:type="dxa" w:w="4320"/>
          </w:tcPr>
          <w:p>
            <w:r>
              <w:t>6131.6</w:t>
            </w:r>
          </w:p>
        </w:tc>
      </w:tr>
      <w:tr>
        <w:tc>
          <w:tcPr>
            <w:tcW w:type="dxa" w:w="4320"/>
          </w:tcPr>
          <w:p>
            <w:r>
              <w:t>Ø totalvægt [t]</w:t>
            </w:r>
          </w:p>
        </w:tc>
        <w:tc>
          <w:tcPr>
            <w:tcW w:type="dxa" w:w="4320"/>
          </w:tcPr>
          <w:p>
            <w:r>
              <w:t>26.6</w:t>
            </w:r>
          </w:p>
        </w:tc>
      </w:tr>
    </w:tbl>
    <w:p/>
    <w:p>
      <w:r>
        <w:rPr>
          <w:sz w:val="22"/>
        </w:rPr>
        <w:t>Forklaring af dine driftsdata:</w:t>
        <w:br/>
        <w:br/>
        <w:t>• Gennemsnitligt forbrug (l/100km):</w:t>
        <w:br/>
        <w:t xml:space="preserve">  Dette tal viser hvor mange liter diesel du bruger per 100 kilometer i gennemsnit. Jo lavere tallet er, jo mere økonomisk kører du. Tallet beregnes ved at dividere dit totale brændstofforbrug med den kørte distance og gange med 100.</w:t>
        <w:br/>
        <w:br/>
        <w:t>• Gennemsnitlig rækkevidde (km/l):</w:t>
        <w:br/>
        <w:t xml:space="preserve">  Dette viser hvor mange kilometer du kan køre på én liter diesel. Jo højere tallet er, jo bedre udnytter du brændstoffet. Det beregnes ved at dividere den totale kørestrækning med det samlede brændstofforbrug.</w:t>
        <w:br/>
        <w:br/>
        <w:t>• Forbrug ved kørsel (l/100km):</w:t>
        <w:br/>
        <w:t xml:space="preserve">  Dette er dit brændstofforbrug når lastbilen faktisk kører (uden tomgang). Forskellen mellem dette og det generelle gennemsnit viser hvor meget tomgang påvirker dit forbrug.</w:t>
        <w:br/>
        <w:br/>
        <w:t>• Samlet forbrug (l):</w:t>
        <w:br/>
        <w:t xml:space="preserve">  Den totale mængde diesel du har brugt i perioden. Dette inkluderer både kørsel og tomgang.</w:t>
        <w:br/>
        <w:br/>
        <w:t>• Kørestrækning (km):</w:t>
        <w:br/>
        <w:t xml:space="preserve">  Den totale distance du har kørt i perioden. Dette er den faktiske distance målt af lastbilens computer.</w:t>
        <w:br/>
        <w:br/>
        <w:t>• Gennemsnitlig totalvægt (t):</w:t>
        <w:br/>
        <w:t xml:space="preserve">  Den gennemsnitlige vægt af lastbilen inklusiv last gennem perioden. Dette tal er vigtigt fordi vægten har stor indflydelse på brændstofforbruget.</w:t>
        <w:br/>
      </w:r>
    </w:p>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416.7</w:t>
            </w:r>
          </w:p>
        </w:tc>
      </w:tr>
      <w:tr>
        <w:tc>
          <w:tcPr>
            <w:tcW w:type="dxa" w:w="4320"/>
          </w:tcPr>
          <w:p>
            <w:r>
              <w:t>Afstand i påløbsdrift [km]</w:t>
            </w:r>
          </w:p>
        </w:tc>
        <w:tc>
          <w:tcPr>
            <w:tcW w:type="dxa" w:w="4320"/>
          </w:tcPr>
          <w:p>
            <w:r>
              <w:t>93.6</w:t>
            </w:r>
          </w:p>
        </w:tc>
      </w:tr>
      <w:tr>
        <w:tc>
          <w:tcPr>
            <w:tcW w:type="dxa" w:w="4320"/>
          </w:tcPr>
          <w:p>
            <w:r>
              <w:t>Kickdown (km) [km]</w:t>
            </w:r>
          </w:p>
        </w:tc>
        <w:tc>
          <w:tcPr>
            <w:tcW w:type="dxa" w:w="4320"/>
          </w:tcPr>
          <w:p>
            <w:r>
              <w:t>18.8</w:t>
            </w:r>
          </w:p>
        </w:tc>
      </w:tr>
      <w:tr>
        <w:tc>
          <w:tcPr>
            <w:tcW w:type="dxa" w:w="4320"/>
          </w:tcPr>
          <w:p>
            <w:r>
              <w:t>Afstand med kørehastighedsregulering (&gt; 50 km/h) [km]</w:t>
            </w:r>
          </w:p>
        </w:tc>
        <w:tc>
          <w:tcPr>
            <w:tcW w:type="dxa" w:w="4320"/>
          </w:tcPr>
          <w:p>
            <w:r>
              <w:t>1901.1</w:t>
            </w:r>
          </w:p>
        </w:tc>
      </w:tr>
      <w:tr>
        <w:tc>
          <w:tcPr>
            <w:tcW w:type="dxa" w:w="4320"/>
          </w:tcPr>
          <w:p>
            <w:r>
              <w:t>Afstand &gt; 50 km/h uden kørehastighedsregulering [km]</w:t>
            </w:r>
          </w:p>
        </w:tc>
        <w:tc>
          <w:tcPr>
            <w:tcW w:type="dxa" w:w="4320"/>
          </w:tcPr>
          <w:p>
            <w:r>
              <w:t>2990.4</w:t>
            </w:r>
          </w:p>
        </w:tc>
      </w:tr>
      <w:tr>
        <w:tc>
          <w:tcPr>
            <w:tcW w:type="dxa" w:w="4320"/>
          </w:tcPr>
          <w:p>
            <w:r>
              <w:t>Forbrug med kørehastighedsregulering [l/100km]</w:t>
            </w:r>
          </w:p>
        </w:tc>
        <w:tc>
          <w:tcPr>
            <w:tcW w:type="dxa" w:w="4320"/>
          </w:tcPr>
          <w:p>
            <w:r>
              <w:t>22.5</w:t>
            </w:r>
          </w:p>
        </w:tc>
      </w:tr>
      <w:tr>
        <w:tc>
          <w:tcPr>
            <w:tcW w:type="dxa" w:w="4320"/>
          </w:tcPr>
          <w:p>
            <w:r>
              <w:t>Forbrug uden kørehastighedsregulering [l/100km]</w:t>
            </w:r>
          </w:p>
        </w:tc>
        <w:tc>
          <w:tcPr>
            <w:tcW w:type="dxa" w:w="4320"/>
          </w:tcPr>
          <w:p>
            <w:r>
              <w:t>27.9</w:t>
            </w:r>
          </w:p>
        </w:tc>
      </w:tr>
      <w:tr>
        <w:tc>
          <w:tcPr>
            <w:tcW w:type="dxa" w:w="4320"/>
          </w:tcPr>
          <w:p>
            <w:r>
              <w:t>Driftsbremse (km) [km]</w:t>
            </w:r>
          </w:p>
        </w:tc>
        <w:tc>
          <w:tcPr>
            <w:tcW w:type="dxa" w:w="4320"/>
          </w:tcPr>
          <w:p>
            <w:r>
              <w:t>338.3</w:t>
            </w:r>
          </w:p>
        </w:tc>
      </w:tr>
      <w:tr>
        <w:tc>
          <w:tcPr>
            <w:tcW w:type="dxa" w:w="4320"/>
          </w:tcPr>
          <w:p>
            <w:r>
              <w:t>Afstand motorbremse [km]</w:t>
            </w:r>
          </w:p>
        </w:tc>
        <w:tc>
          <w:tcPr>
            <w:tcW w:type="dxa" w:w="4320"/>
          </w:tcPr>
          <w:p>
            <w:r>
              <w:t>201.7</w:t>
            </w:r>
          </w:p>
        </w:tc>
      </w:tr>
      <w:tr>
        <w:tc>
          <w:tcPr>
            <w:tcW w:type="dxa" w:w="4320"/>
          </w:tcPr>
          <w:p>
            <w:r>
              <w:t>Overspeed (km uden påløbsdrift) [km]</w:t>
            </w:r>
          </w:p>
        </w:tc>
        <w:tc>
          <w:tcPr>
            <w:tcW w:type="dxa" w:w="4320"/>
          </w:tcPr>
          <w:p>
            <w:r>
              <w:t>2549.9</w:t>
            </w:r>
          </w:p>
        </w:tc>
      </w:tr>
    </w:tbl>
    <w:p/>
    <w:p>
      <w:r>
        <w:rPr>
          <w:sz w:val="22"/>
        </w:rPr>
        <w:t>Forklaring af dine kørselsdata:</w:t>
        <w:br/>
        <w:br/>
        <w:t>• Aktiv påløbsdrift og afstand i påløbsdrift:</w:t>
        <w:br/>
        <w:t xml:space="preserve">  Påløbsdrift er når lastbilen ruller uden at motoren bruger brændstof. Det sker når du slipper speederen og lader lastbilens momentum føre den frem. Jo mere du udnytter påløbsdrift, jo mindre brændstof bruger du. Det er særligt effektivt ned ad bakke og når du kan forudse stop eller hastighedsnedsættelser.</w:t>
        <w:br/>
        <w:br/>
        <w:t>• Kickdown:</w:t>
        <w:br/>
        <w:t xml:space="preserve">  Dette viser hvor ofte du træder speederen helt i bund. Kickdown bruges når du har brug for maksimal acceleration, men det bruger meget brændstof. Prøv at minimere brugen af kickdown ved at planlægge din acceleration bedre.</w:t>
        <w:br/>
        <w:br/>
        <w:t>• Kørehastighedsregulering (fartpilot):</w:t>
        <w:br/>
        <w:t xml:space="preserve">  Dette viser hvor meget du bruger fartpilot ved hastigheder over 50 km/t. Fartpilot giver en mere jævn og økonomisk kørsel. Sammenlign dit forbrug med og uden fartpilot - der er typisk en betydelig forskel.</w:t>
        <w:br/>
        <w:br/>
        <w:t>• Bremsedata (driftsbremse og motorbremse):</w:t>
        <w:br/>
        <w:t xml:space="preserve">  Dette viser fordelingen mellem almindelig bremsning og brug af motorbremse. Motorbremse er mere økonomisk og slider mindre på bremserne. Prøv at øge din brug af motorbremse ved at planlægge nedbremsninger i god tid.</w:t>
        <w:br/>
        <w:br/>
        <w:t>• Overspeed:</w:t>
        <w:br/>
        <w:t xml:space="preserve">  Dette viser hvor meget du kører over den tilladte hastighed. Overspeed øger både brændstofforbrug og sikkerhedsrisiko. Prøv at holde hastigheden under grænsen - det sparer både brændstof og øger sikkerheden.</w:t>
        <w:br/>
      </w:r>
    </w:p>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115:53:07</w:t>
            </w:r>
          </w:p>
        </w:tc>
      </w:tr>
      <w:tr>
        <w:tc>
          <w:tcPr>
            <w:tcW w:type="dxa" w:w="4320"/>
          </w:tcPr>
          <w:p>
            <w:r>
              <w:t>Køretid [hh:mm:ss]</w:t>
            </w:r>
          </w:p>
        </w:tc>
        <w:tc>
          <w:tcPr>
            <w:tcW w:type="dxa" w:w="4320"/>
          </w:tcPr>
          <w:p>
            <w:r>
              <w:t>98:36:11</w:t>
            </w:r>
          </w:p>
        </w:tc>
      </w:tr>
      <w:tr>
        <w:tc>
          <w:tcPr>
            <w:tcW w:type="dxa" w:w="4320"/>
          </w:tcPr>
          <w:p>
            <w:r>
              <w:t>Tomgang / stilstandstid [hh:mm:ss]</w:t>
            </w:r>
          </w:p>
        </w:tc>
        <w:tc>
          <w:tcPr>
            <w:tcW w:type="dxa" w:w="4320"/>
          </w:tcPr>
          <w:p>
            <w:r>
              <w:t>17:16:56</w:t>
            </w:r>
          </w:p>
        </w:tc>
      </w:tr>
    </w:tbl>
    <w:p/>
    <w:p>
      <w:r>
        <w:rPr>
          <w:sz w:val="22"/>
        </w:rPr>
        <w:t>Forklaring af dine tomgangsdata:</w:t>
        <w:br/>
        <w:br/>
        <w:t>• Motordriftstid:</w:t>
        <w:br/>
        <w:t xml:space="preserve">  Den totale tid hvor motoren har været tændt. Dette inkluderer både kørsel og tomgang. Tiden måles i timer:minutter:sekunder.</w:t>
        <w:br/>
        <w:br/>
        <w:t>• Køretid:</w:t>
        <w:br/>
        <w:t xml:space="preserve">  Den tid hvor lastbilen faktisk har været i bevægelse. Dette er den effektive arbejdstid hvor du transporterer gods. Jo tættere dette tal er på motordriftstiden, jo mere effektivt udnytter du tiden.</w:t>
        <w:br/>
        <w:br/>
        <w:t>• Tomgang/stilstandstid:</w:t>
        <w:br/>
        <w:t xml:space="preserve">  Den tid hvor motoren kører uden at lastbilen bevæger sig. Tomgang bruger unødvendigt brændstof og bidrager til slitage på motoren. Prøv at minimere tomgangstiden ved at slukke motoren ved længere stop. En tommelfingerregel er at slukke motoren hvis du holder stille i mere end 3-5 minutter.</w:t>
        <w:br/>
        <w:br/>
        <w:t>Tip: Din tomgangsprocent beregnes som (tomgangstid / motordriftstid) × 100. En god tomgangsprocent ligger under 5%.</w:t>
        <w:br/>
      </w:r>
    </w:p>
    <w:p/>
    <w:p>
      <w:r>
        <w:rPr>
          <w:b/>
          <w:color w:val="1E90FF"/>
          <w:sz w:val="28"/>
        </w:rPr>
        <w:t>Nøgletal</w:t>
      </w:r>
    </w:p>
    <w:p>
      <w:r>
        <w:rPr>
          <w:sz w:val="22"/>
        </w:rPr>
        <w:t>Nøgletallene giver et overblik over de vigtigste præstationsindikatorer:</w:t>
        <w:br/>
        <w:br/>
        <w:t>• Tomgangsprocent: Andel af tiden hvor motoren kører uden at køretøjet bevæger sig. En lavere procent er bedre, da tomgang bruger unødvendigt brændstof.</w:t>
        <w:br/>
        <w:br/>
        <w:t>• Fartpilot Andel: Hvor meget fartpiloten bruges ved hastigheder over 50 km/t. En højere procent er bedre, da det giver mere jævn og økonomisk kørsel.</w:t>
        <w:br/>
        <w:br/>
        <w:t>• Påløbsdrift Andel: Hvor meget køretøjet ruller uden motorens trækkraft. En højere procent er bedre, da det sparer brændstof.</w:t>
        <w:br/>
        <w:br/>
        <w:t>• Motorbremse Andel: Hvor meget motorbremsning bruges i forhold til normale bremser. En højere procent er bedre, da det reducerer slid på bremserne og kan genindvinde energi.</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tbl>
      <w:tblPr>
        <w:tblStyle w:val="TableGrid"/>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r>
              <w:t>Parameter</w:t>
            </w:r>
          </w:p>
        </w:tc>
        <w:tc>
          <w:tcPr>
            <w:tcW w:type="dxa" w:w="2160"/>
            <w:shd w:fill="E0E0E0"/>
          </w:tcPr>
          <w:p>
            <w:r>
              <w:t>Nuværende</w:t>
            </w:r>
          </w:p>
        </w:tc>
        <w:tc>
          <w:tcPr>
            <w:tcW w:type="dxa" w:w="2160"/>
            <w:shd w:fill="E0E0E0"/>
          </w:tcPr>
          <w:p>
            <w:r>
              <w:t>Tidligere (Oktober 2024)</w:t>
            </w:r>
          </w:p>
        </w:tc>
        <w:tc>
          <w:tcPr>
            <w:tcW w:type="dxa" w:w="2160"/>
            <w:shd w:fill="E0E0E0"/>
          </w:tcPr>
          <w:p>
            <w:r>
              <w:t>Forskel</w:t>
            </w:r>
          </w:p>
        </w:tc>
      </w:tr>
      <w:tr>
        <w:tc>
          <w:tcPr>
            <w:tcW w:type="dxa" w:w="2160"/>
          </w:tcPr>
          <w:p>
            <w:r>
              <w:t>Andel af motordriftstid i tomgang</w:t>
            </w:r>
          </w:p>
        </w:tc>
        <w:tc>
          <w:tcPr>
            <w:tcW w:type="dxa" w:w="2160"/>
          </w:tcPr>
          <w:p>
            <w:r>
              <w:t>14.9%</w:t>
            </w:r>
          </w:p>
        </w:tc>
        <w:tc>
          <w:tcPr>
            <w:tcW w:type="dxa" w:w="2160"/>
          </w:tcPr>
          <w:p>
            <w:r>
              <w:t>16.4%</w:t>
            </w:r>
          </w:p>
        </w:tc>
        <w:tc>
          <w:tcPr>
            <w:tcW w:type="dxa" w:w="2160"/>
          </w:tcPr>
          <w:p>
            <w:r>
              <w:rPr>
                <w:color w:val="008000"/>
              </w:rPr>
              <w:t>-9.2%</w:t>
            </w:r>
          </w:p>
        </w:tc>
      </w:tr>
      <w:tr>
        <w:tc>
          <w:tcPr>
            <w:tcW w:type="dxa" w:w="2160"/>
          </w:tcPr>
          <w:p>
            <w:r>
              <w:t>Andel af kørsel med fartpilot over 50 km/t</w:t>
            </w:r>
          </w:p>
        </w:tc>
        <w:tc>
          <w:tcPr>
            <w:tcW w:type="dxa" w:w="2160"/>
          </w:tcPr>
          <w:p>
            <w:r>
              <w:t>38.9%</w:t>
            </w:r>
          </w:p>
        </w:tc>
        <w:tc>
          <w:tcPr>
            <w:tcW w:type="dxa" w:w="2160"/>
          </w:tcPr>
          <w:p>
            <w:r>
              <w:t>41.9%</w:t>
            </w:r>
          </w:p>
        </w:tc>
        <w:tc>
          <w:tcPr>
            <w:tcW w:type="dxa" w:w="2160"/>
          </w:tcPr>
          <w:p>
            <w:r>
              <w:rPr>
                <w:color w:val="FF0000"/>
              </w:rPr>
              <w:t>-7.2%</w:t>
            </w:r>
          </w:p>
        </w:tc>
      </w:tr>
      <w:tr>
        <w:tc>
          <w:tcPr>
            <w:tcW w:type="dxa" w:w="2160"/>
          </w:tcPr>
          <w:p>
            <w:r>
              <w:t>Andel af total kørestrækning i påløbsdrift</w:t>
            </w:r>
          </w:p>
        </w:tc>
        <w:tc>
          <w:tcPr>
            <w:tcW w:type="dxa" w:w="2160"/>
          </w:tcPr>
          <w:p>
            <w:r>
              <w:t>8.3%</w:t>
            </w:r>
          </w:p>
        </w:tc>
        <w:tc>
          <w:tcPr>
            <w:tcW w:type="dxa" w:w="2160"/>
          </w:tcPr>
          <w:p>
            <w:r>
              <w:t>9.7%</w:t>
            </w:r>
          </w:p>
        </w:tc>
        <w:tc>
          <w:tcPr>
            <w:tcW w:type="dxa" w:w="2160"/>
          </w:tcPr>
          <w:p>
            <w:r>
              <w:rPr>
                <w:color w:val="FF0000"/>
              </w:rPr>
              <w:t>-14.0%</w:t>
            </w:r>
          </w:p>
        </w:tc>
      </w:tr>
      <w:tr>
        <w:tc>
          <w:tcPr>
            <w:tcW w:type="dxa" w:w="2160"/>
          </w:tcPr>
          <w:p>
            <w:r>
              <w:t>Gennemsnitlig hastighed under kørsel</w:t>
            </w:r>
          </w:p>
        </w:tc>
        <w:tc>
          <w:tcPr>
            <w:tcW w:type="dxa" w:w="2160"/>
          </w:tcPr>
          <w:p>
            <w:r>
              <w:t>62.2 km/t</w:t>
            </w:r>
          </w:p>
        </w:tc>
        <w:tc>
          <w:tcPr>
            <w:tcW w:type="dxa" w:w="2160"/>
          </w:tcPr>
          <w:p>
            <w:r>
              <w:t>61.4 km/t</w:t>
            </w:r>
          </w:p>
        </w:tc>
        <w:tc>
          <w:tcPr>
            <w:tcW w:type="dxa" w:w="2160"/>
          </w:tcPr>
          <w:p>
            <w:r>
              <w:t>+1.4%</w:t>
            </w:r>
          </w:p>
        </w:tc>
      </w:tr>
      <w:tr>
        <w:tc>
          <w:tcPr>
            <w:tcW w:type="dxa" w:w="2160"/>
          </w:tcPr>
          <w:p>
            <w:r>
              <w:t>Andel af bremseafstand med motorbremse</w:t>
            </w:r>
          </w:p>
        </w:tc>
        <w:tc>
          <w:tcPr>
            <w:tcW w:type="dxa" w:w="2160"/>
          </w:tcPr>
          <w:p>
            <w:r>
              <w:t>37.4%</w:t>
            </w:r>
          </w:p>
        </w:tc>
        <w:tc>
          <w:tcPr>
            <w:tcW w:type="dxa" w:w="2160"/>
          </w:tcPr>
          <w:p>
            <w:r>
              <w:t>43.4%</w:t>
            </w:r>
          </w:p>
        </w:tc>
        <w:tc>
          <w:tcPr>
            <w:tcW w:type="dxa" w:w="2160"/>
          </w:tcPr>
          <w:p>
            <w:r>
              <w:rPr>
                <w:color w:val="FF0000"/>
              </w:rPr>
              <w:t>-13.9%</w:t>
            </w:r>
          </w:p>
        </w:tc>
      </w:tr>
      <w:tr>
        <w:tc>
          <w:tcPr>
            <w:tcW w:type="dxa" w:w="2160"/>
          </w:tcPr>
          <w:p>
            <w:r>
              <w:t>Kilometer kørt pr. liter diesel</w:t>
            </w:r>
          </w:p>
        </w:tc>
        <w:tc>
          <w:tcPr>
            <w:tcW w:type="dxa" w:w="2160"/>
          </w:tcPr>
          <w:p>
            <w:r>
              <w:t>3.44 km/l</w:t>
            </w:r>
          </w:p>
        </w:tc>
        <w:tc>
          <w:tcPr>
            <w:tcW w:type="dxa" w:w="2160"/>
          </w:tcPr>
          <w:p>
            <w:r>
              <w:t>3.44 km/l</w:t>
            </w:r>
          </w:p>
        </w:tc>
        <w:tc>
          <w:tcPr>
            <w:tcW w:type="dxa" w:w="2160"/>
          </w:tcPr>
          <w:p>
            <w:r>
              <w:rPr>
                <w:color w:val="FF0000"/>
              </w:rPr>
              <w:t>-0.0%</w:t>
            </w:r>
          </w:p>
        </w:tc>
      </w:tr>
      <w:tr>
        <w:tc>
          <w:tcPr>
            <w:tcW w:type="dxa" w:w="2160"/>
          </w:tcPr>
          <w:p>
            <w:r>
              <w:t>Brændstofforbrug pr. 100 km pr. ton totalvægt</w:t>
            </w:r>
          </w:p>
        </w:tc>
        <w:tc>
          <w:tcPr>
            <w:tcW w:type="dxa" w:w="2160"/>
          </w:tcPr>
          <w:p>
            <w:r>
              <w:t>1.092 l/100km/t</w:t>
            </w:r>
          </w:p>
        </w:tc>
        <w:tc>
          <w:tcPr>
            <w:tcW w:type="dxa" w:w="2160"/>
          </w:tcPr>
          <w:p>
            <w:r>
              <w:t>1.117 l/100km/t</w:t>
            </w:r>
          </w:p>
        </w:tc>
        <w:tc>
          <w:tcPr>
            <w:tcW w:type="dxa" w:w="2160"/>
          </w:tcPr>
          <w:p>
            <w:r>
              <w:rPr>
                <w:color w:val="008000"/>
              </w:rPr>
              <w:t>-2.2%</w:t>
            </w:r>
          </w:p>
        </w:tc>
      </w:tr>
      <w:tr>
        <w:tc>
          <w:tcPr>
            <w:tcW w:type="dxa" w:w="2160"/>
          </w:tcPr>
          <w:p>
            <w:r>
              <w:t>Andel af kørestrækning med for høj hastighed</w:t>
            </w:r>
          </w:p>
        </w:tc>
        <w:tc>
          <w:tcPr>
            <w:tcW w:type="dxa" w:w="2160"/>
          </w:tcPr>
          <w:p>
            <w:r>
              <w:t>41.6%</w:t>
            </w:r>
          </w:p>
        </w:tc>
        <w:tc>
          <w:tcPr>
            <w:tcW w:type="dxa" w:w="2160"/>
          </w:tcPr>
          <w:p>
            <w:r>
              <w:t>40.6%</w:t>
            </w:r>
          </w:p>
        </w:tc>
        <w:tc>
          <w:tcPr>
            <w:tcW w:type="dxa" w:w="2160"/>
          </w:tcPr>
          <w:p>
            <w:r>
              <w:rPr>
                <w:color w:val="FF0000"/>
              </w:rPr>
              <w:t>+2.3%</w:t>
            </w:r>
          </w:p>
        </w:tc>
      </w:tr>
    </w:tbl>
    <w:p/>
    <w:p>
      <w:r>
        <w:br w:type="page"/>
      </w:r>
    </w:p>
    <w:p>
      <w:pPr>
        <w:pStyle w:val="Heading1"/>
      </w:pPr>
      <w:r>
        <w:rPr>
          <w:color w:val="1E90FF"/>
        </w:rPr>
        <w:t>Klausen, René</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28.7</w:t>
            </w:r>
          </w:p>
        </w:tc>
      </w:tr>
      <w:tr>
        <w:tc>
          <w:tcPr>
            <w:tcW w:type="dxa" w:w="4320"/>
          </w:tcPr>
          <w:p>
            <w:r>
              <w:t>Ø Rækkevidde ved forbrug [km/l]</w:t>
            </w:r>
          </w:p>
        </w:tc>
        <w:tc>
          <w:tcPr>
            <w:tcW w:type="dxa" w:w="4320"/>
          </w:tcPr>
          <w:p>
            <w:r>
              <w:t>3.5</w:t>
            </w:r>
          </w:p>
        </w:tc>
      </w:tr>
      <w:tr>
        <w:tc>
          <w:tcPr>
            <w:tcW w:type="dxa" w:w="4320"/>
          </w:tcPr>
          <w:p>
            <w:r>
              <w:t>Ø Forbrug ved kørsel [l/100km]</w:t>
            </w:r>
          </w:p>
        </w:tc>
        <w:tc>
          <w:tcPr>
            <w:tcW w:type="dxa" w:w="4320"/>
          </w:tcPr>
          <w:p>
            <w:r>
              <w:t>28.2</w:t>
            </w:r>
          </w:p>
        </w:tc>
      </w:tr>
      <w:tr>
        <w:tc>
          <w:tcPr>
            <w:tcW w:type="dxa" w:w="4320"/>
          </w:tcPr>
          <w:p>
            <w:r>
              <w:t>Forbrug [l]</w:t>
            </w:r>
          </w:p>
        </w:tc>
        <w:tc>
          <w:tcPr>
            <w:tcW w:type="dxa" w:w="4320"/>
          </w:tcPr>
          <w:p>
            <w:r>
              <w:t>1618.5</w:t>
            </w:r>
          </w:p>
        </w:tc>
      </w:tr>
      <w:tr>
        <w:tc>
          <w:tcPr>
            <w:tcW w:type="dxa" w:w="4320"/>
          </w:tcPr>
          <w:p>
            <w:r>
              <w:t>Kørestrækning [km]</w:t>
            </w:r>
          </w:p>
        </w:tc>
        <w:tc>
          <w:tcPr>
            <w:tcW w:type="dxa" w:w="4320"/>
          </w:tcPr>
          <w:p>
            <w:r>
              <w:t>5629.8</w:t>
            </w:r>
          </w:p>
        </w:tc>
      </w:tr>
      <w:tr>
        <w:tc>
          <w:tcPr>
            <w:tcW w:type="dxa" w:w="4320"/>
          </w:tcPr>
          <w:p>
            <w:r>
              <w:t>Ø totalvægt [t]</w:t>
            </w:r>
          </w:p>
        </w:tc>
        <w:tc>
          <w:tcPr>
            <w:tcW w:type="dxa" w:w="4320"/>
          </w:tcPr>
          <w:p>
            <w:r>
              <w:t>26.3</w:t>
            </w:r>
          </w:p>
        </w:tc>
      </w:tr>
    </w:tbl>
    <w:p/>
    <w:p>
      <w:r>
        <w:rPr>
          <w:sz w:val="22"/>
        </w:rPr>
        <w:t>Forklaring af dine driftsdata:</w:t>
        <w:br/>
        <w:br/>
        <w:t>• Gennemsnitligt forbrug (l/100km):</w:t>
        <w:br/>
        <w:t xml:space="preserve">  Dette tal viser hvor mange liter diesel du bruger per 100 kilometer i gennemsnit. Jo lavere tallet er, jo mere økonomisk kører du. Tallet beregnes ved at dividere dit totale brændstofforbrug med den kørte distance og gange med 100.</w:t>
        <w:br/>
        <w:br/>
        <w:t>• Gennemsnitlig rækkevidde (km/l):</w:t>
        <w:br/>
        <w:t xml:space="preserve">  Dette viser hvor mange kilometer du kan køre på én liter diesel. Jo højere tallet er, jo bedre udnytter du brændstoffet. Det beregnes ved at dividere den totale kørestrækning med det samlede brændstofforbrug.</w:t>
        <w:br/>
        <w:br/>
        <w:t>• Forbrug ved kørsel (l/100km):</w:t>
        <w:br/>
        <w:t xml:space="preserve">  Dette er dit brændstofforbrug når lastbilen faktisk kører (uden tomgang). Forskellen mellem dette og det generelle gennemsnit viser hvor meget tomgang påvirker dit forbrug.</w:t>
        <w:br/>
        <w:br/>
        <w:t>• Samlet forbrug (l):</w:t>
        <w:br/>
        <w:t xml:space="preserve">  Den totale mængde diesel du har brugt i perioden. Dette inkluderer både kørsel og tomgang.</w:t>
        <w:br/>
        <w:br/>
        <w:t>• Kørestrækning (km):</w:t>
        <w:br/>
        <w:t xml:space="preserve">  Den totale distance du har kørt i perioden. Dette er den faktiske distance målt af lastbilens computer.</w:t>
        <w:br/>
        <w:br/>
        <w:t>• Gennemsnitlig totalvægt (t):</w:t>
        <w:br/>
        <w:t xml:space="preserve">  Den gennemsnitlige vægt af lastbilen inklusiv last gennem perioden. Dette tal er vigtigt fordi vægten har stor indflydelse på brændstofforbruget.</w:t>
        <w:br/>
      </w:r>
    </w:p>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312.8</w:t>
            </w:r>
          </w:p>
        </w:tc>
      </w:tr>
      <w:tr>
        <w:tc>
          <w:tcPr>
            <w:tcW w:type="dxa" w:w="4320"/>
          </w:tcPr>
          <w:p>
            <w:r>
              <w:t>Afstand i påløbsdrift [km]</w:t>
            </w:r>
          </w:p>
        </w:tc>
        <w:tc>
          <w:tcPr>
            <w:tcW w:type="dxa" w:w="4320"/>
          </w:tcPr>
          <w:p>
            <w:r>
              <w:t>25.1</w:t>
            </w:r>
          </w:p>
        </w:tc>
      </w:tr>
      <w:tr>
        <w:tc>
          <w:tcPr>
            <w:tcW w:type="dxa" w:w="4320"/>
          </w:tcPr>
          <w:p>
            <w:r>
              <w:t>Kickdown (km) [km]</w:t>
            </w:r>
          </w:p>
        </w:tc>
        <w:tc>
          <w:tcPr>
            <w:tcW w:type="dxa" w:w="4320"/>
          </w:tcPr>
          <w:p>
            <w:r>
              <w:t>370.6</w:t>
            </w:r>
          </w:p>
        </w:tc>
      </w:tr>
      <w:tr>
        <w:tc>
          <w:tcPr>
            <w:tcW w:type="dxa" w:w="4320"/>
          </w:tcPr>
          <w:p>
            <w:r>
              <w:t>Afstand med kørehastighedsregulering (&gt; 50 km/h) [km]</w:t>
            </w:r>
          </w:p>
        </w:tc>
        <w:tc>
          <w:tcPr>
            <w:tcW w:type="dxa" w:w="4320"/>
          </w:tcPr>
          <w:p>
            <w:r>
              <w:t>1844.3</w:t>
            </w:r>
          </w:p>
        </w:tc>
      </w:tr>
      <w:tr>
        <w:tc>
          <w:tcPr>
            <w:tcW w:type="dxa" w:w="4320"/>
          </w:tcPr>
          <w:p>
            <w:r>
              <w:t>Afstand &gt; 50 km/h uden kørehastighedsregulering [km]</w:t>
            </w:r>
          </w:p>
        </w:tc>
        <w:tc>
          <w:tcPr>
            <w:tcW w:type="dxa" w:w="4320"/>
          </w:tcPr>
          <w:p>
            <w:r>
              <w:t>2877.7</w:t>
            </w:r>
          </w:p>
        </w:tc>
      </w:tr>
      <w:tr>
        <w:tc>
          <w:tcPr>
            <w:tcW w:type="dxa" w:w="4320"/>
          </w:tcPr>
          <w:p>
            <w:r>
              <w:t>Forbrug med kørehastighedsregulering [l/100km]</w:t>
            </w:r>
          </w:p>
        </w:tc>
        <w:tc>
          <w:tcPr>
            <w:tcW w:type="dxa" w:w="4320"/>
          </w:tcPr>
          <w:p>
            <w:r>
              <w:t>24.4</w:t>
            </w:r>
          </w:p>
        </w:tc>
      </w:tr>
      <w:tr>
        <w:tc>
          <w:tcPr>
            <w:tcW w:type="dxa" w:w="4320"/>
          </w:tcPr>
          <w:p>
            <w:r>
              <w:t>Forbrug uden kørehastighedsregulering [l/100km]</w:t>
            </w:r>
          </w:p>
        </w:tc>
        <w:tc>
          <w:tcPr>
            <w:tcW w:type="dxa" w:w="4320"/>
          </w:tcPr>
          <w:p>
            <w:r>
              <w:t>28.0</w:t>
            </w:r>
          </w:p>
        </w:tc>
      </w:tr>
      <w:tr>
        <w:tc>
          <w:tcPr>
            <w:tcW w:type="dxa" w:w="4320"/>
          </w:tcPr>
          <w:p>
            <w:r>
              <w:t>Driftsbremse (km) [km]</w:t>
            </w:r>
          </w:p>
        </w:tc>
        <w:tc>
          <w:tcPr>
            <w:tcW w:type="dxa" w:w="4320"/>
          </w:tcPr>
          <w:p>
            <w:r>
              <w:t>305.5</w:t>
            </w:r>
          </w:p>
        </w:tc>
      </w:tr>
      <w:tr>
        <w:tc>
          <w:tcPr>
            <w:tcW w:type="dxa" w:w="4320"/>
          </w:tcPr>
          <w:p>
            <w:r>
              <w:t>Afstand motorbremse [km]</w:t>
            </w:r>
          </w:p>
        </w:tc>
        <w:tc>
          <w:tcPr>
            <w:tcW w:type="dxa" w:w="4320"/>
          </w:tcPr>
          <w:p>
            <w:r>
              <w:t>67.2</w:t>
            </w:r>
          </w:p>
        </w:tc>
      </w:tr>
      <w:tr>
        <w:tc>
          <w:tcPr>
            <w:tcW w:type="dxa" w:w="4320"/>
          </w:tcPr>
          <w:p>
            <w:r>
              <w:t>Overspeed (km uden påløbsdrift) [km]</w:t>
            </w:r>
          </w:p>
        </w:tc>
        <w:tc>
          <w:tcPr>
            <w:tcW w:type="dxa" w:w="4320"/>
          </w:tcPr>
          <w:p>
            <w:r>
              <w:t>3489.3</w:t>
            </w:r>
          </w:p>
        </w:tc>
      </w:tr>
    </w:tbl>
    <w:p/>
    <w:p>
      <w:r>
        <w:rPr>
          <w:sz w:val="22"/>
        </w:rPr>
        <w:t>Forklaring af dine kørselsdata:</w:t>
        <w:br/>
        <w:br/>
        <w:t>• Aktiv påløbsdrift og afstand i påløbsdrift:</w:t>
        <w:br/>
        <w:t xml:space="preserve">  Påløbsdrift er når lastbilen ruller uden at motoren bruger brændstof. Det sker når du slipper speederen og lader lastbilens momentum føre den frem. Jo mere du udnytter påløbsdrift, jo mindre brændstof bruger du. Det er særligt effektivt ned ad bakke og når du kan forudse stop eller hastighedsnedsættelser.</w:t>
        <w:br/>
        <w:br/>
        <w:t>• Kickdown:</w:t>
        <w:br/>
        <w:t xml:space="preserve">  Dette viser hvor ofte du træder speederen helt i bund. Kickdown bruges når du har brug for maksimal acceleration, men det bruger meget brændstof. Prøv at minimere brugen af kickdown ved at planlægge din acceleration bedre.</w:t>
        <w:br/>
        <w:br/>
        <w:t>• Kørehastighedsregulering (fartpilot):</w:t>
        <w:br/>
        <w:t xml:space="preserve">  Dette viser hvor meget du bruger fartpilot ved hastigheder over 50 km/t. Fartpilot giver en mere jævn og økonomisk kørsel. Sammenlign dit forbrug med og uden fartpilot - der er typisk en betydelig forskel.</w:t>
        <w:br/>
        <w:br/>
        <w:t>• Bremsedata (driftsbremse og motorbremse):</w:t>
        <w:br/>
        <w:t xml:space="preserve">  Dette viser fordelingen mellem almindelig bremsning og brug af motorbremse. Motorbremse er mere økonomisk og slider mindre på bremserne. Prøv at øge din brug af motorbremse ved at planlægge nedbremsninger i god tid.</w:t>
        <w:br/>
        <w:br/>
        <w:t>• Overspeed:</w:t>
        <w:br/>
        <w:t xml:space="preserve">  Dette viser hvor meget du kører over den tilladte hastighed. Overspeed øger både brændstofforbrug og sikkerhedsrisiko. Prøv at holde hastigheden under grænsen - det sparer både brændstof og øger sikkerheden.</w:t>
        <w:br/>
      </w:r>
    </w:p>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99:16:20</w:t>
            </w:r>
          </w:p>
        </w:tc>
      </w:tr>
      <w:tr>
        <w:tc>
          <w:tcPr>
            <w:tcW w:type="dxa" w:w="4320"/>
          </w:tcPr>
          <w:p>
            <w:r>
              <w:t>Køretid [hh:mm:ss]</w:t>
            </w:r>
          </w:p>
        </w:tc>
        <w:tc>
          <w:tcPr>
            <w:tcW w:type="dxa" w:w="4320"/>
          </w:tcPr>
          <w:p>
            <w:r>
              <w:t>88:03:48</w:t>
            </w:r>
          </w:p>
        </w:tc>
      </w:tr>
      <w:tr>
        <w:tc>
          <w:tcPr>
            <w:tcW w:type="dxa" w:w="4320"/>
          </w:tcPr>
          <w:p>
            <w:r>
              <w:t>Tomgang / stilstandstid [hh:mm:ss]</w:t>
            </w:r>
          </w:p>
        </w:tc>
        <w:tc>
          <w:tcPr>
            <w:tcW w:type="dxa" w:w="4320"/>
          </w:tcPr>
          <w:p>
            <w:r>
              <w:t>11:12:32</w:t>
            </w:r>
          </w:p>
        </w:tc>
      </w:tr>
    </w:tbl>
    <w:p/>
    <w:p>
      <w:r>
        <w:rPr>
          <w:sz w:val="22"/>
        </w:rPr>
        <w:t>Forklaring af dine tomgangsdata:</w:t>
        <w:br/>
        <w:br/>
        <w:t>• Motordriftstid:</w:t>
        <w:br/>
        <w:t xml:space="preserve">  Den totale tid hvor motoren har været tændt. Dette inkluderer både kørsel og tomgang. Tiden måles i timer:minutter:sekunder.</w:t>
        <w:br/>
        <w:br/>
        <w:t>• Køretid:</w:t>
        <w:br/>
        <w:t xml:space="preserve">  Den tid hvor lastbilen faktisk har været i bevægelse. Dette er den effektive arbejdstid hvor du transporterer gods. Jo tættere dette tal er på motordriftstiden, jo mere effektivt udnytter du tiden.</w:t>
        <w:br/>
        <w:br/>
        <w:t>• Tomgang/stilstandstid:</w:t>
        <w:br/>
        <w:t xml:space="preserve">  Den tid hvor motoren kører uden at lastbilen bevæger sig. Tomgang bruger unødvendigt brændstof og bidrager til slitage på motoren. Prøv at minimere tomgangstiden ved at slukke motoren ved længere stop. En tommelfingerregel er at slukke motoren hvis du holder stille i mere end 3-5 minutter.</w:t>
        <w:br/>
        <w:br/>
        <w:t>Tip: Din tomgangsprocent beregnes som (tomgangstid / motordriftstid) × 100. En god tomgangsprocent ligger under 5%.</w:t>
        <w:br/>
      </w:r>
    </w:p>
    <w:p/>
    <w:p>
      <w:r>
        <w:rPr>
          <w:b/>
          <w:color w:val="1E90FF"/>
          <w:sz w:val="28"/>
        </w:rPr>
        <w:t>Nøgletal</w:t>
      </w:r>
    </w:p>
    <w:p>
      <w:r>
        <w:rPr>
          <w:sz w:val="22"/>
        </w:rPr>
        <w:t>Nøgletallene giver et overblik over de vigtigste præstationsindikatorer:</w:t>
        <w:br/>
        <w:br/>
        <w:t>• Tomgangsprocent: Andel af tiden hvor motoren kører uden at køretøjet bevæger sig. En lavere procent er bedre, da tomgang bruger unødvendigt brændstof.</w:t>
        <w:br/>
        <w:br/>
        <w:t>• Fartpilot Andel: Hvor meget fartpiloten bruges ved hastigheder over 50 km/t. En højere procent er bedre, da det giver mere jævn og økonomisk kørsel.</w:t>
        <w:br/>
        <w:br/>
        <w:t>• Påløbsdrift Andel: Hvor meget køretøjet ruller uden motorens trækkraft. En højere procent er bedre, da det sparer brændstof.</w:t>
        <w:br/>
        <w:br/>
        <w:t>• Motorbremse Andel: Hvor meget motorbremsning bruges i forhold til normale bremser. En højere procent er bedre, da det reducerer slid på bremserne og kan genindvinde energi.</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tbl>
      <w:tblPr>
        <w:tblStyle w:val="TableGrid"/>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r>
              <w:t>Parameter</w:t>
            </w:r>
          </w:p>
        </w:tc>
        <w:tc>
          <w:tcPr>
            <w:tcW w:type="dxa" w:w="2160"/>
            <w:shd w:fill="E0E0E0"/>
          </w:tcPr>
          <w:p>
            <w:r>
              <w:t>Nuværende</w:t>
            </w:r>
          </w:p>
        </w:tc>
        <w:tc>
          <w:tcPr>
            <w:tcW w:type="dxa" w:w="2160"/>
            <w:shd w:fill="E0E0E0"/>
          </w:tcPr>
          <w:p>
            <w:r>
              <w:t>Tidligere (Oktober 2024)</w:t>
            </w:r>
          </w:p>
        </w:tc>
        <w:tc>
          <w:tcPr>
            <w:tcW w:type="dxa" w:w="2160"/>
            <w:shd w:fill="E0E0E0"/>
          </w:tcPr>
          <w:p>
            <w:r>
              <w:t>Forskel</w:t>
            </w:r>
          </w:p>
        </w:tc>
      </w:tr>
      <w:tr>
        <w:tc>
          <w:tcPr>
            <w:tcW w:type="dxa" w:w="2160"/>
          </w:tcPr>
          <w:p>
            <w:r>
              <w:t>Andel af motordriftstid i tomgang</w:t>
            </w:r>
          </w:p>
        </w:tc>
        <w:tc>
          <w:tcPr>
            <w:tcW w:type="dxa" w:w="2160"/>
          </w:tcPr>
          <w:p>
            <w:r>
              <w:t>11.3%</w:t>
            </w:r>
          </w:p>
        </w:tc>
        <w:tc>
          <w:tcPr>
            <w:tcW w:type="dxa" w:w="2160"/>
          </w:tcPr>
          <w:p>
            <w:r>
              <w:t>9.9%</w:t>
            </w:r>
          </w:p>
        </w:tc>
        <w:tc>
          <w:tcPr>
            <w:tcW w:type="dxa" w:w="2160"/>
          </w:tcPr>
          <w:p>
            <w:r>
              <w:rPr>
                <w:color w:val="FF0000"/>
              </w:rPr>
              <w:t>+13.5%</w:t>
            </w:r>
          </w:p>
        </w:tc>
      </w:tr>
      <w:tr>
        <w:tc>
          <w:tcPr>
            <w:tcW w:type="dxa" w:w="2160"/>
          </w:tcPr>
          <w:p>
            <w:r>
              <w:t>Andel af kørsel med fartpilot over 50 km/t</w:t>
            </w:r>
          </w:p>
        </w:tc>
        <w:tc>
          <w:tcPr>
            <w:tcW w:type="dxa" w:w="2160"/>
          </w:tcPr>
          <w:p>
            <w:r>
              <w:t>39.1%</w:t>
            </w:r>
          </w:p>
        </w:tc>
        <w:tc>
          <w:tcPr>
            <w:tcW w:type="dxa" w:w="2160"/>
          </w:tcPr>
          <w:p>
            <w:r>
              <w:t>46.8%</w:t>
            </w:r>
          </w:p>
        </w:tc>
        <w:tc>
          <w:tcPr>
            <w:tcW w:type="dxa" w:w="2160"/>
          </w:tcPr>
          <w:p>
            <w:r>
              <w:rPr>
                <w:color w:val="FF0000"/>
              </w:rPr>
              <w:t>-16.6%</w:t>
            </w:r>
          </w:p>
        </w:tc>
      </w:tr>
      <w:tr>
        <w:tc>
          <w:tcPr>
            <w:tcW w:type="dxa" w:w="2160"/>
          </w:tcPr>
          <w:p>
            <w:r>
              <w:t>Andel af total kørestrækning i påløbsdrift</w:t>
            </w:r>
          </w:p>
        </w:tc>
        <w:tc>
          <w:tcPr>
            <w:tcW w:type="dxa" w:w="2160"/>
          </w:tcPr>
          <w:p>
            <w:r>
              <w:t>6.0%</w:t>
            </w:r>
          </w:p>
        </w:tc>
        <w:tc>
          <w:tcPr>
            <w:tcW w:type="dxa" w:w="2160"/>
          </w:tcPr>
          <w:p>
            <w:r>
              <w:t>5.4%</w:t>
            </w:r>
          </w:p>
        </w:tc>
        <w:tc>
          <w:tcPr>
            <w:tcW w:type="dxa" w:w="2160"/>
          </w:tcPr>
          <w:p>
            <w:r>
              <w:rPr>
                <w:color w:val="008000"/>
              </w:rPr>
              <w:t>+11.9%</w:t>
            </w:r>
          </w:p>
        </w:tc>
      </w:tr>
      <w:tr>
        <w:tc>
          <w:tcPr>
            <w:tcW w:type="dxa" w:w="2160"/>
          </w:tcPr>
          <w:p>
            <w:r>
              <w:t>Gennemsnitlig hastighed under kørsel</w:t>
            </w:r>
          </w:p>
        </w:tc>
        <w:tc>
          <w:tcPr>
            <w:tcW w:type="dxa" w:w="2160"/>
          </w:tcPr>
          <w:p>
            <w:r>
              <w:t>63.9 km/t</w:t>
            </w:r>
          </w:p>
        </w:tc>
        <w:tc>
          <w:tcPr>
            <w:tcW w:type="dxa" w:w="2160"/>
          </w:tcPr>
          <w:p>
            <w:r>
              <w:t>64.4 km/t</w:t>
            </w:r>
          </w:p>
        </w:tc>
        <w:tc>
          <w:tcPr>
            <w:tcW w:type="dxa" w:w="2160"/>
          </w:tcPr>
          <w:p>
            <w:r>
              <w:t>-0.7%</w:t>
            </w:r>
          </w:p>
        </w:tc>
      </w:tr>
      <w:tr>
        <w:tc>
          <w:tcPr>
            <w:tcW w:type="dxa" w:w="2160"/>
          </w:tcPr>
          <w:p>
            <w:r>
              <w:t>Andel af bremseafstand med motorbremse</w:t>
            </w:r>
          </w:p>
        </w:tc>
        <w:tc>
          <w:tcPr>
            <w:tcW w:type="dxa" w:w="2160"/>
          </w:tcPr>
          <w:p>
            <w:r>
              <w:t>18.0%</w:t>
            </w:r>
          </w:p>
        </w:tc>
        <w:tc>
          <w:tcPr>
            <w:tcW w:type="dxa" w:w="2160"/>
          </w:tcPr>
          <w:p>
            <w:r>
              <w:t>19.4%</w:t>
            </w:r>
          </w:p>
        </w:tc>
        <w:tc>
          <w:tcPr>
            <w:tcW w:type="dxa" w:w="2160"/>
          </w:tcPr>
          <w:p>
            <w:r>
              <w:rPr>
                <w:color w:val="FF0000"/>
              </w:rPr>
              <w:t>-7.3%</w:t>
            </w:r>
          </w:p>
        </w:tc>
      </w:tr>
      <w:tr>
        <w:tc>
          <w:tcPr>
            <w:tcW w:type="dxa" w:w="2160"/>
          </w:tcPr>
          <w:p>
            <w:r>
              <w:t>Kilometer kørt pr. liter diesel</w:t>
            </w:r>
          </w:p>
        </w:tc>
        <w:tc>
          <w:tcPr>
            <w:tcW w:type="dxa" w:w="2160"/>
          </w:tcPr>
          <w:p>
            <w:r>
              <w:t>3.48 km/l</w:t>
            </w:r>
          </w:p>
        </w:tc>
        <w:tc>
          <w:tcPr>
            <w:tcW w:type="dxa" w:w="2160"/>
          </w:tcPr>
          <w:p>
            <w:r>
              <w:t>3.54 km/l</w:t>
            </w:r>
          </w:p>
        </w:tc>
        <w:tc>
          <w:tcPr>
            <w:tcW w:type="dxa" w:w="2160"/>
          </w:tcPr>
          <w:p>
            <w:r>
              <w:rPr>
                <w:color w:val="FF0000"/>
              </w:rPr>
              <w:t>-1.7%</w:t>
            </w:r>
          </w:p>
        </w:tc>
      </w:tr>
      <w:tr>
        <w:tc>
          <w:tcPr>
            <w:tcW w:type="dxa" w:w="2160"/>
          </w:tcPr>
          <w:p>
            <w:r>
              <w:t>Brændstofforbrug pr. 100 km pr. ton totalvægt</w:t>
            </w:r>
          </w:p>
        </w:tc>
        <w:tc>
          <w:tcPr>
            <w:tcW w:type="dxa" w:w="2160"/>
          </w:tcPr>
          <w:p>
            <w:r>
              <w:t>1.093 l/100km/t</w:t>
            </w:r>
          </w:p>
        </w:tc>
        <w:tc>
          <w:tcPr>
            <w:tcW w:type="dxa" w:w="2160"/>
          </w:tcPr>
          <w:p>
            <w:r>
              <w:t>1.063 l/100km/t</w:t>
            </w:r>
          </w:p>
        </w:tc>
        <w:tc>
          <w:tcPr>
            <w:tcW w:type="dxa" w:w="2160"/>
          </w:tcPr>
          <w:p>
            <w:r>
              <w:rPr>
                <w:color w:val="FF0000"/>
              </w:rPr>
              <w:t>+2.9%</w:t>
            </w:r>
          </w:p>
        </w:tc>
      </w:tr>
      <w:tr>
        <w:tc>
          <w:tcPr>
            <w:tcW w:type="dxa" w:w="2160"/>
          </w:tcPr>
          <w:p>
            <w:r>
              <w:t>Andel af kørestrækning med for høj hastighed</w:t>
            </w:r>
          </w:p>
        </w:tc>
        <w:tc>
          <w:tcPr>
            <w:tcW w:type="dxa" w:w="2160"/>
          </w:tcPr>
          <w:p>
            <w:r>
              <w:t>62.0%</w:t>
            </w:r>
          </w:p>
        </w:tc>
        <w:tc>
          <w:tcPr>
            <w:tcW w:type="dxa" w:w="2160"/>
          </w:tcPr>
          <w:p>
            <w:r>
              <w:t>66.6%</w:t>
            </w:r>
          </w:p>
        </w:tc>
        <w:tc>
          <w:tcPr>
            <w:tcW w:type="dxa" w:w="2160"/>
          </w:tcPr>
          <w:p>
            <w:r>
              <w:rPr>
                <w:color w:val="008000"/>
              </w:rPr>
              <w:t>-6.9%</w:t>
            </w:r>
          </w:p>
        </w:tc>
      </w:tr>
    </w:tbl>
    <w:p/>
    <w:p>
      <w:r>
        <w:br w:type="page"/>
      </w:r>
    </w:p>
    <w:p>
      <w:pPr>
        <w:pStyle w:val="Heading1"/>
      </w:pPr>
      <w:r>
        <w:rPr>
          <w:color w:val="1E90FF"/>
        </w:rPr>
        <w:t>Kristensen, Tom</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25.2</w:t>
            </w:r>
          </w:p>
        </w:tc>
      </w:tr>
      <w:tr>
        <w:tc>
          <w:tcPr>
            <w:tcW w:type="dxa" w:w="4320"/>
          </w:tcPr>
          <w:p>
            <w:r>
              <w:t>Ø Rækkevidde ved forbrug [km/l]</w:t>
            </w:r>
          </w:p>
        </w:tc>
        <w:tc>
          <w:tcPr>
            <w:tcW w:type="dxa" w:w="4320"/>
          </w:tcPr>
          <w:p>
            <w:r>
              <w:t>4.0</w:t>
            </w:r>
          </w:p>
        </w:tc>
      </w:tr>
      <w:tr>
        <w:tc>
          <w:tcPr>
            <w:tcW w:type="dxa" w:w="4320"/>
          </w:tcPr>
          <w:p>
            <w:r>
              <w:t>Ø Forbrug ved kørsel [l/100km]</w:t>
            </w:r>
          </w:p>
        </w:tc>
        <w:tc>
          <w:tcPr>
            <w:tcW w:type="dxa" w:w="4320"/>
          </w:tcPr>
          <w:p>
            <w:r>
              <w:t>24.7</w:t>
            </w:r>
          </w:p>
        </w:tc>
      </w:tr>
      <w:tr>
        <w:tc>
          <w:tcPr>
            <w:tcW w:type="dxa" w:w="4320"/>
          </w:tcPr>
          <w:p>
            <w:r>
              <w:t>Forbrug [l]</w:t>
            </w:r>
          </w:p>
        </w:tc>
        <w:tc>
          <w:tcPr>
            <w:tcW w:type="dxa" w:w="4320"/>
          </w:tcPr>
          <w:p>
            <w:r>
              <w:t>2337.5</w:t>
            </w:r>
          </w:p>
        </w:tc>
      </w:tr>
      <w:tr>
        <w:tc>
          <w:tcPr>
            <w:tcW w:type="dxa" w:w="4320"/>
          </w:tcPr>
          <w:p>
            <w:r>
              <w:t>Kørestrækning [km]</w:t>
            </w:r>
          </w:p>
        </w:tc>
        <w:tc>
          <w:tcPr>
            <w:tcW w:type="dxa" w:w="4320"/>
          </w:tcPr>
          <w:p>
            <w:r>
              <w:t>9261.4</w:t>
            </w:r>
          </w:p>
        </w:tc>
      </w:tr>
      <w:tr>
        <w:tc>
          <w:tcPr>
            <w:tcW w:type="dxa" w:w="4320"/>
          </w:tcPr>
          <w:p>
            <w:r>
              <w:t>Ø totalvægt [t]</w:t>
            </w:r>
          </w:p>
        </w:tc>
        <w:tc>
          <w:tcPr>
            <w:tcW w:type="dxa" w:w="4320"/>
          </w:tcPr>
          <w:p>
            <w:r>
              <w:t>28.3</w:t>
            </w:r>
          </w:p>
        </w:tc>
      </w:tr>
    </w:tbl>
    <w:p/>
    <w:p>
      <w:r>
        <w:rPr>
          <w:sz w:val="22"/>
        </w:rPr>
        <w:t>Forklaring af dine driftsdata:</w:t>
        <w:br/>
        <w:br/>
        <w:t>• Gennemsnitligt forbrug (l/100km):</w:t>
        <w:br/>
        <w:t xml:space="preserve">  Dette tal viser hvor mange liter diesel du bruger per 100 kilometer i gennemsnit. Jo lavere tallet er, jo mere økonomisk kører du. Tallet beregnes ved at dividere dit totale brændstofforbrug med den kørte distance og gange med 100.</w:t>
        <w:br/>
        <w:br/>
        <w:t>• Gennemsnitlig rækkevidde (km/l):</w:t>
        <w:br/>
        <w:t xml:space="preserve">  Dette viser hvor mange kilometer du kan køre på én liter diesel. Jo højere tallet er, jo bedre udnytter du brændstoffet. Det beregnes ved at dividere den totale kørestrækning med det samlede brændstofforbrug.</w:t>
        <w:br/>
        <w:br/>
        <w:t>• Forbrug ved kørsel (l/100km):</w:t>
        <w:br/>
        <w:t xml:space="preserve">  Dette er dit brændstofforbrug når lastbilen faktisk kører (uden tomgang). Forskellen mellem dette og det generelle gennemsnit viser hvor meget tomgang påvirker dit forbrug.</w:t>
        <w:br/>
        <w:br/>
        <w:t>• Samlet forbrug (l):</w:t>
        <w:br/>
        <w:t xml:space="preserve">  Den totale mængde diesel du har brugt i perioden. Dette inkluderer både kørsel og tomgang.</w:t>
        <w:br/>
        <w:br/>
        <w:t>• Kørestrækning (km):</w:t>
        <w:br/>
        <w:t xml:space="preserve">  Den totale distance du har kørt i perioden. Dette er den faktiske distance målt af lastbilens computer.</w:t>
        <w:br/>
        <w:br/>
        <w:t>• Gennemsnitlig totalvægt (t):</w:t>
        <w:br/>
        <w:t xml:space="preserve">  Den gennemsnitlige vægt af lastbilen inklusiv last gennem perioden. Dette tal er vigtigt fordi vægten har stor indflydelse på brændstofforbruget.</w:t>
        <w:br/>
      </w:r>
    </w:p>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281.2</w:t>
            </w:r>
          </w:p>
        </w:tc>
      </w:tr>
      <w:tr>
        <w:tc>
          <w:tcPr>
            <w:tcW w:type="dxa" w:w="4320"/>
          </w:tcPr>
          <w:p>
            <w:r>
              <w:t>Afstand i påløbsdrift [km]</w:t>
            </w:r>
          </w:p>
        </w:tc>
        <w:tc>
          <w:tcPr>
            <w:tcW w:type="dxa" w:w="4320"/>
          </w:tcPr>
          <w:p>
            <w:r>
              <w:t>43.8</w:t>
            </w:r>
          </w:p>
        </w:tc>
      </w:tr>
      <w:tr>
        <w:tc>
          <w:tcPr>
            <w:tcW w:type="dxa" w:w="4320"/>
          </w:tcPr>
          <w:p>
            <w:r>
              <w:t>Kickdown (km) [km]</w:t>
            </w:r>
          </w:p>
        </w:tc>
        <w:tc>
          <w:tcPr>
            <w:tcW w:type="dxa" w:w="4320"/>
          </w:tcPr>
          <w:p>
            <w:r>
              <w:t>42.1</w:t>
            </w:r>
          </w:p>
        </w:tc>
      </w:tr>
      <w:tr>
        <w:tc>
          <w:tcPr>
            <w:tcW w:type="dxa" w:w="4320"/>
          </w:tcPr>
          <w:p>
            <w:r>
              <w:t>Afstand med kørehastighedsregulering (&gt; 50 km/h) [km]</w:t>
            </w:r>
          </w:p>
        </w:tc>
        <w:tc>
          <w:tcPr>
            <w:tcW w:type="dxa" w:w="4320"/>
          </w:tcPr>
          <w:p>
            <w:r>
              <w:t>1783.3</w:t>
            </w:r>
          </w:p>
        </w:tc>
      </w:tr>
      <w:tr>
        <w:tc>
          <w:tcPr>
            <w:tcW w:type="dxa" w:w="4320"/>
          </w:tcPr>
          <w:p>
            <w:r>
              <w:t>Afstand &gt; 50 km/h uden kørehastighedsregulering [km]</w:t>
            </w:r>
          </w:p>
        </w:tc>
        <w:tc>
          <w:tcPr>
            <w:tcW w:type="dxa" w:w="4320"/>
          </w:tcPr>
          <w:p>
            <w:r>
              <w:t>6646.5</w:t>
            </w:r>
          </w:p>
        </w:tc>
      </w:tr>
      <w:tr>
        <w:tc>
          <w:tcPr>
            <w:tcW w:type="dxa" w:w="4320"/>
          </w:tcPr>
          <w:p>
            <w:r>
              <w:t>Forbrug med kørehastighedsregulering [l/100km]</w:t>
            </w:r>
          </w:p>
        </w:tc>
        <w:tc>
          <w:tcPr>
            <w:tcW w:type="dxa" w:w="4320"/>
          </w:tcPr>
          <w:p>
            <w:r>
              <w:t>18.9</w:t>
            </w:r>
          </w:p>
        </w:tc>
      </w:tr>
      <w:tr>
        <w:tc>
          <w:tcPr>
            <w:tcW w:type="dxa" w:w="4320"/>
          </w:tcPr>
          <w:p>
            <w:r>
              <w:t>Forbrug uden kørehastighedsregulering [l/100km]</w:t>
            </w:r>
          </w:p>
        </w:tc>
        <w:tc>
          <w:tcPr>
            <w:tcW w:type="dxa" w:w="4320"/>
          </w:tcPr>
          <w:p>
            <w:r>
              <w:t>24.2</w:t>
            </w:r>
          </w:p>
        </w:tc>
      </w:tr>
      <w:tr>
        <w:tc>
          <w:tcPr>
            <w:tcW w:type="dxa" w:w="4320"/>
          </w:tcPr>
          <w:p>
            <w:r>
              <w:t>Driftsbremse (km) [km]</w:t>
            </w:r>
          </w:p>
        </w:tc>
        <w:tc>
          <w:tcPr>
            <w:tcW w:type="dxa" w:w="4320"/>
          </w:tcPr>
          <w:p>
            <w:r>
              <w:t>529.0</w:t>
            </w:r>
          </w:p>
        </w:tc>
      </w:tr>
      <w:tr>
        <w:tc>
          <w:tcPr>
            <w:tcW w:type="dxa" w:w="4320"/>
          </w:tcPr>
          <w:p>
            <w:r>
              <w:t>Afstand motorbremse [km]</w:t>
            </w:r>
          </w:p>
        </w:tc>
        <w:tc>
          <w:tcPr>
            <w:tcW w:type="dxa" w:w="4320"/>
          </w:tcPr>
          <w:p>
            <w:r>
              <w:t>260.7</w:t>
            </w:r>
          </w:p>
        </w:tc>
      </w:tr>
      <w:tr>
        <w:tc>
          <w:tcPr>
            <w:tcW w:type="dxa" w:w="4320"/>
          </w:tcPr>
          <w:p>
            <w:r>
              <w:t>Overspeed (km uden påløbsdrift) [km]</w:t>
            </w:r>
          </w:p>
        </w:tc>
        <w:tc>
          <w:tcPr>
            <w:tcW w:type="dxa" w:w="4320"/>
          </w:tcPr>
          <w:p>
            <w:r>
              <w:t>5766.0</w:t>
            </w:r>
          </w:p>
        </w:tc>
      </w:tr>
    </w:tbl>
    <w:p/>
    <w:p>
      <w:r>
        <w:rPr>
          <w:sz w:val="22"/>
        </w:rPr>
        <w:t>Forklaring af dine kørselsdata:</w:t>
        <w:br/>
        <w:br/>
        <w:t>• Aktiv påløbsdrift og afstand i påløbsdrift:</w:t>
        <w:br/>
        <w:t xml:space="preserve">  Påløbsdrift er når lastbilen ruller uden at motoren bruger brændstof. Det sker når du slipper speederen og lader lastbilens momentum føre den frem. Jo mere du udnytter påløbsdrift, jo mindre brændstof bruger du. Det er særligt effektivt ned ad bakke og når du kan forudse stop eller hastighedsnedsættelser.</w:t>
        <w:br/>
        <w:br/>
        <w:t>• Kickdown:</w:t>
        <w:br/>
        <w:t xml:space="preserve">  Dette viser hvor ofte du træder speederen helt i bund. Kickdown bruges når du har brug for maksimal acceleration, men det bruger meget brændstof. Prøv at minimere brugen af kickdown ved at planlægge din acceleration bedre.</w:t>
        <w:br/>
        <w:br/>
        <w:t>• Kørehastighedsregulering (fartpilot):</w:t>
        <w:br/>
        <w:t xml:space="preserve">  Dette viser hvor meget du bruger fartpilot ved hastigheder over 50 km/t. Fartpilot giver en mere jævn og økonomisk kørsel. Sammenlign dit forbrug med og uden fartpilot - der er typisk en betydelig forskel.</w:t>
        <w:br/>
        <w:br/>
        <w:t>• Bremsedata (driftsbremse og motorbremse):</w:t>
        <w:br/>
        <w:t xml:space="preserve">  Dette viser fordelingen mellem almindelig bremsning og brug af motorbremse. Motorbremse er mere økonomisk og slider mindre på bremserne. Prøv at øge din brug af motorbremse ved at planlægge nedbremsninger i god tid.</w:t>
        <w:br/>
        <w:br/>
        <w:t>• Overspeed:</w:t>
        <w:br/>
        <w:t xml:space="preserve">  Dette viser hvor meget du kører over den tilladte hastighed. Overspeed øger både brændstofforbrug og sikkerhedsrisiko. Prøv at holde hastigheden under grænsen - det sparer både brændstof og øger sikkerheden.</w:t>
        <w:br/>
      </w:r>
    </w:p>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150:09:14</w:t>
            </w:r>
          </w:p>
        </w:tc>
      </w:tr>
      <w:tr>
        <w:tc>
          <w:tcPr>
            <w:tcW w:type="dxa" w:w="4320"/>
          </w:tcPr>
          <w:p>
            <w:r>
              <w:t>Køretid [hh:mm:ss]</w:t>
            </w:r>
          </w:p>
        </w:tc>
        <w:tc>
          <w:tcPr>
            <w:tcW w:type="dxa" w:w="4320"/>
          </w:tcPr>
          <w:p>
            <w:r>
              <w:t>126:32:30</w:t>
            </w:r>
          </w:p>
        </w:tc>
      </w:tr>
      <w:tr>
        <w:tc>
          <w:tcPr>
            <w:tcW w:type="dxa" w:w="4320"/>
          </w:tcPr>
          <w:p>
            <w:r>
              <w:t>Tomgang / stilstandstid [hh:mm:ss]</w:t>
            </w:r>
          </w:p>
        </w:tc>
        <w:tc>
          <w:tcPr>
            <w:tcW w:type="dxa" w:w="4320"/>
          </w:tcPr>
          <w:p>
            <w:r>
              <w:t>23:36:44</w:t>
            </w:r>
          </w:p>
        </w:tc>
      </w:tr>
    </w:tbl>
    <w:p/>
    <w:p>
      <w:r>
        <w:rPr>
          <w:sz w:val="22"/>
        </w:rPr>
        <w:t>Forklaring af dine tomgangsdata:</w:t>
        <w:br/>
        <w:br/>
        <w:t>• Motordriftstid:</w:t>
        <w:br/>
        <w:t xml:space="preserve">  Den totale tid hvor motoren har været tændt. Dette inkluderer både kørsel og tomgang. Tiden måles i timer:minutter:sekunder.</w:t>
        <w:br/>
        <w:br/>
        <w:t>• Køretid:</w:t>
        <w:br/>
        <w:t xml:space="preserve">  Den tid hvor lastbilen faktisk har været i bevægelse. Dette er den effektive arbejdstid hvor du transporterer gods. Jo tættere dette tal er på motordriftstiden, jo mere effektivt udnytter du tiden.</w:t>
        <w:br/>
        <w:br/>
        <w:t>• Tomgang/stilstandstid:</w:t>
        <w:br/>
        <w:t xml:space="preserve">  Den tid hvor motoren kører uden at lastbilen bevæger sig. Tomgang bruger unødvendigt brændstof og bidrager til slitage på motoren. Prøv at minimere tomgangstiden ved at slukke motoren ved længere stop. En tommelfingerregel er at slukke motoren hvis du holder stille i mere end 3-5 minutter.</w:t>
        <w:br/>
        <w:br/>
        <w:t>Tip: Din tomgangsprocent beregnes som (tomgangstid / motordriftstid) × 100. En god tomgangsprocent ligger under 5%.</w:t>
        <w:br/>
      </w:r>
    </w:p>
    <w:p/>
    <w:p>
      <w:r>
        <w:rPr>
          <w:b/>
          <w:color w:val="1E90FF"/>
          <w:sz w:val="28"/>
        </w:rPr>
        <w:t>Nøgletal</w:t>
      </w:r>
    </w:p>
    <w:p>
      <w:r>
        <w:rPr>
          <w:sz w:val="22"/>
        </w:rPr>
        <w:t>Nøgletallene giver et overblik over de vigtigste præstationsindikatorer:</w:t>
        <w:br/>
        <w:br/>
        <w:t>• Tomgangsprocent: Andel af tiden hvor motoren kører uden at køretøjet bevæger sig. En lavere procent er bedre, da tomgang bruger unødvendigt brændstof.</w:t>
        <w:br/>
        <w:br/>
        <w:t>• Fartpilot Andel: Hvor meget fartpiloten bruges ved hastigheder over 50 km/t. En højere procent er bedre, da det giver mere jævn og økonomisk kørsel.</w:t>
        <w:br/>
        <w:br/>
        <w:t>• Påløbsdrift Andel: Hvor meget køretøjet ruller uden motorens trækkraft. En højere procent er bedre, da det sparer brændstof.</w:t>
        <w:br/>
        <w:br/>
        <w:t>• Motorbremse Andel: Hvor meget motorbremsning bruges i forhold til normale bremser. En højere procent er bedre, da det reducerer slid på bremserne og kan genindvinde energi.</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tbl>
      <w:tblPr>
        <w:tblStyle w:val="TableGrid"/>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r>
              <w:t>Parameter</w:t>
            </w:r>
          </w:p>
        </w:tc>
        <w:tc>
          <w:tcPr>
            <w:tcW w:type="dxa" w:w="2160"/>
            <w:shd w:fill="E0E0E0"/>
          </w:tcPr>
          <w:p>
            <w:r>
              <w:t>Nuværende</w:t>
            </w:r>
          </w:p>
        </w:tc>
        <w:tc>
          <w:tcPr>
            <w:tcW w:type="dxa" w:w="2160"/>
            <w:shd w:fill="E0E0E0"/>
          </w:tcPr>
          <w:p>
            <w:r>
              <w:t>Tidligere (Oktober 2024)</w:t>
            </w:r>
          </w:p>
        </w:tc>
        <w:tc>
          <w:tcPr>
            <w:tcW w:type="dxa" w:w="2160"/>
            <w:shd w:fill="E0E0E0"/>
          </w:tcPr>
          <w:p>
            <w:r>
              <w:t>Forskel</w:t>
            </w:r>
          </w:p>
        </w:tc>
      </w:tr>
      <w:tr>
        <w:tc>
          <w:tcPr>
            <w:tcW w:type="dxa" w:w="2160"/>
          </w:tcPr>
          <w:p>
            <w:r>
              <w:t>Andel af motordriftstid i tomgang</w:t>
            </w:r>
          </w:p>
        </w:tc>
        <w:tc>
          <w:tcPr>
            <w:tcW w:type="dxa" w:w="2160"/>
          </w:tcPr>
          <w:p>
            <w:r>
              <w:t>15.7%</w:t>
            </w:r>
          </w:p>
        </w:tc>
        <w:tc>
          <w:tcPr>
            <w:tcW w:type="dxa" w:w="2160"/>
          </w:tcPr>
          <w:p>
            <w:r>
              <w:t>15.4%</w:t>
            </w:r>
          </w:p>
        </w:tc>
        <w:tc>
          <w:tcPr>
            <w:tcW w:type="dxa" w:w="2160"/>
          </w:tcPr>
          <w:p>
            <w:r>
              <w:rPr>
                <w:color w:val="FF0000"/>
              </w:rPr>
              <w:t>+2.2%</w:t>
            </w:r>
          </w:p>
        </w:tc>
      </w:tr>
      <w:tr>
        <w:tc>
          <w:tcPr>
            <w:tcW w:type="dxa" w:w="2160"/>
          </w:tcPr>
          <w:p>
            <w:r>
              <w:t>Andel af kørsel med fartpilot over 50 km/t</w:t>
            </w:r>
          </w:p>
        </w:tc>
        <w:tc>
          <w:tcPr>
            <w:tcW w:type="dxa" w:w="2160"/>
          </w:tcPr>
          <w:p>
            <w:r>
              <w:t>21.2%</w:t>
            </w:r>
          </w:p>
        </w:tc>
        <w:tc>
          <w:tcPr>
            <w:tcW w:type="dxa" w:w="2160"/>
          </w:tcPr>
          <w:p>
            <w:r>
              <w:t>29.4%</w:t>
            </w:r>
          </w:p>
        </w:tc>
        <w:tc>
          <w:tcPr>
            <w:tcW w:type="dxa" w:w="2160"/>
          </w:tcPr>
          <w:p>
            <w:r>
              <w:rPr>
                <w:color w:val="FF0000"/>
              </w:rPr>
              <w:t>-27.9%</w:t>
            </w:r>
          </w:p>
        </w:tc>
      </w:tr>
      <w:tr>
        <w:tc>
          <w:tcPr>
            <w:tcW w:type="dxa" w:w="2160"/>
          </w:tcPr>
          <w:p>
            <w:r>
              <w:t>Andel af total kørestrækning i påløbsdrift</w:t>
            </w:r>
          </w:p>
        </w:tc>
        <w:tc>
          <w:tcPr>
            <w:tcW w:type="dxa" w:w="2160"/>
          </w:tcPr>
          <w:p>
            <w:r>
              <w:t>3.5%</w:t>
            </w:r>
          </w:p>
        </w:tc>
        <w:tc>
          <w:tcPr>
            <w:tcW w:type="dxa" w:w="2160"/>
          </w:tcPr>
          <w:p>
            <w:r>
              <w:t>3.4%</w:t>
            </w:r>
          </w:p>
        </w:tc>
        <w:tc>
          <w:tcPr>
            <w:tcW w:type="dxa" w:w="2160"/>
          </w:tcPr>
          <w:p>
            <w:r>
              <w:rPr>
                <w:color w:val="008000"/>
              </w:rPr>
              <w:t>+4.5%</w:t>
            </w:r>
          </w:p>
        </w:tc>
      </w:tr>
      <w:tr>
        <w:tc>
          <w:tcPr>
            <w:tcW w:type="dxa" w:w="2160"/>
          </w:tcPr>
          <w:p>
            <w:r>
              <w:t>Gennemsnitlig hastighed under kørsel</w:t>
            </w:r>
          </w:p>
        </w:tc>
        <w:tc>
          <w:tcPr>
            <w:tcW w:type="dxa" w:w="2160"/>
          </w:tcPr>
          <w:p>
            <w:r>
              <w:t>73.2 km/t</w:t>
            </w:r>
          </w:p>
        </w:tc>
        <w:tc>
          <w:tcPr>
            <w:tcW w:type="dxa" w:w="2160"/>
          </w:tcPr>
          <w:p>
            <w:r>
              <w:t>72.9 km/t</w:t>
            </w:r>
          </w:p>
        </w:tc>
        <w:tc>
          <w:tcPr>
            <w:tcW w:type="dxa" w:w="2160"/>
          </w:tcPr>
          <w:p>
            <w:r>
              <w:t>+0.5%</w:t>
            </w:r>
          </w:p>
        </w:tc>
      </w:tr>
      <w:tr>
        <w:tc>
          <w:tcPr>
            <w:tcW w:type="dxa" w:w="2160"/>
          </w:tcPr>
          <w:p>
            <w:r>
              <w:t>Andel af bremseafstand med motorbremse</w:t>
            </w:r>
          </w:p>
        </w:tc>
        <w:tc>
          <w:tcPr>
            <w:tcW w:type="dxa" w:w="2160"/>
          </w:tcPr>
          <w:p>
            <w:r>
              <w:t>33.0%</w:t>
            </w:r>
          </w:p>
        </w:tc>
        <w:tc>
          <w:tcPr>
            <w:tcW w:type="dxa" w:w="2160"/>
          </w:tcPr>
          <w:p>
            <w:r>
              <w:t>35.5%</w:t>
            </w:r>
          </w:p>
        </w:tc>
        <w:tc>
          <w:tcPr>
            <w:tcW w:type="dxa" w:w="2160"/>
          </w:tcPr>
          <w:p>
            <w:r>
              <w:rPr>
                <w:color w:val="FF0000"/>
              </w:rPr>
              <w:t>-6.9%</w:t>
            </w:r>
          </w:p>
        </w:tc>
      </w:tr>
      <w:tr>
        <w:tc>
          <w:tcPr>
            <w:tcW w:type="dxa" w:w="2160"/>
          </w:tcPr>
          <w:p>
            <w:r>
              <w:t>Kilometer kørt pr. liter diesel</w:t>
            </w:r>
          </w:p>
        </w:tc>
        <w:tc>
          <w:tcPr>
            <w:tcW w:type="dxa" w:w="2160"/>
          </w:tcPr>
          <w:p>
            <w:r>
              <w:t>3.96 km/l</w:t>
            </w:r>
          </w:p>
        </w:tc>
        <w:tc>
          <w:tcPr>
            <w:tcW w:type="dxa" w:w="2160"/>
          </w:tcPr>
          <w:p>
            <w:r>
              <w:t>3.92 km/l</w:t>
            </w:r>
          </w:p>
        </w:tc>
        <w:tc>
          <w:tcPr>
            <w:tcW w:type="dxa" w:w="2160"/>
          </w:tcPr>
          <w:p>
            <w:r>
              <w:rPr>
                <w:color w:val="008000"/>
              </w:rPr>
              <w:t>+1.0%</w:t>
            </w:r>
          </w:p>
        </w:tc>
      </w:tr>
      <w:tr>
        <w:tc>
          <w:tcPr>
            <w:tcW w:type="dxa" w:w="2160"/>
          </w:tcPr>
          <w:p>
            <w:r>
              <w:t>Brændstofforbrug pr. 100 km pr. ton totalvægt</w:t>
            </w:r>
          </w:p>
        </w:tc>
        <w:tc>
          <w:tcPr>
            <w:tcW w:type="dxa" w:w="2160"/>
          </w:tcPr>
          <w:p>
            <w:r>
              <w:t>0.892 l/100km/t</w:t>
            </w:r>
          </w:p>
        </w:tc>
        <w:tc>
          <w:tcPr>
            <w:tcW w:type="dxa" w:w="2160"/>
          </w:tcPr>
          <w:p>
            <w:r>
              <w:t>0.882 l/100km/t</w:t>
            </w:r>
          </w:p>
        </w:tc>
        <w:tc>
          <w:tcPr>
            <w:tcW w:type="dxa" w:w="2160"/>
          </w:tcPr>
          <w:p>
            <w:r>
              <w:rPr>
                <w:color w:val="FF0000"/>
              </w:rPr>
              <w:t>+1.1%</w:t>
            </w:r>
          </w:p>
        </w:tc>
      </w:tr>
      <w:tr>
        <w:tc>
          <w:tcPr>
            <w:tcW w:type="dxa" w:w="2160"/>
          </w:tcPr>
          <w:p>
            <w:r>
              <w:t>Andel af kørestrækning med for høj hastighed</w:t>
            </w:r>
          </w:p>
        </w:tc>
        <w:tc>
          <w:tcPr>
            <w:tcW w:type="dxa" w:w="2160"/>
          </w:tcPr>
          <w:p>
            <w:r>
              <w:t>62.3%</w:t>
            </w:r>
          </w:p>
        </w:tc>
        <w:tc>
          <w:tcPr>
            <w:tcW w:type="dxa" w:w="2160"/>
          </w:tcPr>
          <w:p>
            <w:r>
              <w:t>64.0%</w:t>
            </w:r>
          </w:p>
        </w:tc>
        <w:tc>
          <w:tcPr>
            <w:tcW w:type="dxa" w:w="2160"/>
          </w:tcPr>
          <w:p>
            <w:r>
              <w:rPr>
                <w:color w:val="008000"/>
              </w:rPr>
              <w:t>-2.6%</w:t>
            </w:r>
          </w:p>
        </w:tc>
      </w:tr>
    </w:tbl>
    <w:p/>
    <w:p>
      <w:r>
        <w:br w:type="page"/>
      </w:r>
    </w:p>
    <w:p>
      <w:pPr>
        <w:pStyle w:val="Heading1"/>
      </w:pPr>
      <w:r>
        <w:rPr>
          <w:color w:val="1E90FF"/>
        </w:rPr>
        <w:t>Lind, Lars Broberg</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24.5</w:t>
            </w:r>
          </w:p>
        </w:tc>
      </w:tr>
      <w:tr>
        <w:tc>
          <w:tcPr>
            <w:tcW w:type="dxa" w:w="4320"/>
          </w:tcPr>
          <w:p>
            <w:r>
              <w:t>Ø Rækkevidde ved forbrug [km/l]</w:t>
            </w:r>
          </w:p>
        </w:tc>
        <w:tc>
          <w:tcPr>
            <w:tcW w:type="dxa" w:w="4320"/>
          </w:tcPr>
          <w:p>
            <w:r>
              <w:t>4.1</w:t>
            </w:r>
          </w:p>
        </w:tc>
      </w:tr>
      <w:tr>
        <w:tc>
          <w:tcPr>
            <w:tcW w:type="dxa" w:w="4320"/>
          </w:tcPr>
          <w:p>
            <w:r>
              <w:t>Ø Forbrug ved kørsel [l/100km]</w:t>
            </w:r>
          </w:p>
        </w:tc>
        <w:tc>
          <w:tcPr>
            <w:tcW w:type="dxa" w:w="4320"/>
          </w:tcPr>
          <w:p>
            <w:r>
              <w:t>24.4</w:t>
            </w:r>
          </w:p>
        </w:tc>
      </w:tr>
      <w:tr>
        <w:tc>
          <w:tcPr>
            <w:tcW w:type="dxa" w:w="4320"/>
          </w:tcPr>
          <w:p>
            <w:r>
              <w:t>Forbrug [l]</w:t>
            </w:r>
          </w:p>
        </w:tc>
        <w:tc>
          <w:tcPr>
            <w:tcW w:type="dxa" w:w="4320"/>
          </w:tcPr>
          <w:p>
            <w:r>
              <w:t>224.5</w:t>
            </w:r>
          </w:p>
        </w:tc>
      </w:tr>
      <w:tr>
        <w:tc>
          <w:tcPr>
            <w:tcW w:type="dxa" w:w="4320"/>
          </w:tcPr>
          <w:p>
            <w:r>
              <w:t>Kørestrækning [km]</w:t>
            </w:r>
          </w:p>
        </w:tc>
        <w:tc>
          <w:tcPr>
            <w:tcW w:type="dxa" w:w="4320"/>
          </w:tcPr>
          <w:p>
            <w:r>
              <w:t>917.1</w:t>
            </w:r>
          </w:p>
        </w:tc>
      </w:tr>
      <w:tr>
        <w:tc>
          <w:tcPr>
            <w:tcW w:type="dxa" w:w="4320"/>
          </w:tcPr>
          <w:p>
            <w:r>
              <w:t>Ø totalvægt [t]</w:t>
            </w:r>
          </w:p>
        </w:tc>
        <w:tc>
          <w:tcPr>
            <w:tcW w:type="dxa" w:w="4320"/>
          </w:tcPr>
          <w:p>
            <w:r>
              <w:t>25.9</w:t>
            </w:r>
          </w:p>
        </w:tc>
      </w:tr>
    </w:tbl>
    <w:p/>
    <w:p>
      <w:r>
        <w:rPr>
          <w:sz w:val="22"/>
        </w:rPr>
        <w:t>Forklaring af dine driftsdata:</w:t>
        <w:br/>
        <w:br/>
        <w:t>• Gennemsnitligt forbrug (l/100km):</w:t>
        <w:br/>
        <w:t xml:space="preserve">  Dette tal viser hvor mange liter diesel du bruger per 100 kilometer i gennemsnit. Jo lavere tallet er, jo mere økonomisk kører du. Tallet beregnes ved at dividere dit totale brændstofforbrug med den kørte distance og gange med 100.</w:t>
        <w:br/>
        <w:br/>
        <w:t>• Gennemsnitlig rækkevidde (km/l):</w:t>
        <w:br/>
        <w:t xml:space="preserve">  Dette viser hvor mange kilometer du kan køre på én liter diesel. Jo højere tallet er, jo bedre udnytter du brændstoffet. Det beregnes ved at dividere den totale kørestrækning med det samlede brændstofforbrug.</w:t>
        <w:br/>
        <w:br/>
        <w:t>• Forbrug ved kørsel (l/100km):</w:t>
        <w:br/>
        <w:t xml:space="preserve">  Dette er dit brændstofforbrug når lastbilen faktisk kører (uden tomgang). Forskellen mellem dette og det generelle gennemsnit viser hvor meget tomgang påvirker dit forbrug.</w:t>
        <w:br/>
        <w:br/>
        <w:t>• Samlet forbrug (l):</w:t>
        <w:br/>
        <w:t xml:space="preserve">  Den totale mængde diesel du har brugt i perioden. Dette inkluderer både kørsel og tomgang.</w:t>
        <w:br/>
        <w:br/>
        <w:t>• Kørestrækning (km):</w:t>
        <w:br/>
        <w:t xml:space="preserve">  Den totale distance du har kørt i perioden. Dette er den faktiske distance målt af lastbilens computer.</w:t>
        <w:br/>
        <w:br/>
        <w:t>• Gennemsnitlig totalvægt (t):</w:t>
        <w:br/>
        <w:t xml:space="preserve">  Den gennemsnitlige vægt af lastbilen inklusiv last gennem perioden. Dette tal er vigtigt fordi vægten har stor indflydelse på brændstofforbruget.</w:t>
        <w:br/>
      </w:r>
    </w:p>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6.2</w:t>
            </w:r>
          </w:p>
        </w:tc>
      </w:tr>
      <w:tr>
        <w:tc>
          <w:tcPr>
            <w:tcW w:type="dxa" w:w="4320"/>
          </w:tcPr>
          <w:p>
            <w:r>
              <w:t>Afstand i påløbsdrift [km]</w:t>
            </w:r>
          </w:p>
        </w:tc>
        <w:tc>
          <w:tcPr>
            <w:tcW w:type="dxa" w:w="4320"/>
          </w:tcPr>
          <w:p>
            <w:r>
              <w:t>20.2</w:t>
            </w:r>
          </w:p>
        </w:tc>
      </w:tr>
      <w:tr>
        <w:tc>
          <w:tcPr>
            <w:tcW w:type="dxa" w:w="4320"/>
          </w:tcPr>
          <w:p>
            <w:r>
              <w:t>Kickdown (km) [km]</w:t>
            </w:r>
          </w:p>
        </w:tc>
        <w:tc>
          <w:tcPr>
            <w:tcW w:type="dxa" w:w="4320"/>
          </w:tcPr>
          <w:p>
            <w:r>
              <w:t>5.5</w:t>
            </w:r>
          </w:p>
        </w:tc>
      </w:tr>
      <w:tr>
        <w:tc>
          <w:tcPr>
            <w:tcW w:type="dxa" w:w="4320"/>
          </w:tcPr>
          <w:p>
            <w:r>
              <w:t>Afstand med kørehastighedsregulering (&gt; 50 km/h) [km]</w:t>
            </w:r>
          </w:p>
        </w:tc>
        <w:tc>
          <w:tcPr>
            <w:tcW w:type="dxa" w:w="4320"/>
          </w:tcPr>
          <w:p>
            <w:r>
              <w:t>472.7</w:t>
            </w:r>
          </w:p>
        </w:tc>
      </w:tr>
      <w:tr>
        <w:tc>
          <w:tcPr>
            <w:tcW w:type="dxa" w:w="4320"/>
          </w:tcPr>
          <w:p>
            <w:r>
              <w:t>Afstand &gt; 50 km/h uden kørehastighedsregulering [km]</w:t>
            </w:r>
          </w:p>
        </w:tc>
        <w:tc>
          <w:tcPr>
            <w:tcW w:type="dxa" w:w="4320"/>
          </w:tcPr>
          <w:p>
            <w:r>
              <w:t>425.9</w:t>
            </w:r>
          </w:p>
        </w:tc>
      </w:tr>
      <w:tr>
        <w:tc>
          <w:tcPr>
            <w:tcW w:type="dxa" w:w="4320"/>
          </w:tcPr>
          <w:p>
            <w:r>
              <w:t>Forbrug med kørehastighedsregulering [l/100km]</w:t>
            </w:r>
          </w:p>
        </w:tc>
        <w:tc>
          <w:tcPr>
            <w:tcW w:type="dxa" w:w="4320"/>
          </w:tcPr>
          <w:p>
            <w:r>
              <w:t>23.1</w:t>
            </w:r>
          </w:p>
        </w:tc>
      </w:tr>
      <w:tr>
        <w:tc>
          <w:tcPr>
            <w:tcW w:type="dxa" w:w="4320"/>
          </w:tcPr>
          <w:p>
            <w:r>
              <w:t>Forbrug uden kørehastighedsregulering [l/100km]</w:t>
            </w:r>
          </w:p>
        </w:tc>
        <w:tc>
          <w:tcPr>
            <w:tcW w:type="dxa" w:w="4320"/>
          </w:tcPr>
          <w:p>
            <w:r>
              <w:t>25.4</w:t>
            </w:r>
          </w:p>
        </w:tc>
      </w:tr>
      <w:tr>
        <w:tc>
          <w:tcPr>
            <w:tcW w:type="dxa" w:w="4320"/>
          </w:tcPr>
          <w:p>
            <w:r>
              <w:t>Driftsbremse (km) [km]</w:t>
            </w:r>
          </w:p>
        </w:tc>
        <w:tc>
          <w:tcPr>
            <w:tcW w:type="dxa" w:w="4320"/>
          </w:tcPr>
          <w:p>
            <w:r>
              <w:t>6.3</w:t>
            </w:r>
          </w:p>
        </w:tc>
      </w:tr>
      <w:tr>
        <w:tc>
          <w:tcPr>
            <w:tcW w:type="dxa" w:w="4320"/>
          </w:tcPr>
          <w:p>
            <w:r>
              <w:t>Afstand motorbremse [km]</w:t>
            </w:r>
          </w:p>
        </w:tc>
        <w:tc>
          <w:tcPr>
            <w:tcW w:type="dxa" w:w="4320"/>
          </w:tcPr>
          <w:p>
            <w:r>
              <w:t>12.3</w:t>
            </w:r>
          </w:p>
        </w:tc>
      </w:tr>
      <w:tr>
        <w:tc>
          <w:tcPr>
            <w:tcW w:type="dxa" w:w="4320"/>
          </w:tcPr>
          <w:p>
            <w:r>
              <w:t>Overspeed (km uden påløbsdrift) [km]</w:t>
            </w:r>
          </w:p>
        </w:tc>
        <w:tc>
          <w:tcPr>
            <w:tcW w:type="dxa" w:w="4320"/>
          </w:tcPr>
          <w:p>
            <w:r>
              <w:t>753.8</w:t>
            </w:r>
          </w:p>
        </w:tc>
      </w:tr>
    </w:tbl>
    <w:p/>
    <w:p>
      <w:r>
        <w:rPr>
          <w:sz w:val="22"/>
        </w:rPr>
        <w:t>Forklaring af dine kørselsdata:</w:t>
        <w:br/>
        <w:br/>
        <w:t>• Aktiv påløbsdrift og afstand i påløbsdrift:</w:t>
        <w:br/>
        <w:t xml:space="preserve">  Påløbsdrift er når lastbilen ruller uden at motoren bruger brændstof. Det sker når du slipper speederen og lader lastbilens momentum føre den frem. Jo mere du udnytter påløbsdrift, jo mindre brændstof bruger du. Det er særligt effektivt ned ad bakke og når du kan forudse stop eller hastighedsnedsættelser.</w:t>
        <w:br/>
        <w:br/>
        <w:t>• Kickdown:</w:t>
        <w:br/>
        <w:t xml:space="preserve">  Dette viser hvor ofte du træder speederen helt i bund. Kickdown bruges når du har brug for maksimal acceleration, men det bruger meget brændstof. Prøv at minimere brugen af kickdown ved at planlægge din acceleration bedre.</w:t>
        <w:br/>
        <w:br/>
        <w:t>• Kørehastighedsregulering (fartpilot):</w:t>
        <w:br/>
        <w:t xml:space="preserve">  Dette viser hvor meget du bruger fartpilot ved hastigheder over 50 km/t. Fartpilot giver en mere jævn og økonomisk kørsel. Sammenlign dit forbrug med og uden fartpilot - der er typisk en betydelig forskel.</w:t>
        <w:br/>
        <w:br/>
        <w:t>• Bremsedata (driftsbremse og motorbremse):</w:t>
        <w:br/>
        <w:t xml:space="preserve">  Dette viser fordelingen mellem almindelig bremsning og brug af motorbremse. Motorbremse er mere økonomisk og slider mindre på bremserne. Prøv at øge din brug af motorbremse ved at planlægge nedbremsninger i god tid.</w:t>
        <w:br/>
        <w:br/>
        <w:t>• Overspeed:</w:t>
        <w:br/>
        <w:t xml:space="preserve">  Dette viser hvor meget du kører over den tilladte hastighed. Overspeed øger både brændstofforbrug og sikkerhedsrisiko. Prøv at holde hastigheden under grænsen - det sparer både brændstof og øger sikkerheden.</w:t>
        <w:br/>
      </w:r>
    </w:p>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11:25:51</w:t>
            </w:r>
          </w:p>
        </w:tc>
      </w:tr>
      <w:tr>
        <w:tc>
          <w:tcPr>
            <w:tcW w:type="dxa" w:w="4320"/>
          </w:tcPr>
          <w:p>
            <w:r>
              <w:t>Køretid [hh:mm:ss]</w:t>
            </w:r>
          </w:p>
        </w:tc>
        <w:tc>
          <w:tcPr>
            <w:tcW w:type="dxa" w:w="4320"/>
          </w:tcPr>
          <w:p>
            <w:r>
              <w:t>10:47:50</w:t>
            </w:r>
          </w:p>
        </w:tc>
      </w:tr>
      <w:tr>
        <w:tc>
          <w:tcPr>
            <w:tcW w:type="dxa" w:w="4320"/>
          </w:tcPr>
          <w:p>
            <w:r>
              <w:t>Tomgang / stilstandstid [hh:mm:ss]</w:t>
            </w:r>
          </w:p>
        </w:tc>
        <w:tc>
          <w:tcPr>
            <w:tcW w:type="dxa" w:w="4320"/>
          </w:tcPr>
          <w:p>
            <w:r>
              <w:t>00:38:01</w:t>
            </w:r>
          </w:p>
        </w:tc>
      </w:tr>
    </w:tbl>
    <w:p/>
    <w:p>
      <w:r>
        <w:rPr>
          <w:sz w:val="22"/>
        </w:rPr>
        <w:t>Forklaring af dine tomgangsdata:</w:t>
        <w:br/>
        <w:br/>
        <w:t>• Motordriftstid:</w:t>
        <w:br/>
        <w:t xml:space="preserve">  Den totale tid hvor motoren har været tændt. Dette inkluderer både kørsel og tomgang. Tiden måles i timer:minutter:sekunder.</w:t>
        <w:br/>
        <w:br/>
        <w:t>• Køretid:</w:t>
        <w:br/>
        <w:t xml:space="preserve">  Den tid hvor lastbilen faktisk har været i bevægelse. Dette er den effektive arbejdstid hvor du transporterer gods. Jo tættere dette tal er på motordriftstiden, jo mere effektivt udnytter du tiden.</w:t>
        <w:br/>
        <w:br/>
        <w:t>• Tomgang/stilstandstid:</w:t>
        <w:br/>
        <w:t xml:space="preserve">  Den tid hvor motoren kører uden at lastbilen bevæger sig. Tomgang bruger unødvendigt brændstof og bidrager til slitage på motoren. Prøv at minimere tomgangstiden ved at slukke motoren ved længere stop. En tommelfingerregel er at slukke motoren hvis du holder stille i mere end 3-5 minutter.</w:t>
        <w:br/>
        <w:br/>
        <w:t>Tip: Din tomgangsprocent beregnes som (tomgangstid / motordriftstid) × 100. En god tomgangsprocent ligger under 5%.</w:t>
        <w:br/>
      </w:r>
    </w:p>
    <w:p/>
    <w:p>
      <w:r>
        <w:rPr>
          <w:b/>
          <w:color w:val="1E90FF"/>
          <w:sz w:val="28"/>
        </w:rPr>
        <w:t>Nøgletal</w:t>
      </w:r>
    </w:p>
    <w:p>
      <w:r>
        <w:rPr>
          <w:sz w:val="22"/>
        </w:rPr>
        <w:t>Nøgletallene giver et overblik over de vigtigste præstationsindikatorer:</w:t>
        <w:br/>
        <w:br/>
        <w:t>• Tomgangsprocent: Andel af tiden hvor motoren kører uden at køretøjet bevæger sig. En lavere procent er bedre, da tomgang bruger unødvendigt brændstof.</w:t>
        <w:br/>
        <w:br/>
        <w:t>• Fartpilot Andel: Hvor meget fartpiloten bruges ved hastigheder over 50 km/t. En højere procent er bedre, da det giver mere jævn og økonomisk kørsel.</w:t>
        <w:br/>
        <w:br/>
        <w:t>• Påløbsdrift Andel: Hvor meget køretøjet ruller uden motorens trækkraft. En højere procent er bedre, da det sparer brændstof.</w:t>
        <w:br/>
        <w:br/>
        <w:t>• Motorbremse Andel: Hvor meget motorbremsning bruges i forhold til normale bremser. En højere procent er bedre, da det reducerer slid på bremserne og kan genindvinde energi.</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tbl>
      <w:tblPr>
        <w:tblStyle w:val="TableGrid"/>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r>
              <w:t>Parameter</w:t>
            </w:r>
          </w:p>
        </w:tc>
        <w:tc>
          <w:tcPr>
            <w:tcW w:type="dxa" w:w="2160"/>
            <w:shd w:fill="E0E0E0"/>
          </w:tcPr>
          <w:p>
            <w:r>
              <w:t>Nuværende</w:t>
            </w:r>
          </w:p>
        </w:tc>
        <w:tc>
          <w:tcPr>
            <w:tcW w:type="dxa" w:w="2160"/>
            <w:shd w:fill="E0E0E0"/>
          </w:tcPr>
          <w:p>
            <w:r>
              <w:t>Tidligere (Oktober 2024)</w:t>
            </w:r>
          </w:p>
        </w:tc>
        <w:tc>
          <w:tcPr>
            <w:tcW w:type="dxa" w:w="2160"/>
            <w:shd w:fill="E0E0E0"/>
          </w:tcPr>
          <w:p>
            <w:r>
              <w:t>Forskel</w:t>
            </w:r>
          </w:p>
        </w:tc>
      </w:tr>
      <w:tr>
        <w:tc>
          <w:tcPr>
            <w:tcW w:type="dxa" w:w="2160"/>
          </w:tcPr>
          <w:p>
            <w:r>
              <w:t>Andel af motordriftstid i tomgang</w:t>
            </w:r>
          </w:p>
        </w:tc>
        <w:tc>
          <w:tcPr>
            <w:tcW w:type="dxa" w:w="2160"/>
          </w:tcPr>
          <w:p>
            <w:r>
              <w:t>5.5%</w:t>
            </w:r>
          </w:p>
        </w:tc>
        <w:tc>
          <w:tcPr>
            <w:tcW w:type="dxa" w:w="2160"/>
          </w:tcPr>
          <w:p>
            <w:r>
              <w:t>9.1%</w:t>
            </w:r>
          </w:p>
        </w:tc>
        <w:tc>
          <w:tcPr>
            <w:tcW w:type="dxa" w:w="2160"/>
          </w:tcPr>
          <w:p>
            <w:r>
              <w:rPr>
                <w:color w:val="008000"/>
              </w:rPr>
              <w:t>-39.4%</w:t>
            </w:r>
          </w:p>
        </w:tc>
      </w:tr>
      <w:tr>
        <w:tc>
          <w:tcPr>
            <w:tcW w:type="dxa" w:w="2160"/>
          </w:tcPr>
          <w:p>
            <w:r>
              <w:t>Andel af kørsel med fartpilot over 50 km/t</w:t>
            </w:r>
          </w:p>
        </w:tc>
        <w:tc>
          <w:tcPr>
            <w:tcW w:type="dxa" w:w="2160"/>
          </w:tcPr>
          <w:p>
            <w:r>
              <w:t>52.6%</w:t>
            </w:r>
          </w:p>
        </w:tc>
        <w:tc>
          <w:tcPr>
            <w:tcW w:type="dxa" w:w="2160"/>
          </w:tcPr>
          <w:p>
            <w:r>
              <w:t>32.8%</w:t>
            </w:r>
          </w:p>
        </w:tc>
        <w:tc>
          <w:tcPr>
            <w:tcW w:type="dxa" w:w="2160"/>
          </w:tcPr>
          <w:p>
            <w:r>
              <w:rPr>
                <w:color w:val="008000"/>
              </w:rPr>
              <w:t>+60.4%</w:t>
            </w:r>
          </w:p>
        </w:tc>
      </w:tr>
      <w:tr>
        <w:tc>
          <w:tcPr>
            <w:tcW w:type="dxa" w:w="2160"/>
          </w:tcPr>
          <w:p>
            <w:r>
              <w:t>Andel af total kørestrækning i påløbsdrift</w:t>
            </w:r>
          </w:p>
        </w:tc>
        <w:tc>
          <w:tcPr>
            <w:tcW w:type="dxa" w:w="2160"/>
          </w:tcPr>
          <w:p>
            <w:r>
              <w:t>2.9%</w:t>
            </w:r>
          </w:p>
        </w:tc>
        <w:tc>
          <w:tcPr>
            <w:tcW w:type="dxa" w:w="2160"/>
          </w:tcPr>
          <w:p>
            <w:r>
              <w:t>3.9%</w:t>
            </w:r>
          </w:p>
        </w:tc>
        <w:tc>
          <w:tcPr>
            <w:tcW w:type="dxa" w:w="2160"/>
          </w:tcPr>
          <w:p>
            <w:r>
              <w:rPr>
                <w:color w:val="FF0000"/>
              </w:rPr>
              <w:t>-26.3%</w:t>
            </w:r>
          </w:p>
        </w:tc>
      </w:tr>
      <w:tr>
        <w:tc>
          <w:tcPr>
            <w:tcW w:type="dxa" w:w="2160"/>
          </w:tcPr>
          <w:p>
            <w:r>
              <w:t>Gennemsnitlig hastighed under kørsel</w:t>
            </w:r>
          </w:p>
        </w:tc>
        <w:tc>
          <w:tcPr>
            <w:tcW w:type="dxa" w:w="2160"/>
          </w:tcPr>
          <w:p>
            <w:r>
              <w:t>84.9 km/t</w:t>
            </w:r>
          </w:p>
        </w:tc>
        <w:tc>
          <w:tcPr>
            <w:tcW w:type="dxa" w:w="2160"/>
          </w:tcPr>
          <w:p>
            <w:r>
              <w:t>78.9 km/t</w:t>
            </w:r>
          </w:p>
        </w:tc>
        <w:tc>
          <w:tcPr>
            <w:tcW w:type="dxa" w:w="2160"/>
          </w:tcPr>
          <w:p>
            <w:r>
              <w:t>+7.7%</w:t>
            </w:r>
          </w:p>
        </w:tc>
      </w:tr>
      <w:tr>
        <w:tc>
          <w:tcPr>
            <w:tcW w:type="dxa" w:w="2160"/>
          </w:tcPr>
          <w:p>
            <w:r>
              <w:t>Andel af bremseafstand med motorbremse</w:t>
            </w:r>
          </w:p>
        </w:tc>
        <w:tc>
          <w:tcPr>
            <w:tcW w:type="dxa" w:w="2160"/>
          </w:tcPr>
          <w:p>
            <w:r>
              <w:t>66.1%</w:t>
            </w:r>
          </w:p>
        </w:tc>
        <w:tc>
          <w:tcPr>
            <w:tcW w:type="dxa" w:w="2160"/>
          </w:tcPr>
          <w:p>
            <w:r>
              <w:t>52.5%</w:t>
            </w:r>
          </w:p>
        </w:tc>
        <w:tc>
          <w:tcPr>
            <w:tcW w:type="dxa" w:w="2160"/>
          </w:tcPr>
          <w:p>
            <w:r>
              <w:rPr>
                <w:color w:val="008000"/>
              </w:rPr>
              <w:t>+25.9%</w:t>
            </w:r>
          </w:p>
        </w:tc>
      </w:tr>
      <w:tr>
        <w:tc>
          <w:tcPr>
            <w:tcW w:type="dxa" w:w="2160"/>
          </w:tcPr>
          <w:p>
            <w:r>
              <w:t>Kilometer kørt pr. liter diesel</w:t>
            </w:r>
          </w:p>
        </w:tc>
        <w:tc>
          <w:tcPr>
            <w:tcW w:type="dxa" w:w="2160"/>
          </w:tcPr>
          <w:p>
            <w:r>
              <w:t>4.09 km/l</w:t>
            </w:r>
          </w:p>
        </w:tc>
        <w:tc>
          <w:tcPr>
            <w:tcW w:type="dxa" w:w="2160"/>
          </w:tcPr>
          <w:p>
            <w:r>
              <w:t>3.78 km/l</w:t>
            </w:r>
          </w:p>
        </w:tc>
        <w:tc>
          <w:tcPr>
            <w:tcW w:type="dxa" w:w="2160"/>
          </w:tcPr>
          <w:p>
            <w:r>
              <w:rPr>
                <w:color w:val="008000"/>
              </w:rPr>
              <w:t>+8.2%</w:t>
            </w:r>
          </w:p>
        </w:tc>
      </w:tr>
      <w:tr>
        <w:tc>
          <w:tcPr>
            <w:tcW w:type="dxa" w:w="2160"/>
          </w:tcPr>
          <w:p>
            <w:r>
              <w:t>Brændstofforbrug pr. 100 km pr. ton totalvægt</w:t>
            </w:r>
          </w:p>
        </w:tc>
        <w:tc>
          <w:tcPr>
            <w:tcW w:type="dxa" w:w="2160"/>
          </w:tcPr>
          <w:p>
            <w:r>
              <w:t>0.945 l/100km/t</w:t>
            </w:r>
          </w:p>
        </w:tc>
        <w:tc>
          <w:tcPr>
            <w:tcW w:type="dxa" w:w="2160"/>
          </w:tcPr>
          <w:p>
            <w:r>
              <w:t>0.841 l/100km/t</w:t>
            </w:r>
          </w:p>
        </w:tc>
        <w:tc>
          <w:tcPr>
            <w:tcW w:type="dxa" w:w="2160"/>
          </w:tcPr>
          <w:p>
            <w:r>
              <w:rPr>
                <w:color w:val="FF0000"/>
              </w:rPr>
              <w:t>+12.4%</w:t>
            </w:r>
          </w:p>
        </w:tc>
      </w:tr>
      <w:tr>
        <w:tc>
          <w:tcPr>
            <w:tcW w:type="dxa" w:w="2160"/>
          </w:tcPr>
          <w:p>
            <w:r>
              <w:t>Andel af kørestrækning med for høj hastighed</w:t>
            </w:r>
          </w:p>
        </w:tc>
        <w:tc>
          <w:tcPr>
            <w:tcW w:type="dxa" w:w="2160"/>
          </w:tcPr>
          <w:p>
            <w:r>
              <w:t>82.2%</w:t>
            </w:r>
          </w:p>
        </w:tc>
        <w:tc>
          <w:tcPr>
            <w:tcW w:type="dxa" w:w="2160"/>
          </w:tcPr>
          <w:p>
            <w:r>
              <w:t>75.4%</w:t>
            </w:r>
          </w:p>
        </w:tc>
        <w:tc>
          <w:tcPr>
            <w:tcW w:type="dxa" w:w="2160"/>
          </w:tcPr>
          <w:p>
            <w:r>
              <w:rPr>
                <w:color w:val="FF0000"/>
              </w:rPr>
              <w:t>+9.0%</w:t>
            </w:r>
          </w:p>
        </w:tc>
      </w:tr>
    </w:tbl>
    <w:p/>
    <w:p>
      <w:r>
        <w:br w:type="page"/>
      </w:r>
    </w:p>
    <w:p>
      <w:pPr>
        <w:pStyle w:val="Heading1"/>
      </w:pPr>
      <w:r>
        <w:rPr>
          <w:color w:val="1E90FF"/>
        </w:rPr>
        <w:t>Luther, Michael</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25.3</w:t>
            </w:r>
          </w:p>
        </w:tc>
      </w:tr>
      <w:tr>
        <w:tc>
          <w:tcPr>
            <w:tcW w:type="dxa" w:w="4320"/>
          </w:tcPr>
          <w:p>
            <w:r>
              <w:t>Ø Rækkevidde ved forbrug [km/l]</w:t>
            </w:r>
          </w:p>
        </w:tc>
        <w:tc>
          <w:tcPr>
            <w:tcW w:type="dxa" w:w="4320"/>
          </w:tcPr>
          <w:p>
            <w:r>
              <w:t>4.0</w:t>
            </w:r>
          </w:p>
        </w:tc>
      </w:tr>
      <w:tr>
        <w:tc>
          <w:tcPr>
            <w:tcW w:type="dxa" w:w="4320"/>
          </w:tcPr>
          <w:p>
            <w:r>
              <w:t>Ø Forbrug ved kørsel [l/100km]</w:t>
            </w:r>
          </w:p>
        </w:tc>
        <w:tc>
          <w:tcPr>
            <w:tcW w:type="dxa" w:w="4320"/>
          </w:tcPr>
          <w:p>
            <w:r>
              <w:t>25.0</w:t>
            </w:r>
          </w:p>
        </w:tc>
      </w:tr>
      <w:tr>
        <w:tc>
          <w:tcPr>
            <w:tcW w:type="dxa" w:w="4320"/>
          </w:tcPr>
          <w:p>
            <w:r>
              <w:t>Forbrug [l]</w:t>
            </w:r>
          </w:p>
        </w:tc>
        <w:tc>
          <w:tcPr>
            <w:tcW w:type="dxa" w:w="4320"/>
          </w:tcPr>
          <w:p>
            <w:r>
              <w:t>2767.5</w:t>
            </w:r>
          </w:p>
        </w:tc>
      </w:tr>
      <w:tr>
        <w:tc>
          <w:tcPr>
            <w:tcW w:type="dxa" w:w="4320"/>
          </w:tcPr>
          <w:p>
            <w:r>
              <w:t>Kørestrækning [km]</w:t>
            </w:r>
          </w:p>
        </w:tc>
        <w:tc>
          <w:tcPr>
            <w:tcW w:type="dxa" w:w="4320"/>
          </w:tcPr>
          <w:p>
            <w:r>
              <w:t>10932.8</w:t>
            </w:r>
          </w:p>
        </w:tc>
      </w:tr>
      <w:tr>
        <w:tc>
          <w:tcPr>
            <w:tcW w:type="dxa" w:w="4320"/>
          </w:tcPr>
          <w:p>
            <w:r>
              <w:t>Ø totalvægt [t]</w:t>
            </w:r>
          </w:p>
        </w:tc>
        <w:tc>
          <w:tcPr>
            <w:tcW w:type="dxa" w:w="4320"/>
          </w:tcPr>
          <w:p>
            <w:r>
              <w:t>28.8</w:t>
            </w:r>
          </w:p>
        </w:tc>
      </w:tr>
    </w:tbl>
    <w:p/>
    <w:p>
      <w:r>
        <w:rPr>
          <w:sz w:val="22"/>
        </w:rPr>
        <w:t>Forklaring af dine driftsdata:</w:t>
        <w:br/>
        <w:br/>
        <w:t>• Gennemsnitligt forbrug (l/100km):</w:t>
        <w:br/>
        <w:t xml:space="preserve">  Dette tal viser hvor mange liter diesel du bruger per 100 kilometer i gennemsnit. Jo lavere tallet er, jo mere økonomisk kører du. Tallet beregnes ved at dividere dit totale brændstofforbrug med den kørte distance og gange med 100.</w:t>
        <w:br/>
        <w:br/>
        <w:t>• Gennemsnitlig rækkevidde (km/l):</w:t>
        <w:br/>
        <w:t xml:space="preserve">  Dette viser hvor mange kilometer du kan køre på én liter diesel. Jo højere tallet er, jo bedre udnytter du brændstoffet. Det beregnes ved at dividere den totale kørestrækning med det samlede brændstofforbrug.</w:t>
        <w:br/>
        <w:br/>
        <w:t>• Forbrug ved kørsel (l/100km):</w:t>
        <w:br/>
        <w:t xml:space="preserve">  Dette er dit brændstofforbrug når lastbilen faktisk kører (uden tomgang). Forskellen mellem dette og det generelle gennemsnit viser hvor meget tomgang påvirker dit forbrug.</w:t>
        <w:br/>
        <w:br/>
        <w:t>• Samlet forbrug (l):</w:t>
        <w:br/>
        <w:t xml:space="preserve">  Den totale mængde diesel du har brugt i perioden. Dette inkluderer både kørsel og tomgang.</w:t>
        <w:br/>
        <w:br/>
        <w:t>• Kørestrækning (km):</w:t>
        <w:br/>
        <w:t xml:space="preserve">  Den totale distance du har kørt i perioden. Dette er den faktiske distance målt af lastbilens computer.</w:t>
        <w:br/>
        <w:br/>
        <w:t>• Gennemsnitlig totalvægt (t):</w:t>
        <w:br/>
        <w:t xml:space="preserve">  Den gennemsnitlige vægt af lastbilen inklusiv last gennem perioden. Dette tal er vigtigt fordi vægten har stor indflydelse på brændstofforbruget.</w:t>
        <w:br/>
      </w:r>
    </w:p>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280.5</w:t>
            </w:r>
          </w:p>
        </w:tc>
      </w:tr>
      <w:tr>
        <w:tc>
          <w:tcPr>
            <w:tcW w:type="dxa" w:w="4320"/>
          </w:tcPr>
          <w:p>
            <w:r>
              <w:t>Afstand i påløbsdrift [km]</w:t>
            </w:r>
          </w:p>
        </w:tc>
        <w:tc>
          <w:tcPr>
            <w:tcW w:type="dxa" w:w="4320"/>
          </w:tcPr>
          <w:p>
            <w:r>
              <w:t>473.6</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8314.9</w:t>
            </w:r>
          </w:p>
        </w:tc>
      </w:tr>
      <w:tr>
        <w:tc>
          <w:tcPr>
            <w:tcW w:type="dxa" w:w="4320"/>
          </w:tcPr>
          <w:p>
            <w:r>
              <w:t>Afstand &gt; 50 km/h uden kørehastighedsregulering [km]</w:t>
            </w:r>
          </w:p>
        </w:tc>
        <w:tc>
          <w:tcPr>
            <w:tcW w:type="dxa" w:w="4320"/>
          </w:tcPr>
          <w:p>
            <w:r>
              <w:t>1668.1</w:t>
            </w:r>
          </w:p>
        </w:tc>
      </w:tr>
      <w:tr>
        <w:tc>
          <w:tcPr>
            <w:tcW w:type="dxa" w:w="4320"/>
          </w:tcPr>
          <w:p>
            <w:r>
              <w:t>Forbrug med kørehastighedsregulering [l/100km]</w:t>
            </w:r>
          </w:p>
        </w:tc>
        <w:tc>
          <w:tcPr>
            <w:tcW w:type="dxa" w:w="4320"/>
          </w:tcPr>
          <w:p>
            <w:r>
              <w:t>22.8</w:t>
            </w:r>
          </w:p>
        </w:tc>
      </w:tr>
      <w:tr>
        <w:tc>
          <w:tcPr>
            <w:tcW w:type="dxa" w:w="4320"/>
          </w:tcPr>
          <w:p>
            <w:r>
              <w:t>Forbrug uden kørehastighedsregulering [l/100km]</w:t>
            </w:r>
          </w:p>
        </w:tc>
        <w:tc>
          <w:tcPr>
            <w:tcW w:type="dxa" w:w="4320"/>
          </w:tcPr>
          <w:p>
            <w:r>
              <w:t>30.8</w:t>
            </w:r>
          </w:p>
        </w:tc>
      </w:tr>
      <w:tr>
        <w:tc>
          <w:tcPr>
            <w:tcW w:type="dxa" w:w="4320"/>
          </w:tcPr>
          <w:p>
            <w:r>
              <w:t>Driftsbremse (km) [km]</w:t>
            </w:r>
          </w:p>
        </w:tc>
        <w:tc>
          <w:tcPr>
            <w:tcW w:type="dxa" w:w="4320"/>
          </w:tcPr>
          <w:p>
            <w:r>
              <w:t>284.2</w:t>
            </w:r>
          </w:p>
        </w:tc>
      </w:tr>
      <w:tr>
        <w:tc>
          <w:tcPr>
            <w:tcW w:type="dxa" w:w="4320"/>
          </w:tcPr>
          <w:p>
            <w:r>
              <w:t>Afstand motorbremse [km]</w:t>
            </w:r>
          </w:p>
        </w:tc>
        <w:tc>
          <w:tcPr>
            <w:tcW w:type="dxa" w:w="4320"/>
          </w:tcPr>
          <w:p>
            <w:r>
              <w:t>418.6</w:t>
            </w:r>
          </w:p>
        </w:tc>
      </w:tr>
      <w:tr>
        <w:tc>
          <w:tcPr>
            <w:tcW w:type="dxa" w:w="4320"/>
          </w:tcPr>
          <w:p>
            <w:r>
              <w:t>Overspeed (km uden påløbsdrift) [km]</w:t>
            </w:r>
          </w:p>
        </w:tc>
        <w:tc>
          <w:tcPr>
            <w:tcW w:type="dxa" w:w="4320"/>
          </w:tcPr>
          <w:p>
            <w:r>
              <w:t>5634.0</w:t>
            </w:r>
          </w:p>
        </w:tc>
      </w:tr>
    </w:tbl>
    <w:p/>
    <w:p>
      <w:r>
        <w:rPr>
          <w:sz w:val="22"/>
        </w:rPr>
        <w:t>Forklaring af dine kørselsdata:</w:t>
        <w:br/>
        <w:br/>
        <w:t>• Aktiv påløbsdrift og afstand i påløbsdrift:</w:t>
        <w:br/>
        <w:t xml:space="preserve">  Påløbsdrift er når lastbilen ruller uden at motoren bruger brændstof. Det sker når du slipper speederen og lader lastbilens momentum føre den frem. Jo mere du udnytter påløbsdrift, jo mindre brændstof bruger du. Det er særligt effektivt ned ad bakke og når du kan forudse stop eller hastighedsnedsættelser.</w:t>
        <w:br/>
        <w:br/>
        <w:t>• Kickdown:</w:t>
        <w:br/>
        <w:t xml:space="preserve">  Dette viser hvor ofte du træder speederen helt i bund. Kickdown bruges når du har brug for maksimal acceleration, men det bruger meget brændstof. Prøv at minimere brugen af kickdown ved at planlægge din acceleration bedre.</w:t>
        <w:br/>
        <w:br/>
        <w:t>• Kørehastighedsregulering (fartpilot):</w:t>
        <w:br/>
        <w:t xml:space="preserve">  Dette viser hvor meget du bruger fartpilot ved hastigheder over 50 km/t. Fartpilot giver en mere jævn og økonomisk kørsel. Sammenlign dit forbrug med og uden fartpilot - der er typisk en betydelig forskel.</w:t>
        <w:br/>
        <w:br/>
        <w:t>• Bremsedata (driftsbremse og motorbremse):</w:t>
        <w:br/>
        <w:t xml:space="preserve">  Dette viser fordelingen mellem almindelig bremsning og brug af motorbremse. Motorbremse er mere økonomisk og slider mindre på bremserne. Prøv at øge din brug af motorbremse ved at planlægge nedbremsninger i god tid.</w:t>
        <w:br/>
        <w:br/>
        <w:t>• Overspeed:</w:t>
        <w:br/>
        <w:t xml:space="preserve">  Dette viser hvor meget du kører over den tilladte hastighed. Overspeed øger både brændstofforbrug og sikkerhedsrisiko. Prøv at holde hastigheden under grænsen - det sparer både brændstof og øger sikkerheden.</w:t>
        <w:br/>
      </w:r>
    </w:p>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167:23:12</w:t>
            </w:r>
          </w:p>
        </w:tc>
      </w:tr>
      <w:tr>
        <w:tc>
          <w:tcPr>
            <w:tcW w:type="dxa" w:w="4320"/>
          </w:tcPr>
          <w:p>
            <w:r>
              <w:t>Køretid [hh:mm:ss]</w:t>
            </w:r>
          </w:p>
        </w:tc>
        <w:tc>
          <w:tcPr>
            <w:tcW w:type="dxa" w:w="4320"/>
          </w:tcPr>
          <w:p>
            <w:r>
              <w:t>154:13:42</w:t>
            </w:r>
          </w:p>
        </w:tc>
      </w:tr>
      <w:tr>
        <w:tc>
          <w:tcPr>
            <w:tcW w:type="dxa" w:w="4320"/>
          </w:tcPr>
          <w:p>
            <w:r>
              <w:t>Tomgang / stilstandstid [hh:mm:ss]</w:t>
            </w:r>
          </w:p>
        </w:tc>
        <w:tc>
          <w:tcPr>
            <w:tcW w:type="dxa" w:w="4320"/>
          </w:tcPr>
          <w:p>
            <w:r>
              <w:t>13:09:29</w:t>
            </w:r>
          </w:p>
        </w:tc>
      </w:tr>
    </w:tbl>
    <w:p/>
    <w:p>
      <w:r>
        <w:rPr>
          <w:sz w:val="22"/>
        </w:rPr>
        <w:t>Forklaring af dine tomgangsdata:</w:t>
        <w:br/>
        <w:br/>
        <w:t>• Motordriftstid:</w:t>
        <w:br/>
        <w:t xml:space="preserve">  Den totale tid hvor motoren har været tændt. Dette inkluderer både kørsel og tomgang. Tiden måles i timer:minutter:sekunder.</w:t>
        <w:br/>
        <w:br/>
        <w:t>• Køretid:</w:t>
        <w:br/>
        <w:t xml:space="preserve">  Den tid hvor lastbilen faktisk har været i bevægelse. Dette er den effektive arbejdstid hvor du transporterer gods. Jo tættere dette tal er på motordriftstiden, jo mere effektivt udnytter du tiden.</w:t>
        <w:br/>
        <w:br/>
        <w:t>• Tomgang/stilstandstid:</w:t>
        <w:br/>
        <w:t xml:space="preserve">  Den tid hvor motoren kører uden at lastbilen bevæger sig. Tomgang bruger unødvendigt brændstof og bidrager til slitage på motoren. Prøv at minimere tomgangstiden ved at slukke motoren ved længere stop. En tommelfingerregel er at slukke motoren hvis du holder stille i mere end 3-5 minutter.</w:t>
        <w:br/>
        <w:br/>
        <w:t>Tip: Din tomgangsprocent beregnes som (tomgangstid / motordriftstid) × 100. En god tomgangsprocent ligger under 5%.</w:t>
        <w:br/>
      </w:r>
    </w:p>
    <w:p/>
    <w:p>
      <w:r>
        <w:rPr>
          <w:b/>
          <w:color w:val="1E90FF"/>
          <w:sz w:val="28"/>
        </w:rPr>
        <w:t>Nøgletal</w:t>
      </w:r>
    </w:p>
    <w:p>
      <w:r>
        <w:rPr>
          <w:sz w:val="22"/>
        </w:rPr>
        <w:t>Nøgletallene giver et overblik over de vigtigste præstationsindikatorer:</w:t>
        <w:br/>
        <w:br/>
        <w:t>• Tomgangsprocent: Andel af tiden hvor motoren kører uden at køretøjet bevæger sig. En lavere procent er bedre, da tomgang bruger unødvendigt brændstof.</w:t>
        <w:br/>
        <w:br/>
        <w:t>• Fartpilot Andel: Hvor meget fartpiloten bruges ved hastigheder over 50 km/t. En højere procent er bedre, da det giver mere jævn og økonomisk kørsel.</w:t>
        <w:br/>
        <w:br/>
        <w:t>• Påløbsdrift Andel: Hvor meget køretøjet ruller uden motorens trækkraft. En højere procent er bedre, da det sparer brændstof.</w:t>
        <w:br/>
        <w:br/>
        <w:t>• Motorbremse Andel: Hvor meget motorbremsning bruges i forhold til normale bremser. En højere procent er bedre, da det reducerer slid på bremserne og kan genindvinde energi.</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tbl>
      <w:tblPr>
        <w:tblStyle w:val="TableGrid"/>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r>
              <w:t>Parameter</w:t>
            </w:r>
          </w:p>
        </w:tc>
        <w:tc>
          <w:tcPr>
            <w:tcW w:type="dxa" w:w="2160"/>
            <w:shd w:fill="E0E0E0"/>
          </w:tcPr>
          <w:p>
            <w:r>
              <w:t>Nuværende</w:t>
            </w:r>
          </w:p>
        </w:tc>
        <w:tc>
          <w:tcPr>
            <w:tcW w:type="dxa" w:w="2160"/>
            <w:shd w:fill="E0E0E0"/>
          </w:tcPr>
          <w:p>
            <w:r>
              <w:t>Tidligere (Oktober 2024)</w:t>
            </w:r>
          </w:p>
        </w:tc>
        <w:tc>
          <w:tcPr>
            <w:tcW w:type="dxa" w:w="2160"/>
            <w:shd w:fill="E0E0E0"/>
          </w:tcPr>
          <w:p>
            <w:r>
              <w:t>Forskel</w:t>
            </w:r>
          </w:p>
        </w:tc>
      </w:tr>
      <w:tr>
        <w:tc>
          <w:tcPr>
            <w:tcW w:type="dxa" w:w="2160"/>
          </w:tcPr>
          <w:p>
            <w:r>
              <w:t>Andel af motordriftstid i tomgang</w:t>
            </w:r>
          </w:p>
        </w:tc>
        <w:tc>
          <w:tcPr>
            <w:tcW w:type="dxa" w:w="2160"/>
          </w:tcPr>
          <w:p>
            <w:r>
              <w:t>7.9%</w:t>
            </w:r>
          </w:p>
        </w:tc>
        <w:tc>
          <w:tcPr>
            <w:tcW w:type="dxa" w:w="2160"/>
          </w:tcPr>
          <w:p>
            <w:r>
              <w:t>4.9%</w:t>
            </w:r>
          </w:p>
        </w:tc>
        <w:tc>
          <w:tcPr>
            <w:tcW w:type="dxa" w:w="2160"/>
          </w:tcPr>
          <w:p>
            <w:r>
              <w:rPr>
                <w:color w:val="FF0000"/>
              </w:rPr>
              <w:t>+60.3%</w:t>
            </w:r>
          </w:p>
        </w:tc>
      </w:tr>
      <w:tr>
        <w:tc>
          <w:tcPr>
            <w:tcW w:type="dxa" w:w="2160"/>
          </w:tcPr>
          <w:p>
            <w:r>
              <w:t>Andel af kørsel med fartpilot over 50 km/t</w:t>
            </w:r>
          </w:p>
        </w:tc>
        <w:tc>
          <w:tcPr>
            <w:tcW w:type="dxa" w:w="2160"/>
          </w:tcPr>
          <w:p>
            <w:r>
              <w:t>83.3%</w:t>
            </w:r>
          </w:p>
        </w:tc>
        <w:tc>
          <w:tcPr>
            <w:tcW w:type="dxa" w:w="2160"/>
          </w:tcPr>
          <w:p>
            <w:r>
              <w:t>87.6%</w:t>
            </w:r>
          </w:p>
        </w:tc>
        <w:tc>
          <w:tcPr>
            <w:tcW w:type="dxa" w:w="2160"/>
          </w:tcPr>
          <w:p>
            <w:r>
              <w:rPr>
                <w:color w:val="FF0000"/>
              </w:rPr>
              <w:t>-4.9%</w:t>
            </w:r>
          </w:p>
        </w:tc>
      </w:tr>
      <w:tr>
        <w:tc>
          <w:tcPr>
            <w:tcW w:type="dxa" w:w="2160"/>
          </w:tcPr>
          <w:p>
            <w:r>
              <w:t>Andel af total kørestrækning i påløbsdrift</w:t>
            </w:r>
          </w:p>
        </w:tc>
        <w:tc>
          <w:tcPr>
            <w:tcW w:type="dxa" w:w="2160"/>
          </w:tcPr>
          <w:p>
            <w:r>
              <w:t>6.9%</w:t>
            </w:r>
          </w:p>
        </w:tc>
        <w:tc>
          <w:tcPr>
            <w:tcW w:type="dxa" w:w="2160"/>
          </w:tcPr>
          <w:p>
            <w:r>
              <w:t>5.8%</w:t>
            </w:r>
          </w:p>
        </w:tc>
        <w:tc>
          <w:tcPr>
            <w:tcW w:type="dxa" w:w="2160"/>
          </w:tcPr>
          <w:p>
            <w:r>
              <w:rPr>
                <w:color w:val="008000"/>
              </w:rPr>
              <w:t>+18.0%</w:t>
            </w:r>
          </w:p>
        </w:tc>
      </w:tr>
      <w:tr>
        <w:tc>
          <w:tcPr>
            <w:tcW w:type="dxa" w:w="2160"/>
          </w:tcPr>
          <w:p>
            <w:r>
              <w:t>Gennemsnitlig hastighed under kørsel</w:t>
            </w:r>
          </w:p>
        </w:tc>
        <w:tc>
          <w:tcPr>
            <w:tcW w:type="dxa" w:w="2160"/>
          </w:tcPr>
          <w:p>
            <w:r>
              <w:t>70.9 km/t</w:t>
            </w:r>
          </w:p>
        </w:tc>
        <w:tc>
          <w:tcPr>
            <w:tcW w:type="dxa" w:w="2160"/>
          </w:tcPr>
          <w:p>
            <w:r>
              <w:t>75.7 km/t</w:t>
            </w:r>
          </w:p>
        </w:tc>
        <w:tc>
          <w:tcPr>
            <w:tcW w:type="dxa" w:w="2160"/>
          </w:tcPr>
          <w:p>
            <w:r>
              <w:t>-6.4%</w:t>
            </w:r>
          </w:p>
        </w:tc>
      </w:tr>
      <w:tr>
        <w:tc>
          <w:tcPr>
            <w:tcW w:type="dxa" w:w="2160"/>
          </w:tcPr>
          <w:p>
            <w:r>
              <w:t>Andel af bremseafstand med motorbremse</w:t>
            </w:r>
          </w:p>
        </w:tc>
        <w:tc>
          <w:tcPr>
            <w:tcW w:type="dxa" w:w="2160"/>
          </w:tcPr>
          <w:p>
            <w:r>
              <w:t>59.6%</w:t>
            </w:r>
          </w:p>
        </w:tc>
        <w:tc>
          <w:tcPr>
            <w:tcW w:type="dxa" w:w="2160"/>
          </w:tcPr>
          <w:p>
            <w:r>
              <w:t>67.3%</w:t>
            </w:r>
          </w:p>
        </w:tc>
        <w:tc>
          <w:tcPr>
            <w:tcW w:type="dxa" w:w="2160"/>
          </w:tcPr>
          <w:p>
            <w:r>
              <w:rPr>
                <w:color w:val="FF0000"/>
              </w:rPr>
              <w:t>-11.5%</w:t>
            </w:r>
          </w:p>
        </w:tc>
      </w:tr>
      <w:tr>
        <w:tc>
          <w:tcPr>
            <w:tcW w:type="dxa" w:w="2160"/>
          </w:tcPr>
          <w:p>
            <w:r>
              <w:t>Kilometer kørt pr. liter diesel</w:t>
            </w:r>
          </w:p>
        </w:tc>
        <w:tc>
          <w:tcPr>
            <w:tcW w:type="dxa" w:w="2160"/>
          </w:tcPr>
          <w:p>
            <w:r>
              <w:t>3.95 km/l</w:t>
            </w:r>
          </w:p>
        </w:tc>
        <w:tc>
          <w:tcPr>
            <w:tcW w:type="dxa" w:w="2160"/>
          </w:tcPr>
          <w:p>
            <w:r>
              <w:t>4.51 km/l</w:t>
            </w:r>
          </w:p>
        </w:tc>
        <w:tc>
          <w:tcPr>
            <w:tcW w:type="dxa" w:w="2160"/>
          </w:tcPr>
          <w:p>
            <w:r>
              <w:rPr>
                <w:color w:val="FF0000"/>
              </w:rPr>
              <w:t>-12.3%</w:t>
            </w:r>
          </w:p>
        </w:tc>
      </w:tr>
      <w:tr>
        <w:tc>
          <w:tcPr>
            <w:tcW w:type="dxa" w:w="2160"/>
          </w:tcPr>
          <w:p>
            <w:r>
              <w:t>Brændstofforbrug pr. 100 km pr. ton totalvægt</w:t>
            </w:r>
          </w:p>
        </w:tc>
        <w:tc>
          <w:tcPr>
            <w:tcW w:type="dxa" w:w="2160"/>
          </w:tcPr>
          <w:p>
            <w:r>
              <w:t>0.879 l/100km/t</w:t>
            </w:r>
          </w:p>
        </w:tc>
        <w:tc>
          <w:tcPr>
            <w:tcW w:type="dxa" w:w="2160"/>
          </w:tcPr>
          <w:p>
            <w:r>
              <w:t>0.790 l/100km/t</w:t>
            </w:r>
          </w:p>
        </w:tc>
        <w:tc>
          <w:tcPr>
            <w:tcW w:type="dxa" w:w="2160"/>
          </w:tcPr>
          <w:p>
            <w:r>
              <w:rPr>
                <w:color w:val="FF0000"/>
              </w:rPr>
              <w:t>+11.3%</w:t>
            </w:r>
          </w:p>
        </w:tc>
      </w:tr>
      <w:tr>
        <w:tc>
          <w:tcPr>
            <w:tcW w:type="dxa" w:w="2160"/>
          </w:tcPr>
          <w:p>
            <w:r>
              <w:t>Andel af kørestrækning med for høj hastighed</w:t>
            </w:r>
          </w:p>
        </w:tc>
        <w:tc>
          <w:tcPr>
            <w:tcW w:type="dxa" w:w="2160"/>
          </w:tcPr>
          <w:p>
            <w:r>
              <w:t>51.5%</w:t>
            </w:r>
          </w:p>
        </w:tc>
        <w:tc>
          <w:tcPr>
            <w:tcW w:type="dxa" w:w="2160"/>
          </w:tcPr>
          <w:p>
            <w:r>
              <w:t>56.7%</w:t>
            </w:r>
          </w:p>
        </w:tc>
        <w:tc>
          <w:tcPr>
            <w:tcW w:type="dxa" w:w="2160"/>
          </w:tcPr>
          <w:p>
            <w:r>
              <w:rPr>
                <w:color w:val="008000"/>
              </w:rPr>
              <w:t>-9.2%</w:t>
            </w:r>
          </w:p>
        </w:tc>
      </w:tr>
    </w:tbl>
    <w:p/>
    <w:p>
      <w:r>
        <w:br w:type="page"/>
      </w:r>
    </w:p>
    <w:p>
      <w:pPr>
        <w:pStyle w:val="Heading1"/>
      </w:pPr>
      <w:r>
        <w:rPr>
          <w:color w:val="1E90FF"/>
        </w:rPr>
        <w:t>Mortensen, Taus</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31.1</w:t>
            </w:r>
          </w:p>
        </w:tc>
      </w:tr>
      <w:tr>
        <w:tc>
          <w:tcPr>
            <w:tcW w:type="dxa" w:w="4320"/>
          </w:tcPr>
          <w:p>
            <w:r>
              <w:t>Ø Rækkevidde ved forbrug [km/l]</w:t>
            </w:r>
          </w:p>
        </w:tc>
        <w:tc>
          <w:tcPr>
            <w:tcW w:type="dxa" w:w="4320"/>
          </w:tcPr>
          <w:p>
            <w:r>
              <w:t>3.2</w:t>
            </w:r>
          </w:p>
        </w:tc>
      </w:tr>
      <w:tr>
        <w:tc>
          <w:tcPr>
            <w:tcW w:type="dxa" w:w="4320"/>
          </w:tcPr>
          <w:p>
            <w:r>
              <w:t>Ø Forbrug ved kørsel [l/100km]</w:t>
            </w:r>
          </w:p>
        </w:tc>
        <w:tc>
          <w:tcPr>
            <w:tcW w:type="dxa" w:w="4320"/>
          </w:tcPr>
          <w:p>
            <w:r>
              <w:t>29.9</w:t>
            </w:r>
          </w:p>
        </w:tc>
      </w:tr>
      <w:tr>
        <w:tc>
          <w:tcPr>
            <w:tcW w:type="dxa" w:w="4320"/>
          </w:tcPr>
          <w:p>
            <w:r>
              <w:t>Forbrug [l]</w:t>
            </w:r>
          </w:p>
        </w:tc>
        <w:tc>
          <w:tcPr>
            <w:tcW w:type="dxa" w:w="4320"/>
          </w:tcPr>
          <w:p>
            <w:r>
              <w:t>1231.5</w:t>
            </w:r>
          </w:p>
        </w:tc>
      </w:tr>
      <w:tr>
        <w:tc>
          <w:tcPr>
            <w:tcW w:type="dxa" w:w="4320"/>
          </w:tcPr>
          <w:p>
            <w:r>
              <w:t>Kørestrækning [km]</w:t>
            </w:r>
          </w:p>
        </w:tc>
        <w:tc>
          <w:tcPr>
            <w:tcW w:type="dxa" w:w="4320"/>
          </w:tcPr>
          <w:p>
            <w:r>
              <w:t>3965.3</w:t>
            </w:r>
          </w:p>
        </w:tc>
      </w:tr>
      <w:tr>
        <w:tc>
          <w:tcPr>
            <w:tcW w:type="dxa" w:w="4320"/>
          </w:tcPr>
          <w:p>
            <w:r>
              <w:t>Ø totalvægt [t]</w:t>
            </w:r>
          </w:p>
        </w:tc>
        <w:tc>
          <w:tcPr>
            <w:tcW w:type="dxa" w:w="4320"/>
          </w:tcPr>
          <w:p>
            <w:r>
              <w:t>29.6</w:t>
            </w:r>
          </w:p>
        </w:tc>
      </w:tr>
    </w:tbl>
    <w:p/>
    <w:p>
      <w:r>
        <w:rPr>
          <w:sz w:val="22"/>
        </w:rPr>
        <w:t>Forklaring af dine driftsdata:</w:t>
        <w:br/>
        <w:br/>
        <w:t>• Gennemsnitligt forbrug (l/100km):</w:t>
        <w:br/>
        <w:t xml:space="preserve">  Dette tal viser hvor mange liter diesel du bruger per 100 kilometer i gennemsnit. Jo lavere tallet er, jo mere økonomisk kører du. Tallet beregnes ved at dividere dit totale brændstofforbrug med den kørte distance og gange med 100.</w:t>
        <w:br/>
        <w:br/>
        <w:t>• Gennemsnitlig rækkevidde (km/l):</w:t>
        <w:br/>
        <w:t xml:space="preserve">  Dette viser hvor mange kilometer du kan køre på én liter diesel. Jo højere tallet er, jo bedre udnytter du brændstoffet. Det beregnes ved at dividere den totale kørestrækning med det samlede brændstofforbrug.</w:t>
        <w:br/>
        <w:br/>
        <w:t>• Forbrug ved kørsel (l/100km):</w:t>
        <w:br/>
        <w:t xml:space="preserve">  Dette er dit brændstofforbrug når lastbilen faktisk kører (uden tomgang). Forskellen mellem dette og det generelle gennemsnit viser hvor meget tomgang påvirker dit forbrug.</w:t>
        <w:br/>
        <w:br/>
        <w:t>• Samlet forbrug (l):</w:t>
        <w:br/>
        <w:t xml:space="preserve">  Den totale mængde diesel du har brugt i perioden. Dette inkluderer både kørsel og tomgang.</w:t>
        <w:br/>
        <w:br/>
        <w:t>• Kørestrækning (km):</w:t>
        <w:br/>
        <w:t xml:space="preserve">  Den totale distance du har kørt i perioden. Dette er den faktiske distance målt af lastbilens computer.</w:t>
        <w:br/>
        <w:br/>
        <w:t>• Gennemsnitlig totalvægt (t):</w:t>
        <w:br/>
        <w:t xml:space="preserve">  Den gennemsnitlige vægt af lastbilen inklusiv last gennem perioden. Dette tal er vigtigt fordi vægten har stor indflydelse på brændstofforbruget.</w:t>
        <w:br/>
      </w:r>
    </w:p>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233.7</w:t>
            </w:r>
          </w:p>
        </w:tc>
      </w:tr>
      <w:tr>
        <w:tc>
          <w:tcPr>
            <w:tcW w:type="dxa" w:w="4320"/>
          </w:tcPr>
          <w:p>
            <w:r>
              <w:t>Afstand i påløbsdrift [km]</w:t>
            </w:r>
          </w:p>
        </w:tc>
        <w:tc>
          <w:tcPr>
            <w:tcW w:type="dxa" w:w="4320"/>
          </w:tcPr>
          <w:p>
            <w:r>
              <w:t>29.3</w:t>
            </w:r>
          </w:p>
        </w:tc>
      </w:tr>
      <w:tr>
        <w:tc>
          <w:tcPr>
            <w:tcW w:type="dxa" w:w="4320"/>
          </w:tcPr>
          <w:p>
            <w:r>
              <w:t>Kickdown (km) [km]</w:t>
            </w:r>
          </w:p>
        </w:tc>
        <w:tc>
          <w:tcPr>
            <w:tcW w:type="dxa" w:w="4320"/>
          </w:tcPr>
          <w:p>
            <w:r>
              <w:t>216.7</w:t>
            </w:r>
          </w:p>
        </w:tc>
      </w:tr>
      <w:tr>
        <w:tc>
          <w:tcPr>
            <w:tcW w:type="dxa" w:w="4320"/>
          </w:tcPr>
          <w:p>
            <w:r>
              <w:t>Afstand med kørehastighedsregulering (&gt; 50 km/h) [km]</w:t>
            </w:r>
          </w:p>
        </w:tc>
        <w:tc>
          <w:tcPr>
            <w:tcW w:type="dxa" w:w="4320"/>
          </w:tcPr>
          <w:p>
            <w:r>
              <w:t>2300.3</w:t>
            </w:r>
          </w:p>
        </w:tc>
      </w:tr>
      <w:tr>
        <w:tc>
          <w:tcPr>
            <w:tcW w:type="dxa" w:w="4320"/>
          </w:tcPr>
          <w:p>
            <w:r>
              <w:t>Afstand &gt; 50 km/h uden kørehastighedsregulering [km]</w:t>
            </w:r>
          </w:p>
        </w:tc>
        <w:tc>
          <w:tcPr>
            <w:tcW w:type="dxa" w:w="4320"/>
          </w:tcPr>
          <w:p>
            <w:r>
              <w:t>924.0</w:t>
            </w:r>
          </w:p>
        </w:tc>
      </w:tr>
      <w:tr>
        <w:tc>
          <w:tcPr>
            <w:tcW w:type="dxa" w:w="4320"/>
          </w:tcPr>
          <w:p>
            <w:r>
              <w:t>Forbrug med kørehastighedsregulering [l/100km]</w:t>
            </w:r>
          </w:p>
        </w:tc>
        <w:tc>
          <w:tcPr>
            <w:tcW w:type="dxa" w:w="4320"/>
          </w:tcPr>
          <w:p>
            <w:r>
              <w:t>24.0</w:t>
            </w:r>
          </w:p>
        </w:tc>
      </w:tr>
      <w:tr>
        <w:tc>
          <w:tcPr>
            <w:tcW w:type="dxa" w:w="4320"/>
          </w:tcPr>
          <w:p>
            <w:r>
              <w:t>Forbrug uden kørehastighedsregulering [l/100km]</w:t>
            </w:r>
          </w:p>
        </w:tc>
        <w:tc>
          <w:tcPr>
            <w:tcW w:type="dxa" w:w="4320"/>
          </w:tcPr>
          <w:p>
            <w:r>
              <w:t>34.3</w:t>
            </w:r>
          </w:p>
        </w:tc>
      </w:tr>
      <w:tr>
        <w:tc>
          <w:tcPr>
            <w:tcW w:type="dxa" w:w="4320"/>
          </w:tcPr>
          <w:p>
            <w:r>
              <w:t>Driftsbremse (km) [km]</w:t>
            </w:r>
          </w:p>
        </w:tc>
        <w:tc>
          <w:tcPr>
            <w:tcW w:type="dxa" w:w="4320"/>
          </w:tcPr>
          <w:p>
            <w:r>
              <w:t>220.9</w:t>
            </w:r>
          </w:p>
        </w:tc>
      </w:tr>
      <w:tr>
        <w:tc>
          <w:tcPr>
            <w:tcW w:type="dxa" w:w="4320"/>
          </w:tcPr>
          <w:p>
            <w:r>
              <w:t>Afstand motorbremse [km]</w:t>
            </w:r>
          </w:p>
        </w:tc>
        <w:tc>
          <w:tcPr>
            <w:tcW w:type="dxa" w:w="4320"/>
          </w:tcPr>
          <w:p>
            <w:r>
              <w:t>115.9</w:t>
            </w:r>
          </w:p>
        </w:tc>
      </w:tr>
      <w:tr>
        <w:tc>
          <w:tcPr>
            <w:tcW w:type="dxa" w:w="4320"/>
          </w:tcPr>
          <w:p>
            <w:r>
              <w:t>Overspeed (km uden påløbsdrift) [km]</w:t>
            </w:r>
          </w:p>
        </w:tc>
        <w:tc>
          <w:tcPr>
            <w:tcW w:type="dxa" w:w="4320"/>
          </w:tcPr>
          <w:p>
            <w:r>
              <w:t>2312.1</w:t>
            </w:r>
          </w:p>
        </w:tc>
      </w:tr>
    </w:tbl>
    <w:p/>
    <w:p>
      <w:r>
        <w:rPr>
          <w:sz w:val="22"/>
        </w:rPr>
        <w:t>Forklaring af dine kørselsdata:</w:t>
        <w:br/>
        <w:br/>
        <w:t>• Aktiv påløbsdrift og afstand i påløbsdrift:</w:t>
        <w:br/>
        <w:t xml:space="preserve">  Påløbsdrift er når lastbilen ruller uden at motoren bruger brændstof. Det sker når du slipper speederen og lader lastbilens momentum føre den frem. Jo mere du udnytter påløbsdrift, jo mindre brændstof bruger du. Det er særligt effektivt ned ad bakke og når du kan forudse stop eller hastighedsnedsættelser.</w:t>
        <w:br/>
        <w:br/>
        <w:t>• Kickdown:</w:t>
        <w:br/>
        <w:t xml:space="preserve">  Dette viser hvor ofte du træder speederen helt i bund. Kickdown bruges når du har brug for maksimal acceleration, men det bruger meget brændstof. Prøv at minimere brugen af kickdown ved at planlægge din acceleration bedre.</w:t>
        <w:br/>
        <w:br/>
        <w:t>• Kørehastighedsregulering (fartpilot):</w:t>
        <w:br/>
        <w:t xml:space="preserve">  Dette viser hvor meget du bruger fartpilot ved hastigheder over 50 km/t. Fartpilot giver en mere jævn og økonomisk kørsel. Sammenlign dit forbrug med og uden fartpilot - der er typisk en betydelig forskel.</w:t>
        <w:br/>
        <w:br/>
        <w:t>• Bremsedata (driftsbremse og motorbremse):</w:t>
        <w:br/>
        <w:t xml:space="preserve">  Dette viser fordelingen mellem almindelig bremsning og brug af motorbremse. Motorbremse er mere økonomisk og slider mindre på bremserne. Prøv at øge din brug af motorbremse ved at planlægge nedbremsninger i god tid.</w:t>
        <w:br/>
        <w:br/>
        <w:t>• Overspeed:</w:t>
        <w:br/>
        <w:t xml:space="preserve">  Dette viser hvor meget du kører over den tilladte hastighed. Overspeed øger både brændstofforbrug og sikkerhedsrisiko. Prøv at holde hastigheden under grænsen - det sparer både brændstof og øger sikkerheden.</w:t>
        <w:br/>
      </w:r>
    </w:p>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84:43:26</w:t>
            </w:r>
          </w:p>
        </w:tc>
      </w:tr>
      <w:tr>
        <w:tc>
          <w:tcPr>
            <w:tcW w:type="dxa" w:w="4320"/>
          </w:tcPr>
          <w:p>
            <w:r>
              <w:t>Køretid [hh:mm:ss]</w:t>
            </w:r>
          </w:p>
        </w:tc>
        <w:tc>
          <w:tcPr>
            <w:tcW w:type="dxa" w:w="4320"/>
          </w:tcPr>
          <w:p>
            <w:r>
              <w:t>66:34:00</w:t>
            </w:r>
          </w:p>
        </w:tc>
      </w:tr>
      <w:tr>
        <w:tc>
          <w:tcPr>
            <w:tcW w:type="dxa" w:w="4320"/>
          </w:tcPr>
          <w:p>
            <w:r>
              <w:t>Tomgang / stilstandstid [hh:mm:ss]</w:t>
            </w:r>
          </w:p>
        </w:tc>
        <w:tc>
          <w:tcPr>
            <w:tcW w:type="dxa" w:w="4320"/>
          </w:tcPr>
          <w:p>
            <w:r>
              <w:t>18:09:25</w:t>
            </w:r>
          </w:p>
        </w:tc>
      </w:tr>
    </w:tbl>
    <w:p/>
    <w:p>
      <w:r>
        <w:rPr>
          <w:sz w:val="22"/>
        </w:rPr>
        <w:t>Forklaring af dine tomgangsdata:</w:t>
        <w:br/>
        <w:br/>
        <w:t>• Motordriftstid:</w:t>
        <w:br/>
        <w:t xml:space="preserve">  Den totale tid hvor motoren har været tændt. Dette inkluderer både kørsel og tomgang. Tiden måles i timer:minutter:sekunder.</w:t>
        <w:br/>
        <w:br/>
        <w:t>• Køretid:</w:t>
        <w:br/>
        <w:t xml:space="preserve">  Den tid hvor lastbilen faktisk har været i bevægelse. Dette er den effektive arbejdstid hvor du transporterer gods. Jo tættere dette tal er på motordriftstiden, jo mere effektivt udnytter du tiden.</w:t>
        <w:br/>
        <w:br/>
        <w:t>• Tomgang/stilstandstid:</w:t>
        <w:br/>
        <w:t xml:space="preserve">  Den tid hvor motoren kører uden at lastbilen bevæger sig. Tomgang bruger unødvendigt brændstof og bidrager til slitage på motoren. Prøv at minimere tomgangstiden ved at slukke motoren ved længere stop. En tommelfingerregel er at slukke motoren hvis du holder stille i mere end 3-5 minutter.</w:t>
        <w:br/>
        <w:br/>
        <w:t>Tip: Din tomgangsprocent beregnes som (tomgangstid / motordriftstid) × 100. En god tomgangsprocent ligger under 5%.</w:t>
        <w:br/>
      </w:r>
    </w:p>
    <w:p/>
    <w:p>
      <w:r>
        <w:rPr>
          <w:b/>
          <w:color w:val="1E90FF"/>
          <w:sz w:val="28"/>
        </w:rPr>
        <w:t>Nøgletal</w:t>
      </w:r>
    </w:p>
    <w:p>
      <w:r>
        <w:rPr>
          <w:sz w:val="22"/>
        </w:rPr>
        <w:t>Nøgletallene giver et overblik over de vigtigste præstationsindikatorer:</w:t>
        <w:br/>
        <w:br/>
        <w:t>• Tomgangsprocent: Andel af tiden hvor motoren kører uden at køretøjet bevæger sig. En lavere procent er bedre, da tomgang bruger unødvendigt brændstof.</w:t>
        <w:br/>
        <w:br/>
        <w:t>• Fartpilot Andel: Hvor meget fartpiloten bruges ved hastigheder over 50 km/t. En højere procent er bedre, da det giver mere jævn og økonomisk kørsel.</w:t>
        <w:br/>
        <w:br/>
        <w:t>• Påløbsdrift Andel: Hvor meget køretøjet ruller uden motorens trækkraft. En højere procent er bedre, da det sparer brændstof.</w:t>
        <w:br/>
        <w:br/>
        <w:t>• Motorbremse Andel: Hvor meget motorbremsning bruges i forhold til normale bremser. En højere procent er bedre, da det reducerer slid på bremserne og kan genindvinde energi.</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tbl>
      <w:tblPr>
        <w:tblStyle w:val="TableGrid"/>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r>
              <w:t>Parameter</w:t>
            </w:r>
          </w:p>
        </w:tc>
        <w:tc>
          <w:tcPr>
            <w:tcW w:type="dxa" w:w="2160"/>
            <w:shd w:fill="E0E0E0"/>
          </w:tcPr>
          <w:p>
            <w:r>
              <w:t>Nuværende</w:t>
            </w:r>
          </w:p>
        </w:tc>
        <w:tc>
          <w:tcPr>
            <w:tcW w:type="dxa" w:w="2160"/>
            <w:shd w:fill="E0E0E0"/>
          </w:tcPr>
          <w:p>
            <w:r>
              <w:t>Tidligere (Oktober 2024)</w:t>
            </w:r>
          </w:p>
        </w:tc>
        <w:tc>
          <w:tcPr>
            <w:tcW w:type="dxa" w:w="2160"/>
            <w:shd w:fill="E0E0E0"/>
          </w:tcPr>
          <w:p>
            <w:r>
              <w:t>Forskel</w:t>
            </w:r>
          </w:p>
        </w:tc>
      </w:tr>
      <w:tr>
        <w:tc>
          <w:tcPr>
            <w:tcW w:type="dxa" w:w="2160"/>
          </w:tcPr>
          <w:p>
            <w:r>
              <w:t>Andel af motordriftstid i tomgang</w:t>
            </w:r>
          </w:p>
        </w:tc>
        <w:tc>
          <w:tcPr>
            <w:tcW w:type="dxa" w:w="2160"/>
          </w:tcPr>
          <w:p>
            <w:r>
              <w:t>21.4%</w:t>
            </w:r>
          </w:p>
        </w:tc>
        <w:tc>
          <w:tcPr>
            <w:tcW w:type="dxa" w:w="2160"/>
          </w:tcPr>
          <w:p>
            <w:r>
              <w:t>20.2%</w:t>
            </w:r>
          </w:p>
        </w:tc>
        <w:tc>
          <w:tcPr>
            <w:tcW w:type="dxa" w:w="2160"/>
          </w:tcPr>
          <w:p>
            <w:r>
              <w:rPr>
                <w:color w:val="FF0000"/>
              </w:rPr>
              <w:t>+6.1%</w:t>
            </w:r>
          </w:p>
        </w:tc>
      </w:tr>
      <w:tr>
        <w:tc>
          <w:tcPr>
            <w:tcW w:type="dxa" w:w="2160"/>
          </w:tcPr>
          <w:p>
            <w:r>
              <w:t>Andel af kørsel med fartpilot over 50 km/t</w:t>
            </w:r>
          </w:p>
        </w:tc>
        <w:tc>
          <w:tcPr>
            <w:tcW w:type="dxa" w:w="2160"/>
          </w:tcPr>
          <w:p>
            <w:r>
              <w:t>71.3%</w:t>
            </w:r>
          </w:p>
        </w:tc>
        <w:tc>
          <w:tcPr>
            <w:tcW w:type="dxa" w:w="2160"/>
          </w:tcPr>
          <w:p>
            <w:r>
              <w:t>71.5%</w:t>
            </w:r>
          </w:p>
        </w:tc>
        <w:tc>
          <w:tcPr>
            <w:tcW w:type="dxa" w:w="2160"/>
          </w:tcPr>
          <w:p>
            <w:r>
              <w:rPr>
                <w:color w:val="FF0000"/>
              </w:rPr>
              <w:t>-0.2%</w:t>
            </w:r>
          </w:p>
        </w:tc>
      </w:tr>
      <w:tr>
        <w:tc>
          <w:tcPr>
            <w:tcW w:type="dxa" w:w="2160"/>
          </w:tcPr>
          <w:p>
            <w:r>
              <w:t>Andel af total kørestrækning i påløbsdrift</w:t>
            </w:r>
          </w:p>
        </w:tc>
        <w:tc>
          <w:tcPr>
            <w:tcW w:type="dxa" w:w="2160"/>
          </w:tcPr>
          <w:p>
            <w:r>
              <w:t>6.6%</w:t>
            </w:r>
          </w:p>
        </w:tc>
        <w:tc>
          <w:tcPr>
            <w:tcW w:type="dxa" w:w="2160"/>
          </w:tcPr>
          <w:p>
            <w:r>
              <w:t>7.1%</w:t>
            </w:r>
          </w:p>
        </w:tc>
        <w:tc>
          <w:tcPr>
            <w:tcW w:type="dxa" w:w="2160"/>
          </w:tcPr>
          <w:p>
            <w:r>
              <w:rPr>
                <w:color w:val="FF0000"/>
              </w:rPr>
              <w:t>-7.0%</w:t>
            </w:r>
          </w:p>
        </w:tc>
      </w:tr>
      <w:tr>
        <w:tc>
          <w:tcPr>
            <w:tcW w:type="dxa" w:w="2160"/>
          </w:tcPr>
          <w:p>
            <w:r>
              <w:t>Gennemsnitlig hastighed under kørsel</w:t>
            </w:r>
          </w:p>
        </w:tc>
        <w:tc>
          <w:tcPr>
            <w:tcW w:type="dxa" w:w="2160"/>
          </w:tcPr>
          <w:p>
            <w:r>
              <w:t>59.6 km/t</w:t>
            </w:r>
          </w:p>
        </w:tc>
        <w:tc>
          <w:tcPr>
            <w:tcW w:type="dxa" w:w="2160"/>
          </w:tcPr>
          <w:p>
            <w:r>
              <w:t>62.4 km/t</w:t>
            </w:r>
          </w:p>
        </w:tc>
        <w:tc>
          <w:tcPr>
            <w:tcW w:type="dxa" w:w="2160"/>
          </w:tcPr>
          <w:p>
            <w:r>
              <w:t>-4.6%</w:t>
            </w:r>
          </w:p>
        </w:tc>
      </w:tr>
      <w:tr>
        <w:tc>
          <w:tcPr>
            <w:tcW w:type="dxa" w:w="2160"/>
          </w:tcPr>
          <w:p>
            <w:r>
              <w:t>Andel af bremseafstand med motorbremse</w:t>
            </w:r>
          </w:p>
        </w:tc>
        <w:tc>
          <w:tcPr>
            <w:tcW w:type="dxa" w:w="2160"/>
          </w:tcPr>
          <w:p>
            <w:r>
              <w:t>34.4%</w:t>
            </w:r>
          </w:p>
        </w:tc>
        <w:tc>
          <w:tcPr>
            <w:tcW w:type="dxa" w:w="2160"/>
          </w:tcPr>
          <w:p>
            <w:r>
              <w:t>40.5%</w:t>
            </w:r>
          </w:p>
        </w:tc>
        <w:tc>
          <w:tcPr>
            <w:tcW w:type="dxa" w:w="2160"/>
          </w:tcPr>
          <w:p>
            <w:r>
              <w:rPr>
                <w:color w:val="FF0000"/>
              </w:rPr>
              <w:t>-15.1%</w:t>
            </w:r>
          </w:p>
        </w:tc>
      </w:tr>
      <w:tr>
        <w:tc>
          <w:tcPr>
            <w:tcW w:type="dxa" w:w="2160"/>
          </w:tcPr>
          <w:p>
            <w:r>
              <w:t>Kilometer kørt pr. liter diesel</w:t>
            </w:r>
          </w:p>
        </w:tc>
        <w:tc>
          <w:tcPr>
            <w:tcW w:type="dxa" w:w="2160"/>
          </w:tcPr>
          <w:p>
            <w:r>
              <w:t>3.22 km/l</w:t>
            </w:r>
          </w:p>
        </w:tc>
        <w:tc>
          <w:tcPr>
            <w:tcW w:type="dxa" w:w="2160"/>
          </w:tcPr>
          <w:p>
            <w:r>
              <w:t>3.45 km/l</w:t>
            </w:r>
          </w:p>
        </w:tc>
        <w:tc>
          <w:tcPr>
            <w:tcW w:type="dxa" w:w="2160"/>
          </w:tcPr>
          <w:p>
            <w:r>
              <w:rPr>
                <w:color w:val="FF0000"/>
              </w:rPr>
              <w:t>-6.6%</w:t>
            </w:r>
          </w:p>
        </w:tc>
      </w:tr>
      <w:tr>
        <w:tc>
          <w:tcPr>
            <w:tcW w:type="dxa" w:w="2160"/>
          </w:tcPr>
          <w:p>
            <w:r>
              <w:t>Brændstofforbrug pr. 100 km pr. ton totalvægt</w:t>
            </w:r>
          </w:p>
        </w:tc>
        <w:tc>
          <w:tcPr>
            <w:tcW w:type="dxa" w:w="2160"/>
          </w:tcPr>
          <w:p>
            <w:r>
              <w:t>1.049 l/100km/t</w:t>
            </w:r>
          </w:p>
        </w:tc>
        <w:tc>
          <w:tcPr>
            <w:tcW w:type="dxa" w:w="2160"/>
          </w:tcPr>
          <w:p>
            <w:r>
              <w:t>1.011 l/100km/t</w:t>
            </w:r>
          </w:p>
        </w:tc>
        <w:tc>
          <w:tcPr>
            <w:tcW w:type="dxa" w:w="2160"/>
          </w:tcPr>
          <w:p>
            <w:r>
              <w:rPr>
                <w:color w:val="FF0000"/>
              </w:rPr>
              <w:t>+3.8%</w:t>
            </w:r>
          </w:p>
        </w:tc>
      </w:tr>
      <w:tr>
        <w:tc>
          <w:tcPr>
            <w:tcW w:type="dxa" w:w="2160"/>
          </w:tcPr>
          <w:p>
            <w:r>
              <w:t>Andel af kørestrækning med for høj hastighed</w:t>
            </w:r>
          </w:p>
        </w:tc>
        <w:tc>
          <w:tcPr>
            <w:tcW w:type="dxa" w:w="2160"/>
          </w:tcPr>
          <w:p>
            <w:r>
              <w:t>58.3%</w:t>
            </w:r>
          </w:p>
        </w:tc>
        <w:tc>
          <w:tcPr>
            <w:tcW w:type="dxa" w:w="2160"/>
          </w:tcPr>
          <w:p>
            <w:r>
              <w:t>55.3%</w:t>
            </w:r>
          </w:p>
        </w:tc>
        <w:tc>
          <w:tcPr>
            <w:tcW w:type="dxa" w:w="2160"/>
          </w:tcPr>
          <w:p>
            <w:r>
              <w:rPr>
                <w:color w:val="FF0000"/>
              </w:rPr>
              <w:t>+5.4%</w:t>
            </w:r>
          </w:p>
        </w:tc>
      </w:tr>
    </w:tbl>
    <w:p/>
    <w:p>
      <w:r>
        <w:br w:type="page"/>
      </w:r>
    </w:p>
    <w:p>
      <w:pPr>
        <w:pStyle w:val="Heading1"/>
      </w:pPr>
      <w:r>
        <w:rPr>
          <w:color w:val="1E90FF"/>
        </w:rPr>
        <w:t>Munkbøl, Daniel Maegaard</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29.0</w:t>
            </w:r>
          </w:p>
        </w:tc>
      </w:tr>
      <w:tr>
        <w:tc>
          <w:tcPr>
            <w:tcW w:type="dxa" w:w="4320"/>
          </w:tcPr>
          <w:p>
            <w:r>
              <w:t>Ø Rækkevidde ved forbrug [km/l]</w:t>
            </w:r>
          </w:p>
        </w:tc>
        <w:tc>
          <w:tcPr>
            <w:tcW w:type="dxa" w:w="4320"/>
          </w:tcPr>
          <w:p>
            <w:r>
              <w:t>3.4</w:t>
            </w:r>
          </w:p>
        </w:tc>
      </w:tr>
      <w:tr>
        <w:tc>
          <w:tcPr>
            <w:tcW w:type="dxa" w:w="4320"/>
          </w:tcPr>
          <w:p>
            <w:r>
              <w:t>Ø Forbrug ved kørsel [l/100km]</w:t>
            </w:r>
          </w:p>
        </w:tc>
        <w:tc>
          <w:tcPr>
            <w:tcW w:type="dxa" w:w="4320"/>
          </w:tcPr>
          <w:p>
            <w:r>
              <w:t>28.5</w:t>
            </w:r>
          </w:p>
        </w:tc>
      </w:tr>
      <w:tr>
        <w:tc>
          <w:tcPr>
            <w:tcW w:type="dxa" w:w="4320"/>
          </w:tcPr>
          <w:p>
            <w:r>
              <w:t>Forbrug [l]</w:t>
            </w:r>
          </w:p>
        </w:tc>
        <w:tc>
          <w:tcPr>
            <w:tcW w:type="dxa" w:w="4320"/>
          </w:tcPr>
          <w:p>
            <w:r>
              <w:t>2371.5</w:t>
            </w:r>
          </w:p>
        </w:tc>
      </w:tr>
      <w:tr>
        <w:tc>
          <w:tcPr>
            <w:tcW w:type="dxa" w:w="4320"/>
          </w:tcPr>
          <w:p>
            <w:r>
              <w:t>Kørestrækning [km]</w:t>
            </w:r>
          </w:p>
        </w:tc>
        <w:tc>
          <w:tcPr>
            <w:tcW w:type="dxa" w:w="4320"/>
          </w:tcPr>
          <w:p>
            <w:r>
              <w:t>8177.3</w:t>
            </w:r>
          </w:p>
        </w:tc>
      </w:tr>
      <w:tr>
        <w:tc>
          <w:tcPr>
            <w:tcW w:type="dxa" w:w="4320"/>
          </w:tcPr>
          <w:p>
            <w:r>
              <w:t>Ø totalvægt [t]</w:t>
            </w:r>
          </w:p>
        </w:tc>
        <w:tc>
          <w:tcPr>
            <w:tcW w:type="dxa" w:w="4320"/>
          </w:tcPr>
          <w:p>
            <w:r>
              <w:t>28.9</w:t>
            </w:r>
          </w:p>
        </w:tc>
      </w:tr>
    </w:tbl>
    <w:p/>
    <w:p>
      <w:r>
        <w:rPr>
          <w:sz w:val="22"/>
        </w:rPr>
        <w:t>Forklaring af dine driftsdata:</w:t>
        <w:br/>
        <w:br/>
        <w:t>• Gennemsnitligt forbrug (l/100km):</w:t>
        <w:br/>
        <w:t xml:space="preserve">  Dette tal viser hvor mange liter diesel du bruger per 100 kilometer i gennemsnit. Jo lavere tallet er, jo mere økonomisk kører du. Tallet beregnes ved at dividere dit totale brændstofforbrug med den kørte distance og gange med 100.</w:t>
        <w:br/>
        <w:br/>
        <w:t>• Gennemsnitlig rækkevidde (km/l):</w:t>
        <w:br/>
        <w:t xml:space="preserve">  Dette viser hvor mange kilometer du kan køre på én liter diesel. Jo højere tallet er, jo bedre udnytter du brændstoffet. Det beregnes ved at dividere den totale kørestrækning med det samlede brændstofforbrug.</w:t>
        <w:br/>
        <w:br/>
        <w:t>• Forbrug ved kørsel (l/100km):</w:t>
        <w:br/>
        <w:t xml:space="preserve">  Dette er dit brændstofforbrug når lastbilen faktisk kører (uden tomgang). Forskellen mellem dette og det generelle gennemsnit viser hvor meget tomgang påvirker dit forbrug.</w:t>
        <w:br/>
        <w:br/>
        <w:t>• Samlet forbrug (l):</w:t>
        <w:br/>
        <w:t xml:space="preserve">  Den totale mængde diesel du har brugt i perioden. Dette inkluderer både kørsel og tomgang.</w:t>
        <w:br/>
        <w:br/>
        <w:t>• Kørestrækning (km):</w:t>
        <w:br/>
        <w:t xml:space="preserve">  Den totale distance du har kørt i perioden. Dette er den faktiske distance målt af lastbilens computer.</w:t>
        <w:br/>
        <w:br/>
        <w:t>• Gennemsnitlig totalvægt (t):</w:t>
        <w:br/>
        <w:t xml:space="preserve">  Den gennemsnitlige vægt af lastbilen inklusiv last gennem perioden. Dette tal er vigtigt fordi vægten har stor indflydelse på brændstofforbruget.</w:t>
        <w:br/>
      </w:r>
    </w:p>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198.5</w:t>
            </w:r>
          </w:p>
        </w:tc>
      </w:tr>
      <w:tr>
        <w:tc>
          <w:tcPr>
            <w:tcW w:type="dxa" w:w="4320"/>
          </w:tcPr>
          <w:p>
            <w:r>
              <w:t>Afstand i påløbsdrift [km]</w:t>
            </w:r>
          </w:p>
        </w:tc>
        <w:tc>
          <w:tcPr>
            <w:tcW w:type="dxa" w:w="4320"/>
          </w:tcPr>
          <w:p>
            <w:r>
              <w:t>208.2</w:t>
            </w:r>
          </w:p>
        </w:tc>
      </w:tr>
      <w:tr>
        <w:tc>
          <w:tcPr>
            <w:tcW w:type="dxa" w:w="4320"/>
          </w:tcPr>
          <w:p>
            <w:r>
              <w:t>Kickdown (km) [km]</w:t>
            </w:r>
          </w:p>
        </w:tc>
        <w:tc>
          <w:tcPr>
            <w:tcW w:type="dxa" w:w="4320"/>
          </w:tcPr>
          <w:p>
            <w:r>
              <w:t>39.3</w:t>
            </w:r>
          </w:p>
        </w:tc>
      </w:tr>
      <w:tr>
        <w:tc>
          <w:tcPr>
            <w:tcW w:type="dxa" w:w="4320"/>
          </w:tcPr>
          <w:p>
            <w:r>
              <w:t>Afstand med kørehastighedsregulering (&gt; 50 km/h) [km]</w:t>
            </w:r>
          </w:p>
        </w:tc>
        <w:tc>
          <w:tcPr>
            <w:tcW w:type="dxa" w:w="4320"/>
          </w:tcPr>
          <w:p>
            <w:r>
              <w:t>4573.9</w:t>
            </w:r>
          </w:p>
        </w:tc>
      </w:tr>
      <w:tr>
        <w:tc>
          <w:tcPr>
            <w:tcW w:type="dxa" w:w="4320"/>
          </w:tcPr>
          <w:p>
            <w:r>
              <w:t>Afstand &gt; 50 km/h uden kørehastighedsregulering [km]</w:t>
            </w:r>
          </w:p>
        </w:tc>
        <w:tc>
          <w:tcPr>
            <w:tcW w:type="dxa" w:w="4320"/>
          </w:tcPr>
          <w:p>
            <w:r>
              <w:t>2548.4</w:t>
            </w:r>
          </w:p>
        </w:tc>
      </w:tr>
      <w:tr>
        <w:tc>
          <w:tcPr>
            <w:tcW w:type="dxa" w:w="4320"/>
          </w:tcPr>
          <w:p>
            <w:r>
              <w:t>Forbrug med kørehastighedsregulering [l/100km]</w:t>
            </w:r>
          </w:p>
        </w:tc>
        <w:tc>
          <w:tcPr>
            <w:tcW w:type="dxa" w:w="4320"/>
          </w:tcPr>
          <w:p>
            <w:r>
              <w:t>25.8</w:t>
            </w:r>
          </w:p>
        </w:tc>
      </w:tr>
      <w:tr>
        <w:tc>
          <w:tcPr>
            <w:tcW w:type="dxa" w:w="4320"/>
          </w:tcPr>
          <w:p>
            <w:r>
              <w:t>Forbrug uden kørehastighedsregulering [l/100km]</w:t>
            </w:r>
          </w:p>
        </w:tc>
        <w:tc>
          <w:tcPr>
            <w:tcW w:type="dxa" w:w="4320"/>
          </w:tcPr>
          <w:p>
            <w:r>
              <w:t>30.4</w:t>
            </w:r>
          </w:p>
        </w:tc>
      </w:tr>
      <w:tr>
        <w:tc>
          <w:tcPr>
            <w:tcW w:type="dxa" w:w="4320"/>
          </w:tcPr>
          <w:p>
            <w:r>
              <w:t>Driftsbremse (km) [km]</w:t>
            </w:r>
          </w:p>
        </w:tc>
        <w:tc>
          <w:tcPr>
            <w:tcW w:type="dxa" w:w="4320"/>
          </w:tcPr>
          <w:p>
            <w:r>
              <w:t>396.8</w:t>
            </w:r>
          </w:p>
        </w:tc>
      </w:tr>
      <w:tr>
        <w:tc>
          <w:tcPr>
            <w:tcW w:type="dxa" w:w="4320"/>
          </w:tcPr>
          <w:p>
            <w:r>
              <w:t>Afstand motorbremse [km]</w:t>
            </w:r>
          </w:p>
        </w:tc>
        <w:tc>
          <w:tcPr>
            <w:tcW w:type="dxa" w:w="4320"/>
          </w:tcPr>
          <w:p>
            <w:r>
              <w:t>136.4</w:t>
            </w:r>
          </w:p>
        </w:tc>
      </w:tr>
      <w:tr>
        <w:tc>
          <w:tcPr>
            <w:tcW w:type="dxa" w:w="4320"/>
          </w:tcPr>
          <w:p>
            <w:r>
              <w:t>Overspeed (km uden påløbsdrift) [km]</w:t>
            </w:r>
          </w:p>
        </w:tc>
        <w:tc>
          <w:tcPr>
            <w:tcW w:type="dxa" w:w="4320"/>
          </w:tcPr>
          <w:p>
            <w:r>
              <w:t>5270.6</w:t>
            </w:r>
          </w:p>
        </w:tc>
      </w:tr>
    </w:tbl>
    <w:p/>
    <w:p>
      <w:r>
        <w:rPr>
          <w:sz w:val="22"/>
        </w:rPr>
        <w:t>Forklaring af dine kørselsdata:</w:t>
        <w:br/>
        <w:br/>
        <w:t>• Aktiv påløbsdrift og afstand i påløbsdrift:</w:t>
        <w:br/>
        <w:t xml:space="preserve">  Påløbsdrift er når lastbilen ruller uden at motoren bruger brændstof. Det sker når du slipper speederen og lader lastbilens momentum føre den frem. Jo mere du udnytter påløbsdrift, jo mindre brændstof bruger du. Det er særligt effektivt ned ad bakke og når du kan forudse stop eller hastighedsnedsættelser.</w:t>
        <w:br/>
        <w:br/>
        <w:t>• Kickdown:</w:t>
        <w:br/>
        <w:t xml:space="preserve">  Dette viser hvor ofte du træder speederen helt i bund. Kickdown bruges når du har brug for maksimal acceleration, men det bruger meget brændstof. Prøv at minimere brugen af kickdown ved at planlægge din acceleration bedre.</w:t>
        <w:br/>
        <w:br/>
        <w:t>• Kørehastighedsregulering (fartpilot):</w:t>
        <w:br/>
        <w:t xml:space="preserve">  Dette viser hvor meget du bruger fartpilot ved hastigheder over 50 km/t. Fartpilot giver en mere jævn og økonomisk kørsel. Sammenlign dit forbrug med og uden fartpilot - der er typisk en betydelig forskel.</w:t>
        <w:br/>
        <w:br/>
        <w:t>• Bremsedata (driftsbremse og motorbremse):</w:t>
        <w:br/>
        <w:t xml:space="preserve">  Dette viser fordelingen mellem almindelig bremsning og brug af motorbremse. Motorbremse er mere økonomisk og slider mindre på bremserne. Prøv at øge din brug af motorbremse ved at planlægge nedbremsninger i god tid.</w:t>
        <w:br/>
        <w:br/>
        <w:t>• Overspeed:</w:t>
        <w:br/>
        <w:t xml:space="preserve">  Dette viser hvor meget du kører over den tilladte hastighed. Overspeed øger både brændstofforbrug og sikkerhedsrisiko. Prøv at holde hastigheden under grænsen - det sparer både brændstof og øger sikkerheden.</w:t>
        <w:br/>
      </w:r>
    </w:p>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137:47:52</w:t>
            </w:r>
          </w:p>
        </w:tc>
      </w:tr>
      <w:tr>
        <w:tc>
          <w:tcPr>
            <w:tcW w:type="dxa" w:w="4320"/>
          </w:tcPr>
          <w:p>
            <w:r>
              <w:t>Køretid [hh:mm:ss]</w:t>
            </w:r>
          </w:p>
        </w:tc>
        <w:tc>
          <w:tcPr>
            <w:tcW w:type="dxa" w:w="4320"/>
          </w:tcPr>
          <w:p>
            <w:r>
              <w:t>123:19:39</w:t>
            </w:r>
          </w:p>
        </w:tc>
      </w:tr>
      <w:tr>
        <w:tc>
          <w:tcPr>
            <w:tcW w:type="dxa" w:w="4320"/>
          </w:tcPr>
          <w:p>
            <w:r>
              <w:t>Tomgang / stilstandstid [hh:mm:ss]</w:t>
            </w:r>
          </w:p>
        </w:tc>
        <w:tc>
          <w:tcPr>
            <w:tcW w:type="dxa" w:w="4320"/>
          </w:tcPr>
          <w:p>
            <w:r>
              <w:t>14:28:13</w:t>
            </w:r>
          </w:p>
        </w:tc>
      </w:tr>
    </w:tbl>
    <w:p/>
    <w:p>
      <w:r>
        <w:rPr>
          <w:sz w:val="22"/>
        </w:rPr>
        <w:t>Forklaring af dine tomgangsdata:</w:t>
        <w:br/>
        <w:br/>
        <w:t>• Motordriftstid:</w:t>
        <w:br/>
        <w:t xml:space="preserve">  Den totale tid hvor motoren har været tændt. Dette inkluderer både kørsel og tomgang. Tiden måles i timer:minutter:sekunder.</w:t>
        <w:br/>
        <w:br/>
        <w:t>• Køretid:</w:t>
        <w:br/>
        <w:t xml:space="preserve">  Den tid hvor lastbilen faktisk har været i bevægelse. Dette er den effektive arbejdstid hvor du transporterer gods. Jo tættere dette tal er på motordriftstiden, jo mere effektivt udnytter du tiden.</w:t>
        <w:br/>
        <w:br/>
        <w:t>• Tomgang/stilstandstid:</w:t>
        <w:br/>
        <w:t xml:space="preserve">  Den tid hvor motoren kører uden at lastbilen bevæger sig. Tomgang bruger unødvendigt brændstof og bidrager til slitage på motoren. Prøv at minimere tomgangstiden ved at slukke motoren ved længere stop. En tommelfingerregel er at slukke motoren hvis du holder stille i mere end 3-5 minutter.</w:t>
        <w:br/>
        <w:br/>
        <w:t>Tip: Din tomgangsprocent beregnes som (tomgangstid / motordriftstid) × 100. En god tomgangsprocent ligger under 5%.</w:t>
        <w:br/>
      </w:r>
    </w:p>
    <w:p/>
    <w:p>
      <w:r>
        <w:rPr>
          <w:b/>
          <w:color w:val="1E90FF"/>
          <w:sz w:val="28"/>
        </w:rPr>
        <w:t>Nøgletal</w:t>
      </w:r>
    </w:p>
    <w:p>
      <w:r>
        <w:rPr>
          <w:sz w:val="22"/>
        </w:rPr>
        <w:t>Nøgletallene giver et overblik over de vigtigste præstationsindikatorer:</w:t>
        <w:br/>
        <w:br/>
        <w:t>• Tomgangsprocent: Andel af tiden hvor motoren kører uden at køretøjet bevæger sig. En lavere procent er bedre, da tomgang bruger unødvendigt brændstof.</w:t>
        <w:br/>
        <w:br/>
        <w:t>• Fartpilot Andel: Hvor meget fartpiloten bruges ved hastigheder over 50 km/t. En højere procent er bedre, da det giver mere jævn og økonomisk kørsel.</w:t>
        <w:br/>
        <w:br/>
        <w:t>• Påløbsdrift Andel: Hvor meget køretøjet ruller uden motorens trækkraft. En højere procent er bedre, da det sparer brændstof.</w:t>
        <w:br/>
        <w:br/>
        <w:t>• Motorbremse Andel: Hvor meget motorbremsning bruges i forhold til normale bremser. En højere procent er bedre, da det reducerer slid på bremserne og kan genindvinde energi.</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tbl>
      <w:tblPr>
        <w:tblStyle w:val="TableGrid"/>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r>
              <w:t>Parameter</w:t>
            </w:r>
          </w:p>
        </w:tc>
        <w:tc>
          <w:tcPr>
            <w:tcW w:type="dxa" w:w="2160"/>
            <w:shd w:fill="E0E0E0"/>
          </w:tcPr>
          <w:p>
            <w:r>
              <w:t>Nuværende</w:t>
            </w:r>
          </w:p>
        </w:tc>
        <w:tc>
          <w:tcPr>
            <w:tcW w:type="dxa" w:w="2160"/>
            <w:shd w:fill="E0E0E0"/>
          </w:tcPr>
          <w:p>
            <w:r>
              <w:t>Tidligere (Oktober 2024)</w:t>
            </w:r>
          </w:p>
        </w:tc>
        <w:tc>
          <w:tcPr>
            <w:tcW w:type="dxa" w:w="2160"/>
            <w:shd w:fill="E0E0E0"/>
          </w:tcPr>
          <w:p>
            <w:r>
              <w:t>Forskel</w:t>
            </w:r>
          </w:p>
        </w:tc>
      </w:tr>
      <w:tr>
        <w:tc>
          <w:tcPr>
            <w:tcW w:type="dxa" w:w="2160"/>
          </w:tcPr>
          <w:p>
            <w:r>
              <w:t>Andel af motordriftstid i tomgang</w:t>
            </w:r>
          </w:p>
        </w:tc>
        <w:tc>
          <w:tcPr>
            <w:tcW w:type="dxa" w:w="2160"/>
          </w:tcPr>
          <w:p>
            <w:r>
              <w:t>10.5%</w:t>
            </w:r>
          </w:p>
        </w:tc>
        <w:tc>
          <w:tcPr>
            <w:tcW w:type="dxa" w:w="2160"/>
          </w:tcPr>
          <w:p>
            <w:r>
              <w:t>11.0%</w:t>
            </w:r>
          </w:p>
        </w:tc>
        <w:tc>
          <w:tcPr>
            <w:tcW w:type="dxa" w:w="2160"/>
          </w:tcPr>
          <w:p>
            <w:r>
              <w:rPr>
                <w:color w:val="008000"/>
              </w:rPr>
              <w:t>-4.6%</w:t>
            </w:r>
          </w:p>
        </w:tc>
      </w:tr>
      <w:tr>
        <w:tc>
          <w:tcPr>
            <w:tcW w:type="dxa" w:w="2160"/>
          </w:tcPr>
          <w:p>
            <w:r>
              <w:t>Andel af kørsel med fartpilot over 50 km/t</w:t>
            </w:r>
          </w:p>
        </w:tc>
        <w:tc>
          <w:tcPr>
            <w:tcW w:type="dxa" w:w="2160"/>
          </w:tcPr>
          <w:p>
            <w:r>
              <w:t>64.2%</w:t>
            </w:r>
          </w:p>
        </w:tc>
        <w:tc>
          <w:tcPr>
            <w:tcW w:type="dxa" w:w="2160"/>
          </w:tcPr>
          <w:p>
            <w:r>
              <w:t>61.0%</w:t>
            </w:r>
          </w:p>
        </w:tc>
        <w:tc>
          <w:tcPr>
            <w:tcW w:type="dxa" w:w="2160"/>
          </w:tcPr>
          <w:p>
            <w:r>
              <w:rPr>
                <w:color w:val="008000"/>
              </w:rPr>
              <w:t>+5.2%</w:t>
            </w:r>
          </w:p>
        </w:tc>
      </w:tr>
      <w:tr>
        <w:tc>
          <w:tcPr>
            <w:tcW w:type="dxa" w:w="2160"/>
          </w:tcPr>
          <w:p>
            <w:r>
              <w:t>Andel af total kørestrækning i påløbsdrift</w:t>
            </w:r>
          </w:p>
        </w:tc>
        <w:tc>
          <w:tcPr>
            <w:tcW w:type="dxa" w:w="2160"/>
          </w:tcPr>
          <w:p>
            <w:r>
              <w:t>5.0%</w:t>
            </w:r>
          </w:p>
        </w:tc>
        <w:tc>
          <w:tcPr>
            <w:tcW w:type="dxa" w:w="2160"/>
          </w:tcPr>
          <w:p>
            <w:r>
              <w:t>4.9%</w:t>
            </w:r>
          </w:p>
        </w:tc>
        <w:tc>
          <w:tcPr>
            <w:tcW w:type="dxa" w:w="2160"/>
          </w:tcPr>
          <w:p>
            <w:r>
              <w:rPr>
                <w:color w:val="008000"/>
              </w:rPr>
              <w:t>+2.0%</w:t>
            </w:r>
          </w:p>
        </w:tc>
      </w:tr>
      <w:tr>
        <w:tc>
          <w:tcPr>
            <w:tcW w:type="dxa" w:w="2160"/>
          </w:tcPr>
          <w:p>
            <w:r>
              <w:t>Gennemsnitlig hastighed under kørsel</w:t>
            </w:r>
          </w:p>
        </w:tc>
        <w:tc>
          <w:tcPr>
            <w:tcW w:type="dxa" w:w="2160"/>
          </w:tcPr>
          <w:p>
            <w:r>
              <w:t>66.3 km/t</w:t>
            </w:r>
          </w:p>
        </w:tc>
        <w:tc>
          <w:tcPr>
            <w:tcW w:type="dxa" w:w="2160"/>
          </w:tcPr>
          <w:p>
            <w:r>
              <w:t>65.8 km/t</w:t>
            </w:r>
          </w:p>
        </w:tc>
        <w:tc>
          <w:tcPr>
            <w:tcW w:type="dxa" w:w="2160"/>
          </w:tcPr>
          <w:p>
            <w:r>
              <w:t>+0.8%</w:t>
            </w:r>
          </w:p>
        </w:tc>
      </w:tr>
      <w:tr>
        <w:tc>
          <w:tcPr>
            <w:tcW w:type="dxa" w:w="2160"/>
          </w:tcPr>
          <w:p>
            <w:r>
              <w:t>Andel af bremseafstand med motorbremse</w:t>
            </w:r>
          </w:p>
        </w:tc>
        <w:tc>
          <w:tcPr>
            <w:tcW w:type="dxa" w:w="2160"/>
          </w:tcPr>
          <w:p>
            <w:r>
              <w:t>25.6%</w:t>
            </w:r>
          </w:p>
        </w:tc>
        <w:tc>
          <w:tcPr>
            <w:tcW w:type="dxa" w:w="2160"/>
          </w:tcPr>
          <w:p>
            <w:r>
              <w:t>25.8%</w:t>
            </w:r>
          </w:p>
        </w:tc>
        <w:tc>
          <w:tcPr>
            <w:tcW w:type="dxa" w:w="2160"/>
          </w:tcPr>
          <w:p>
            <w:r>
              <w:rPr>
                <w:color w:val="FF0000"/>
              </w:rPr>
              <w:t>-1.0%</w:t>
            </w:r>
          </w:p>
        </w:tc>
      </w:tr>
      <w:tr>
        <w:tc>
          <w:tcPr>
            <w:tcW w:type="dxa" w:w="2160"/>
          </w:tcPr>
          <w:p>
            <w:r>
              <w:t>Kilometer kørt pr. liter diesel</w:t>
            </w:r>
          </w:p>
        </w:tc>
        <w:tc>
          <w:tcPr>
            <w:tcW w:type="dxa" w:w="2160"/>
          </w:tcPr>
          <w:p>
            <w:r>
              <w:t>3.45 km/l</w:t>
            </w:r>
          </w:p>
        </w:tc>
        <w:tc>
          <w:tcPr>
            <w:tcW w:type="dxa" w:w="2160"/>
          </w:tcPr>
          <w:p>
            <w:r>
              <w:t>3.54 km/l</w:t>
            </w:r>
          </w:p>
        </w:tc>
        <w:tc>
          <w:tcPr>
            <w:tcW w:type="dxa" w:w="2160"/>
          </w:tcPr>
          <w:p>
            <w:r>
              <w:rPr>
                <w:color w:val="FF0000"/>
              </w:rPr>
              <w:t>-2.7%</w:t>
            </w:r>
          </w:p>
        </w:tc>
      </w:tr>
      <w:tr>
        <w:tc>
          <w:tcPr>
            <w:tcW w:type="dxa" w:w="2160"/>
          </w:tcPr>
          <w:p>
            <w:r>
              <w:t>Brændstofforbrug pr. 100 km pr. ton totalvægt</w:t>
            </w:r>
          </w:p>
        </w:tc>
        <w:tc>
          <w:tcPr>
            <w:tcW w:type="dxa" w:w="2160"/>
          </w:tcPr>
          <w:p>
            <w:r>
              <w:t>1.003 l/100km/t</w:t>
            </w:r>
          </w:p>
        </w:tc>
        <w:tc>
          <w:tcPr>
            <w:tcW w:type="dxa" w:w="2160"/>
          </w:tcPr>
          <w:p>
            <w:r>
              <w:t>0.983 l/100km/t</w:t>
            </w:r>
          </w:p>
        </w:tc>
        <w:tc>
          <w:tcPr>
            <w:tcW w:type="dxa" w:w="2160"/>
          </w:tcPr>
          <w:p>
            <w:r>
              <w:rPr>
                <w:color w:val="FF0000"/>
              </w:rPr>
              <w:t>+2.1%</w:t>
            </w:r>
          </w:p>
        </w:tc>
      </w:tr>
      <w:tr>
        <w:tc>
          <w:tcPr>
            <w:tcW w:type="dxa" w:w="2160"/>
          </w:tcPr>
          <w:p>
            <w:r>
              <w:t>Andel af kørestrækning med for høj hastighed</w:t>
            </w:r>
          </w:p>
        </w:tc>
        <w:tc>
          <w:tcPr>
            <w:tcW w:type="dxa" w:w="2160"/>
          </w:tcPr>
          <w:p>
            <w:r>
              <w:t>64.5%</w:t>
            </w:r>
          </w:p>
        </w:tc>
        <w:tc>
          <w:tcPr>
            <w:tcW w:type="dxa" w:w="2160"/>
          </w:tcPr>
          <w:p>
            <w:r>
              <w:t>63.2%</w:t>
            </w:r>
          </w:p>
        </w:tc>
        <w:tc>
          <w:tcPr>
            <w:tcW w:type="dxa" w:w="2160"/>
          </w:tcPr>
          <w:p>
            <w:r>
              <w:rPr>
                <w:color w:val="FF0000"/>
              </w:rPr>
              <w:t>+2.0%</w:t>
            </w:r>
          </w:p>
        </w:tc>
      </w:tr>
    </w:tbl>
    <w:p/>
    <w:p>
      <w:r>
        <w:br w:type="page"/>
      </w:r>
    </w:p>
    <w:p>
      <w:pPr>
        <w:pStyle w:val="Heading1"/>
      </w:pPr>
      <w:r>
        <w:rPr>
          <w:color w:val="1E90FF"/>
        </w:rPr>
        <w:t>Møller, Christian</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41.7</w:t>
            </w:r>
          </w:p>
        </w:tc>
      </w:tr>
      <w:tr>
        <w:tc>
          <w:tcPr>
            <w:tcW w:type="dxa" w:w="4320"/>
          </w:tcPr>
          <w:p>
            <w:r>
              <w:t>Ø Rækkevidde ved forbrug [km/l]</w:t>
            </w:r>
          </w:p>
        </w:tc>
        <w:tc>
          <w:tcPr>
            <w:tcW w:type="dxa" w:w="4320"/>
          </w:tcPr>
          <w:p>
            <w:r>
              <w:t>2.4</w:t>
            </w:r>
          </w:p>
        </w:tc>
      </w:tr>
      <w:tr>
        <w:tc>
          <w:tcPr>
            <w:tcW w:type="dxa" w:w="4320"/>
          </w:tcPr>
          <w:p>
            <w:r>
              <w:t>Ø Forbrug ved kørsel [l/100km]</w:t>
            </w:r>
          </w:p>
        </w:tc>
        <w:tc>
          <w:tcPr>
            <w:tcW w:type="dxa" w:w="4320"/>
          </w:tcPr>
          <w:p>
            <w:r>
              <w:t>32.2</w:t>
            </w:r>
          </w:p>
        </w:tc>
      </w:tr>
      <w:tr>
        <w:tc>
          <w:tcPr>
            <w:tcW w:type="dxa" w:w="4320"/>
          </w:tcPr>
          <w:p>
            <w:r>
              <w:t>Forbrug [l]</w:t>
            </w:r>
          </w:p>
        </w:tc>
        <w:tc>
          <w:tcPr>
            <w:tcW w:type="dxa" w:w="4320"/>
          </w:tcPr>
          <w:p>
            <w:r>
              <w:t>105.0</w:t>
            </w:r>
          </w:p>
        </w:tc>
      </w:tr>
      <w:tr>
        <w:tc>
          <w:tcPr>
            <w:tcW w:type="dxa" w:w="4320"/>
          </w:tcPr>
          <w:p>
            <w:r>
              <w:t>Kørestrækning [km]</w:t>
            </w:r>
          </w:p>
        </w:tc>
        <w:tc>
          <w:tcPr>
            <w:tcW w:type="dxa" w:w="4320"/>
          </w:tcPr>
          <w:p>
            <w:r>
              <w:t>251.5</w:t>
            </w:r>
          </w:p>
        </w:tc>
      </w:tr>
      <w:tr>
        <w:tc>
          <w:tcPr>
            <w:tcW w:type="dxa" w:w="4320"/>
          </w:tcPr>
          <w:p>
            <w:r>
              <w:t>Ø totalvægt [t]</w:t>
            </w:r>
          </w:p>
        </w:tc>
        <w:tc>
          <w:tcPr>
            <w:tcW w:type="dxa" w:w="4320"/>
          </w:tcPr>
          <w:p>
            <w:r>
              <w:t>27.4</w:t>
            </w:r>
          </w:p>
        </w:tc>
      </w:tr>
    </w:tbl>
    <w:p/>
    <w:p>
      <w:r>
        <w:rPr>
          <w:sz w:val="22"/>
        </w:rPr>
        <w:t>Forklaring af dine driftsdata:</w:t>
        <w:br/>
        <w:br/>
        <w:t>• Gennemsnitligt forbrug (l/100km):</w:t>
        <w:br/>
        <w:t xml:space="preserve">  Dette tal viser hvor mange liter diesel du bruger per 100 kilometer i gennemsnit. Jo lavere tallet er, jo mere økonomisk kører du. Tallet beregnes ved at dividere dit totale brændstofforbrug med den kørte distance og gange med 100.</w:t>
        <w:br/>
        <w:br/>
        <w:t>• Gennemsnitlig rækkevidde (km/l):</w:t>
        <w:br/>
        <w:t xml:space="preserve">  Dette viser hvor mange kilometer du kan køre på én liter diesel. Jo højere tallet er, jo bedre udnytter du brændstoffet. Det beregnes ved at dividere den totale kørestrækning med det samlede brændstofforbrug.</w:t>
        <w:br/>
        <w:br/>
        <w:t>• Forbrug ved kørsel (l/100km):</w:t>
        <w:br/>
        <w:t xml:space="preserve">  Dette er dit brændstofforbrug når lastbilen faktisk kører (uden tomgang). Forskellen mellem dette og det generelle gennemsnit viser hvor meget tomgang påvirker dit forbrug.</w:t>
        <w:br/>
        <w:br/>
        <w:t>• Samlet forbrug (l):</w:t>
        <w:br/>
        <w:t xml:space="preserve">  Den totale mængde diesel du har brugt i perioden. Dette inkluderer både kørsel og tomgang.</w:t>
        <w:br/>
        <w:br/>
        <w:t>• Kørestrækning (km):</w:t>
        <w:br/>
        <w:t xml:space="preserve">  Den totale distance du har kørt i perioden. Dette er den faktiske distance målt af lastbilens computer.</w:t>
        <w:br/>
        <w:br/>
        <w:t>• Gennemsnitlig totalvægt (t):</w:t>
        <w:br/>
        <w:t xml:space="preserve">  Den gennemsnitlige vægt af lastbilen inklusiv last gennem perioden. Dette tal er vigtigt fordi vægten har stor indflydelse på brændstofforbruget.</w:t>
        <w:br/>
      </w:r>
    </w:p>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17.2</w:t>
            </w:r>
          </w:p>
        </w:tc>
      </w:tr>
      <w:tr>
        <w:tc>
          <w:tcPr>
            <w:tcW w:type="dxa" w:w="4320"/>
          </w:tcPr>
          <w:p>
            <w:r>
              <w:t>Afstand i påløbsdrift [km]</w:t>
            </w:r>
          </w:p>
        </w:tc>
        <w:tc>
          <w:tcPr>
            <w:tcW w:type="dxa" w:w="4320"/>
          </w:tcPr>
          <w:p>
            <w:r>
              <w:t>1.7</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67.3</w:t>
            </w:r>
          </w:p>
        </w:tc>
      </w:tr>
      <w:tr>
        <w:tc>
          <w:tcPr>
            <w:tcW w:type="dxa" w:w="4320"/>
          </w:tcPr>
          <w:p>
            <w:r>
              <w:t>Afstand &gt; 50 km/h uden kørehastighedsregulering [km]</w:t>
            </w:r>
          </w:p>
        </w:tc>
        <w:tc>
          <w:tcPr>
            <w:tcW w:type="dxa" w:w="4320"/>
          </w:tcPr>
          <w:p>
            <w:r>
              <w:t>81.0</w:t>
            </w:r>
          </w:p>
        </w:tc>
      </w:tr>
      <w:tr>
        <w:tc>
          <w:tcPr>
            <w:tcW w:type="dxa" w:w="4320"/>
          </w:tcPr>
          <w:p>
            <w:r>
              <w:t>Forbrug med kørehastighedsregulering [l/100km]</w:t>
            </w:r>
          </w:p>
        </w:tc>
        <w:tc>
          <w:tcPr>
            <w:tcW w:type="dxa" w:w="4320"/>
          </w:tcPr>
          <w:p>
            <w:r>
              <w:t>23.0</w:t>
            </w:r>
          </w:p>
        </w:tc>
      </w:tr>
      <w:tr>
        <w:tc>
          <w:tcPr>
            <w:tcW w:type="dxa" w:w="4320"/>
          </w:tcPr>
          <w:p>
            <w:r>
              <w:t>Forbrug uden kørehastighedsregulering [l/100km]</w:t>
            </w:r>
          </w:p>
        </w:tc>
        <w:tc>
          <w:tcPr>
            <w:tcW w:type="dxa" w:w="4320"/>
          </w:tcPr>
          <w:p>
            <w:r>
              <w:t>27.1</w:t>
            </w:r>
          </w:p>
        </w:tc>
      </w:tr>
      <w:tr>
        <w:tc>
          <w:tcPr>
            <w:tcW w:type="dxa" w:w="4320"/>
          </w:tcPr>
          <w:p>
            <w:r>
              <w:t>Driftsbremse (km) [km]</w:t>
            </w:r>
          </w:p>
        </w:tc>
        <w:tc>
          <w:tcPr>
            <w:tcW w:type="dxa" w:w="4320"/>
          </w:tcPr>
          <w:p>
            <w:r>
              <w:t>18.9</w:t>
            </w:r>
          </w:p>
        </w:tc>
      </w:tr>
      <w:tr>
        <w:tc>
          <w:tcPr>
            <w:tcW w:type="dxa" w:w="4320"/>
          </w:tcPr>
          <w:p>
            <w:r>
              <w:t>Afstand motorbremse [km]</w:t>
            </w:r>
          </w:p>
        </w:tc>
        <w:tc>
          <w:tcPr>
            <w:tcW w:type="dxa" w:w="4320"/>
          </w:tcPr>
          <w:p>
            <w:r>
              <w:t>5.6</w:t>
            </w:r>
          </w:p>
        </w:tc>
      </w:tr>
      <w:tr>
        <w:tc>
          <w:tcPr>
            <w:tcW w:type="dxa" w:w="4320"/>
          </w:tcPr>
          <w:p>
            <w:r>
              <w:t>Overspeed (km uden påløbsdrift) [km]</w:t>
            </w:r>
          </w:p>
        </w:tc>
        <w:tc>
          <w:tcPr>
            <w:tcW w:type="dxa" w:w="4320"/>
          </w:tcPr>
          <w:p>
            <w:r>
              <w:t>65.1</w:t>
            </w:r>
          </w:p>
        </w:tc>
      </w:tr>
    </w:tbl>
    <w:p/>
    <w:p>
      <w:r>
        <w:rPr>
          <w:sz w:val="22"/>
        </w:rPr>
        <w:t>Forklaring af dine kørselsdata:</w:t>
        <w:br/>
        <w:br/>
        <w:t>• Aktiv påløbsdrift og afstand i påløbsdrift:</w:t>
        <w:br/>
        <w:t xml:space="preserve">  Påløbsdrift er når lastbilen ruller uden at motoren bruger brændstof. Det sker når du slipper speederen og lader lastbilens momentum føre den frem. Jo mere du udnytter påløbsdrift, jo mindre brændstof bruger du. Det er særligt effektivt ned ad bakke og når du kan forudse stop eller hastighedsnedsættelser.</w:t>
        <w:br/>
        <w:br/>
        <w:t>• Kickdown:</w:t>
        <w:br/>
        <w:t xml:space="preserve">  Dette viser hvor ofte du træder speederen helt i bund. Kickdown bruges når du har brug for maksimal acceleration, men det bruger meget brændstof. Prøv at minimere brugen af kickdown ved at planlægge din acceleration bedre.</w:t>
        <w:br/>
        <w:br/>
        <w:t>• Kørehastighedsregulering (fartpilot):</w:t>
        <w:br/>
        <w:t xml:space="preserve">  Dette viser hvor meget du bruger fartpilot ved hastigheder over 50 km/t. Fartpilot giver en mere jævn og økonomisk kørsel. Sammenlign dit forbrug med og uden fartpilot - der er typisk en betydelig forskel.</w:t>
        <w:br/>
        <w:br/>
        <w:t>• Bremsedata (driftsbremse og motorbremse):</w:t>
        <w:br/>
        <w:t xml:space="preserve">  Dette viser fordelingen mellem almindelig bremsning og brug af motorbremse. Motorbremse er mere økonomisk og slider mindre på bremserne. Prøv at øge din brug af motorbremse ved at planlægge nedbremsninger i god tid.</w:t>
        <w:br/>
        <w:br/>
        <w:t>• Overspeed:</w:t>
        <w:br/>
        <w:t xml:space="preserve">  Dette viser hvor meget du kører over den tilladte hastighed. Overspeed øger både brændstofforbrug og sikkerhedsrisiko. Prøv at holde hastigheden under grænsen - det sparer både brændstof og øger sikkerheden.</w:t>
        <w:br/>
      </w:r>
    </w:p>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17:25:38</w:t>
            </w:r>
          </w:p>
        </w:tc>
      </w:tr>
      <w:tr>
        <w:tc>
          <w:tcPr>
            <w:tcW w:type="dxa" w:w="4320"/>
          </w:tcPr>
          <w:p>
            <w:r>
              <w:t>Køretid [hh:mm:ss]</w:t>
            </w:r>
          </w:p>
        </w:tc>
        <w:tc>
          <w:tcPr>
            <w:tcW w:type="dxa" w:w="4320"/>
          </w:tcPr>
          <w:p>
            <w:r>
              <w:t>07:55:21</w:t>
            </w:r>
          </w:p>
        </w:tc>
      </w:tr>
      <w:tr>
        <w:tc>
          <w:tcPr>
            <w:tcW w:type="dxa" w:w="4320"/>
          </w:tcPr>
          <w:p>
            <w:r>
              <w:t>Tomgang / stilstandstid [hh:mm:ss]</w:t>
            </w:r>
          </w:p>
        </w:tc>
        <w:tc>
          <w:tcPr>
            <w:tcW w:type="dxa" w:w="4320"/>
          </w:tcPr>
          <w:p>
            <w:r>
              <w:t>09:30:16</w:t>
            </w:r>
          </w:p>
        </w:tc>
      </w:tr>
    </w:tbl>
    <w:p/>
    <w:p>
      <w:r>
        <w:rPr>
          <w:sz w:val="22"/>
        </w:rPr>
        <w:t>Forklaring af dine tomgangsdata:</w:t>
        <w:br/>
        <w:br/>
        <w:t>• Motordriftstid:</w:t>
        <w:br/>
        <w:t xml:space="preserve">  Den totale tid hvor motoren har været tændt. Dette inkluderer både kørsel og tomgang. Tiden måles i timer:minutter:sekunder.</w:t>
        <w:br/>
        <w:br/>
        <w:t>• Køretid:</w:t>
        <w:br/>
        <w:t xml:space="preserve">  Den tid hvor lastbilen faktisk har været i bevægelse. Dette er den effektive arbejdstid hvor du transporterer gods. Jo tættere dette tal er på motordriftstiden, jo mere effektivt udnytter du tiden.</w:t>
        <w:br/>
        <w:br/>
        <w:t>• Tomgang/stilstandstid:</w:t>
        <w:br/>
        <w:t xml:space="preserve">  Den tid hvor motoren kører uden at lastbilen bevæger sig. Tomgang bruger unødvendigt brændstof og bidrager til slitage på motoren. Prøv at minimere tomgangstiden ved at slukke motoren ved længere stop. En tommelfingerregel er at slukke motoren hvis du holder stille i mere end 3-5 minutter.</w:t>
        <w:br/>
        <w:br/>
        <w:t>Tip: Din tomgangsprocent beregnes som (tomgangstid / motordriftstid) × 100. En god tomgangsprocent ligger under 5%.</w:t>
        <w:br/>
      </w:r>
    </w:p>
    <w:p/>
    <w:p>
      <w:r>
        <w:rPr>
          <w:b/>
          <w:color w:val="1E90FF"/>
          <w:sz w:val="28"/>
        </w:rPr>
        <w:t>Nøgletal</w:t>
      </w:r>
    </w:p>
    <w:p>
      <w:r>
        <w:rPr>
          <w:sz w:val="22"/>
        </w:rPr>
        <w:t>Nøgletallene giver et overblik over de vigtigste præstationsindikatorer:</w:t>
        <w:br/>
        <w:br/>
        <w:t>• Tomgangsprocent: Andel af tiden hvor motoren kører uden at køretøjet bevæger sig. En lavere procent er bedre, da tomgang bruger unødvendigt brændstof.</w:t>
        <w:br/>
        <w:br/>
        <w:t>• Fartpilot Andel: Hvor meget fartpiloten bruges ved hastigheder over 50 km/t. En højere procent er bedre, da det giver mere jævn og økonomisk kørsel.</w:t>
        <w:br/>
        <w:br/>
        <w:t>• Påløbsdrift Andel: Hvor meget køretøjet ruller uden motorens trækkraft. En højere procent er bedre, da det sparer brændstof.</w:t>
        <w:br/>
        <w:br/>
        <w:t>• Motorbremse Andel: Hvor meget motorbremsning bruges i forhold til normale bremser. En højere procent er bedre, da det reducerer slid på bremserne og kan genindvinde energi.</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tbl>
      <w:tblPr>
        <w:tblStyle w:val="TableGrid"/>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r>
              <w:t>Parameter</w:t>
            </w:r>
          </w:p>
        </w:tc>
        <w:tc>
          <w:tcPr>
            <w:tcW w:type="dxa" w:w="2160"/>
            <w:shd w:fill="E0E0E0"/>
          </w:tcPr>
          <w:p>
            <w:r>
              <w:t>Nuværende</w:t>
            </w:r>
          </w:p>
        </w:tc>
        <w:tc>
          <w:tcPr>
            <w:tcW w:type="dxa" w:w="2160"/>
            <w:shd w:fill="E0E0E0"/>
          </w:tcPr>
          <w:p>
            <w:r>
              <w:t>Tidligere (Oktober 2024)</w:t>
            </w:r>
          </w:p>
        </w:tc>
        <w:tc>
          <w:tcPr>
            <w:tcW w:type="dxa" w:w="2160"/>
            <w:shd w:fill="E0E0E0"/>
          </w:tcPr>
          <w:p>
            <w:r>
              <w:t>Forskel</w:t>
            </w:r>
          </w:p>
        </w:tc>
      </w:tr>
      <w:tr>
        <w:tc>
          <w:tcPr>
            <w:tcW w:type="dxa" w:w="2160"/>
          </w:tcPr>
          <w:p>
            <w:r>
              <w:t>Andel af motordriftstid i tomgang</w:t>
            </w:r>
          </w:p>
        </w:tc>
        <w:tc>
          <w:tcPr>
            <w:tcW w:type="dxa" w:w="2160"/>
          </w:tcPr>
          <w:p>
            <w:r>
              <w:t>54.5%</w:t>
            </w:r>
          </w:p>
        </w:tc>
        <w:tc>
          <w:tcPr>
            <w:tcW w:type="dxa" w:w="2160"/>
          </w:tcPr>
          <w:p>
            <w:r>
              <w:t>56.9%</w:t>
            </w:r>
          </w:p>
        </w:tc>
        <w:tc>
          <w:tcPr>
            <w:tcW w:type="dxa" w:w="2160"/>
          </w:tcPr>
          <w:p>
            <w:r>
              <w:rPr>
                <w:color w:val="008000"/>
              </w:rPr>
              <w:t>-4.1%</w:t>
            </w:r>
          </w:p>
        </w:tc>
      </w:tr>
      <w:tr>
        <w:tc>
          <w:tcPr>
            <w:tcW w:type="dxa" w:w="2160"/>
          </w:tcPr>
          <w:p>
            <w:r>
              <w:t>Andel af kørsel med fartpilot over 50 km/t</w:t>
            </w:r>
          </w:p>
        </w:tc>
        <w:tc>
          <w:tcPr>
            <w:tcW w:type="dxa" w:w="2160"/>
          </w:tcPr>
          <w:p>
            <w:r>
              <w:t>45.4%</w:t>
            </w:r>
          </w:p>
        </w:tc>
        <w:tc>
          <w:tcPr>
            <w:tcW w:type="dxa" w:w="2160"/>
          </w:tcPr>
          <w:p>
            <w:r>
              <w:t>25.9%</w:t>
            </w:r>
          </w:p>
        </w:tc>
        <w:tc>
          <w:tcPr>
            <w:tcW w:type="dxa" w:w="2160"/>
          </w:tcPr>
          <w:p>
            <w:r>
              <w:rPr>
                <w:color w:val="008000"/>
              </w:rPr>
              <w:t>+75.1%</w:t>
            </w:r>
          </w:p>
        </w:tc>
      </w:tr>
      <w:tr>
        <w:tc>
          <w:tcPr>
            <w:tcW w:type="dxa" w:w="2160"/>
          </w:tcPr>
          <w:p>
            <w:r>
              <w:t>Andel af total kørestrækning i påløbsdrift</w:t>
            </w:r>
          </w:p>
        </w:tc>
        <w:tc>
          <w:tcPr>
            <w:tcW w:type="dxa" w:w="2160"/>
          </w:tcPr>
          <w:p>
            <w:r>
              <w:t>7.5%</w:t>
            </w:r>
          </w:p>
        </w:tc>
        <w:tc>
          <w:tcPr>
            <w:tcW w:type="dxa" w:w="2160"/>
          </w:tcPr>
          <w:p>
            <w:r>
              <w:t>9.0%</w:t>
            </w:r>
          </w:p>
        </w:tc>
        <w:tc>
          <w:tcPr>
            <w:tcW w:type="dxa" w:w="2160"/>
          </w:tcPr>
          <w:p>
            <w:r>
              <w:rPr>
                <w:color w:val="FF0000"/>
              </w:rPr>
              <w:t>-16.3%</w:t>
            </w:r>
          </w:p>
        </w:tc>
      </w:tr>
      <w:tr>
        <w:tc>
          <w:tcPr>
            <w:tcW w:type="dxa" w:w="2160"/>
          </w:tcPr>
          <w:p>
            <w:r>
              <w:t>Gennemsnitlig hastighed under kørsel</w:t>
            </w:r>
          </w:p>
        </w:tc>
        <w:tc>
          <w:tcPr>
            <w:tcW w:type="dxa" w:w="2160"/>
          </w:tcPr>
          <w:p>
            <w:r>
              <w:t>31.7 km/t</w:t>
            </w:r>
          </w:p>
        </w:tc>
        <w:tc>
          <w:tcPr>
            <w:tcW w:type="dxa" w:w="2160"/>
          </w:tcPr>
          <w:p>
            <w:r>
              <w:t>27.4 km/t</w:t>
            </w:r>
          </w:p>
        </w:tc>
        <w:tc>
          <w:tcPr>
            <w:tcW w:type="dxa" w:w="2160"/>
          </w:tcPr>
          <w:p>
            <w:r>
              <w:t>+16.0%</w:t>
            </w:r>
          </w:p>
        </w:tc>
      </w:tr>
      <w:tr>
        <w:tc>
          <w:tcPr>
            <w:tcW w:type="dxa" w:w="2160"/>
          </w:tcPr>
          <w:p>
            <w:r>
              <w:t>Andel af bremseafstand med motorbremse</w:t>
            </w:r>
          </w:p>
        </w:tc>
        <w:tc>
          <w:tcPr>
            <w:tcW w:type="dxa" w:w="2160"/>
          </w:tcPr>
          <w:p>
            <w:r>
              <w:t>22.9%</w:t>
            </w:r>
          </w:p>
        </w:tc>
        <w:tc>
          <w:tcPr>
            <w:tcW w:type="dxa" w:w="2160"/>
          </w:tcPr>
          <w:p>
            <w:r>
              <w:t>21.3%</w:t>
            </w:r>
          </w:p>
        </w:tc>
        <w:tc>
          <w:tcPr>
            <w:tcW w:type="dxa" w:w="2160"/>
          </w:tcPr>
          <w:p>
            <w:r>
              <w:rPr>
                <w:color w:val="008000"/>
              </w:rPr>
              <w:t>+7.3%</w:t>
            </w:r>
          </w:p>
        </w:tc>
      </w:tr>
      <w:tr>
        <w:tc>
          <w:tcPr>
            <w:tcW w:type="dxa" w:w="2160"/>
          </w:tcPr>
          <w:p>
            <w:r>
              <w:t>Kilometer kørt pr. liter diesel</w:t>
            </w:r>
          </w:p>
        </w:tc>
        <w:tc>
          <w:tcPr>
            <w:tcW w:type="dxa" w:w="2160"/>
          </w:tcPr>
          <w:p>
            <w:r>
              <w:t>2.40 km/l</w:t>
            </w:r>
          </w:p>
        </w:tc>
        <w:tc>
          <w:tcPr>
            <w:tcW w:type="dxa" w:w="2160"/>
          </w:tcPr>
          <w:p>
            <w:r>
              <w:t>2.10 km/l</w:t>
            </w:r>
          </w:p>
        </w:tc>
        <w:tc>
          <w:tcPr>
            <w:tcW w:type="dxa" w:w="2160"/>
          </w:tcPr>
          <w:p>
            <w:r>
              <w:rPr>
                <w:color w:val="008000"/>
              </w:rPr>
              <w:t>+13.8%</w:t>
            </w:r>
          </w:p>
        </w:tc>
      </w:tr>
      <w:tr>
        <w:tc>
          <w:tcPr>
            <w:tcW w:type="dxa" w:w="2160"/>
          </w:tcPr>
          <w:p>
            <w:r>
              <w:t>Brændstofforbrug pr. 100 km pr. ton totalvægt</w:t>
            </w:r>
          </w:p>
        </w:tc>
        <w:tc>
          <w:tcPr>
            <w:tcW w:type="dxa" w:w="2160"/>
          </w:tcPr>
          <w:p>
            <w:r>
              <w:t>1.524 l/100km/t</w:t>
            </w:r>
          </w:p>
        </w:tc>
        <w:tc>
          <w:tcPr>
            <w:tcW w:type="dxa" w:w="2160"/>
          </w:tcPr>
          <w:p>
            <w:r>
              <w:t>1.568 l/100km/t</w:t>
            </w:r>
          </w:p>
        </w:tc>
        <w:tc>
          <w:tcPr>
            <w:tcW w:type="dxa" w:w="2160"/>
          </w:tcPr>
          <w:p>
            <w:r>
              <w:rPr>
                <w:color w:val="008000"/>
              </w:rPr>
              <w:t>-2.8%</w:t>
            </w:r>
          </w:p>
        </w:tc>
      </w:tr>
      <w:tr>
        <w:tc>
          <w:tcPr>
            <w:tcW w:type="dxa" w:w="2160"/>
          </w:tcPr>
          <w:p>
            <w:r>
              <w:t>Andel af kørestrækning med for høj hastighed</w:t>
            </w:r>
          </w:p>
        </w:tc>
        <w:tc>
          <w:tcPr>
            <w:tcW w:type="dxa" w:w="2160"/>
          </w:tcPr>
          <w:p>
            <w:r>
              <w:t>25.9%</w:t>
            </w:r>
          </w:p>
        </w:tc>
        <w:tc>
          <w:tcPr>
            <w:tcW w:type="dxa" w:w="2160"/>
          </w:tcPr>
          <w:p>
            <w:r>
              <w:t>8.7%</w:t>
            </w:r>
          </w:p>
        </w:tc>
        <w:tc>
          <w:tcPr>
            <w:tcW w:type="dxa" w:w="2160"/>
          </w:tcPr>
          <w:p>
            <w:r>
              <w:rPr>
                <w:color w:val="FF0000"/>
              </w:rPr>
              <w:t>+196.3%</w:t>
            </w:r>
          </w:p>
        </w:tc>
      </w:tr>
    </w:tbl>
    <w:p/>
    <w:p>
      <w:r>
        <w:br w:type="page"/>
      </w:r>
    </w:p>
    <w:p>
      <w:pPr>
        <w:pStyle w:val="Heading1"/>
      </w:pPr>
      <w:r>
        <w:rPr>
          <w:color w:val="1E90FF"/>
        </w:rPr>
        <w:t>Nielsen, Henrik Kloster</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31.3</w:t>
            </w:r>
          </w:p>
        </w:tc>
      </w:tr>
      <w:tr>
        <w:tc>
          <w:tcPr>
            <w:tcW w:type="dxa" w:w="4320"/>
          </w:tcPr>
          <w:p>
            <w:r>
              <w:t>Ø Rækkevidde ved forbrug [km/l]</w:t>
            </w:r>
          </w:p>
        </w:tc>
        <w:tc>
          <w:tcPr>
            <w:tcW w:type="dxa" w:w="4320"/>
          </w:tcPr>
          <w:p>
            <w:r>
              <w:t>3.2</w:t>
            </w:r>
          </w:p>
        </w:tc>
      </w:tr>
      <w:tr>
        <w:tc>
          <w:tcPr>
            <w:tcW w:type="dxa" w:w="4320"/>
          </w:tcPr>
          <w:p>
            <w:r>
              <w:t>Ø Forbrug ved kørsel [l/100km]</w:t>
            </w:r>
          </w:p>
        </w:tc>
        <w:tc>
          <w:tcPr>
            <w:tcW w:type="dxa" w:w="4320"/>
          </w:tcPr>
          <w:p>
            <w:r>
              <w:t>30.6</w:t>
            </w:r>
          </w:p>
        </w:tc>
      </w:tr>
      <w:tr>
        <w:tc>
          <w:tcPr>
            <w:tcW w:type="dxa" w:w="4320"/>
          </w:tcPr>
          <w:p>
            <w:r>
              <w:t>Forbrug [l]</w:t>
            </w:r>
          </w:p>
        </w:tc>
        <w:tc>
          <w:tcPr>
            <w:tcW w:type="dxa" w:w="4320"/>
          </w:tcPr>
          <w:p>
            <w:r>
              <w:t>2648.5</w:t>
            </w:r>
          </w:p>
        </w:tc>
      </w:tr>
      <w:tr>
        <w:tc>
          <w:tcPr>
            <w:tcW w:type="dxa" w:w="4320"/>
          </w:tcPr>
          <w:p>
            <w:r>
              <w:t>Kørestrækning [km]</w:t>
            </w:r>
          </w:p>
        </w:tc>
        <w:tc>
          <w:tcPr>
            <w:tcW w:type="dxa" w:w="4320"/>
          </w:tcPr>
          <w:p>
            <w:r>
              <w:t>8472.0</w:t>
            </w:r>
          </w:p>
        </w:tc>
      </w:tr>
      <w:tr>
        <w:tc>
          <w:tcPr>
            <w:tcW w:type="dxa" w:w="4320"/>
          </w:tcPr>
          <w:p>
            <w:r>
              <w:t>Ø totalvægt [t]</w:t>
            </w:r>
          </w:p>
        </w:tc>
        <w:tc>
          <w:tcPr>
            <w:tcW w:type="dxa" w:w="4320"/>
          </w:tcPr>
          <w:p>
            <w:r>
              <w:t>32.9</w:t>
            </w:r>
          </w:p>
        </w:tc>
      </w:tr>
    </w:tbl>
    <w:p/>
    <w:p>
      <w:r>
        <w:rPr>
          <w:sz w:val="22"/>
        </w:rPr>
        <w:t>Forklaring af dine driftsdata:</w:t>
        <w:br/>
        <w:br/>
        <w:t>• Gennemsnitligt forbrug (l/100km):</w:t>
        <w:br/>
        <w:t xml:space="preserve">  Dette tal viser hvor mange liter diesel du bruger per 100 kilometer i gennemsnit. Jo lavere tallet er, jo mere økonomisk kører du. Tallet beregnes ved at dividere dit totale brændstofforbrug med den kørte distance og gange med 100.</w:t>
        <w:br/>
        <w:br/>
        <w:t>• Gennemsnitlig rækkevidde (km/l):</w:t>
        <w:br/>
        <w:t xml:space="preserve">  Dette viser hvor mange kilometer du kan køre på én liter diesel. Jo højere tallet er, jo bedre udnytter du brændstoffet. Det beregnes ved at dividere den totale kørestrækning med det samlede brændstofforbrug.</w:t>
        <w:br/>
        <w:br/>
        <w:t>• Forbrug ved kørsel (l/100km):</w:t>
        <w:br/>
        <w:t xml:space="preserve">  Dette er dit brændstofforbrug når lastbilen faktisk kører (uden tomgang). Forskellen mellem dette og det generelle gennemsnit viser hvor meget tomgang påvirker dit forbrug.</w:t>
        <w:br/>
        <w:br/>
        <w:t>• Samlet forbrug (l):</w:t>
        <w:br/>
        <w:t xml:space="preserve">  Den totale mængde diesel du har brugt i perioden. Dette inkluderer både kørsel og tomgang.</w:t>
        <w:br/>
        <w:br/>
        <w:t>• Kørestrækning (km):</w:t>
        <w:br/>
        <w:t xml:space="preserve">  Den totale distance du har kørt i perioden. Dette er den faktiske distance målt af lastbilens computer.</w:t>
        <w:br/>
        <w:br/>
        <w:t>• Gennemsnitlig totalvægt (t):</w:t>
        <w:br/>
        <w:t xml:space="preserve">  Den gennemsnitlige vægt af lastbilen inklusiv last gennem perioden. Dette tal er vigtigt fordi vægten har stor indflydelse på brændstofforbruget.</w:t>
        <w:br/>
      </w:r>
    </w:p>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405.6</w:t>
            </w:r>
          </w:p>
        </w:tc>
      </w:tr>
      <w:tr>
        <w:tc>
          <w:tcPr>
            <w:tcW w:type="dxa" w:w="4320"/>
          </w:tcPr>
          <w:p>
            <w:r>
              <w:t>Afstand i påløbsdrift [km]</w:t>
            </w:r>
          </w:p>
        </w:tc>
        <w:tc>
          <w:tcPr>
            <w:tcW w:type="dxa" w:w="4320"/>
          </w:tcPr>
          <w:p>
            <w:r>
              <w:t>96.4</w:t>
            </w:r>
          </w:p>
        </w:tc>
      </w:tr>
      <w:tr>
        <w:tc>
          <w:tcPr>
            <w:tcW w:type="dxa" w:w="4320"/>
          </w:tcPr>
          <w:p>
            <w:r>
              <w:t>Kickdown (km) [km]</w:t>
            </w:r>
          </w:p>
        </w:tc>
        <w:tc>
          <w:tcPr>
            <w:tcW w:type="dxa" w:w="4320"/>
          </w:tcPr>
          <w:p>
            <w:r>
              <w:t>588.3</w:t>
            </w:r>
          </w:p>
        </w:tc>
      </w:tr>
      <w:tr>
        <w:tc>
          <w:tcPr>
            <w:tcW w:type="dxa" w:w="4320"/>
          </w:tcPr>
          <w:p>
            <w:r>
              <w:t>Afstand med kørehastighedsregulering (&gt; 50 km/h) [km]</w:t>
            </w:r>
          </w:p>
        </w:tc>
        <w:tc>
          <w:tcPr>
            <w:tcW w:type="dxa" w:w="4320"/>
          </w:tcPr>
          <w:p>
            <w:r>
              <w:t>793.4</w:t>
            </w:r>
          </w:p>
        </w:tc>
      </w:tr>
      <w:tr>
        <w:tc>
          <w:tcPr>
            <w:tcW w:type="dxa" w:w="4320"/>
          </w:tcPr>
          <w:p>
            <w:r>
              <w:t>Afstand &gt; 50 km/h uden kørehastighedsregulering [km]</w:t>
            </w:r>
          </w:p>
        </w:tc>
        <w:tc>
          <w:tcPr>
            <w:tcW w:type="dxa" w:w="4320"/>
          </w:tcPr>
          <w:p>
            <w:r>
              <w:t>6594.3</w:t>
            </w:r>
          </w:p>
        </w:tc>
      </w:tr>
      <w:tr>
        <w:tc>
          <w:tcPr>
            <w:tcW w:type="dxa" w:w="4320"/>
          </w:tcPr>
          <w:p>
            <w:r>
              <w:t>Forbrug med kørehastighedsregulering [l/100km]</w:t>
            </w:r>
          </w:p>
        </w:tc>
        <w:tc>
          <w:tcPr>
            <w:tcW w:type="dxa" w:w="4320"/>
          </w:tcPr>
          <w:p>
            <w:r>
              <w:t>27.7</w:t>
            </w:r>
          </w:p>
        </w:tc>
      </w:tr>
      <w:tr>
        <w:tc>
          <w:tcPr>
            <w:tcW w:type="dxa" w:w="4320"/>
          </w:tcPr>
          <w:p>
            <w:r>
              <w:t>Forbrug uden kørehastighedsregulering [l/100km]</w:t>
            </w:r>
          </w:p>
        </w:tc>
        <w:tc>
          <w:tcPr>
            <w:tcW w:type="dxa" w:w="4320"/>
          </w:tcPr>
          <w:p>
            <w:r>
              <w:t>30.3</w:t>
            </w:r>
          </w:p>
        </w:tc>
      </w:tr>
      <w:tr>
        <w:tc>
          <w:tcPr>
            <w:tcW w:type="dxa" w:w="4320"/>
          </w:tcPr>
          <w:p>
            <w:r>
              <w:t>Driftsbremse (km) [km]</w:t>
            </w:r>
          </w:p>
        </w:tc>
        <w:tc>
          <w:tcPr>
            <w:tcW w:type="dxa" w:w="4320"/>
          </w:tcPr>
          <w:p>
            <w:r>
              <w:t>412.9</w:t>
            </w:r>
          </w:p>
        </w:tc>
      </w:tr>
      <w:tr>
        <w:tc>
          <w:tcPr>
            <w:tcW w:type="dxa" w:w="4320"/>
          </w:tcPr>
          <w:p>
            <w:r>
              <w:t>Afstand motorbremse [km]</w:t>
            </w:r>
          </w:p>
        </w:tc>
        <w:tc>
          <w:tcPr>
            <w:tcW w:type="dxa" w:w="4320"/>
          </w:tcPr>
          <w:p>
            <w:r>
              <w:t>141.7</w:t>
            </w:r>
          </w:p>
        </w:tc>
      </w:tr>
      <w:tr>
        <w:tc>
          <w:tcPr>
            <w:tcW w:type="dxa" w:w="4320"/>
          </w:tcPr>
          <w:p>
            <w:r>
              <w:t>Overspeed (km uden påløbsdrift) [km]</w:t>
            </w:r>
          </w:p>
        </w:tc>
        <w:tc>
          <w:tcPr>
            <w:tcW w:type="dxa" w:w="4320"/>
          </w:tcPr>
          <w:p>
            <w:r>
              <w:t>4625.6</w:t>
            </w:r>
          </w:p>
        </w:tc>
      </w:tr>
    </w:tbl>
    <w:p/>
    <w:p>
      <w:r>
        <w:rPr>
          <w:sz w:val="22"/>
        </w:rPr>
        <w:t>Forklaring af dine kørselsdata:</w:t>
        <w:br/>
        <w:br/>
        <w:t>• Aktiv påløbsdrift og afstand i påløbsdrift:</w:t>
        <w:br/>
        <w:t xml:space="preserve">  Påløbsdrift er når lastbilen ruller uden at motoren bruger brændstof. Det sker når du slipper speederen og lader lastbilens momentum føre den frem. Jo mere du udnytter påløbsdrift, jo mindre brændstof bruger du. Det er særligt effektivt ned ad bakke og når du kan forudse stop eller hastighedsnedsættelser.</w:t>
        <w:br/>
        <w:br/>
        <w:t>• Kickdown:</w:t>
        <w:br/>
        <w:t xml:space="preserve">  Dette viser hvor ofte du træder speederen helt i bund. Kickdown bruges når du har brug for maksimal acceleration, men det bruger meget brændstof. Prøv at minimere brugen af kickdown ved at planlægge din acceleration bedre.</w:t>
        <w:br/>
        <w:br/>
        <w:t>• Kørehastighedsregulering (fartpilot):</w:t>
        <w:br/>
        <w:t xml:space="preserve">  Dette viser hvor meget du bruger fartpilot ved hastigheder over 50 km/t. Fartpilot giver en mere jævn og økonomisk kørsel. Sammenlign dit forbrug med og uden fartpilot - der er typisk en betydelig forskel.</w:t>
        <w:br/>
        <w:br/>
        <w:t>• Bremsedata (driftsbremse og motorbremse):</w:t>
        <w:br/>
        <w:t xml:space="preserve">  Dette viser fordelingen mellem almindelig bremsning og brug af motorbremse. Motorbremse er mere økonomisk og slider mindre på bremserne. Prøv at øge din brug af motorbremse ved at planlægge nedbremsninger i god tid.</w:t>
        <w:br/>
        <w:br/>
        <w:t>• Overspeed:</w:t>
        <w:br/>
        <w:t xml:space="preserve">  Dette viser hvor meget du kører over den tilladte hastighed. Overspeed øger både brændstofforbrug og sikkerhedsrisiko. Prøv at holde hastigheden under grænsen - det sparer både brændstof og øger sikkerheden.</w:t>
        <w:br/>
      </w:r>
    </w:p>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141:59:43</w:t>
            </w:r>
          </w:p>
        </w:tc>
      </w:tr>
      <w:tr>
        <w:tc>
          <w:tcPr>
            <w:tcW w:type="dxa" w:w="4320"/>
          </w:tcPr>
          <w:p>
            <w:r>
              <w:t>Køretid [hh:mm:ss]</w:t>
            </w:r>
          </w:p>
        </w:tc>
        <w:tc>
          <w:tcPr>
            <w:tcW w:type="dxa" w:w="4320"/>
          </w:tcPr>
          <w:p>
            <w:r>
              <w:t>124:37:01</w:t>
            </w:r>
          </w:p>
        </w:tc>
      </w:tr>
      <w:tr>
        <w:tc>
          <w:tcPr>
            <w:tcW w:type="dxa" w:w="4320"/>
          </w:tcPr>
          <w:p>
            <w:r>
              <w:t>Tomgang / stilstandstid [hh:mm:ss]</w:t>
            </w:r>
          </w:p>
        </w:tc>
        <w:tc>
          <w:tcPr>
            <w:tcW w:type="dxa" w:w="4320"/>
          </w:tcPr>
          <w:p>
            <w:r>
              <w:t>17:22:42</w:t>
            </w:r>
          </w:p>
        </w:tc>
      </w:tr>
    </w:tbl>
    <w:p/>
    <w:p>
      <w:r>
        <w:rPr>
          <w:sz w:val="22"/>
        </w:rPr>
        <w:t>Forklaring af dine tomgangsdata:</w:t>
        <w:br/>
        <w:br/>
        <w:t>• Motordriftstid:</w:t>
        <w:br/>
        <w:t xml:space="preserve">  Den totale tid hvor motoren har været tændt. Dette inkluderer både kørsel og tomgang. Tiden måles i timer:minutter:sekunder.</w:t>
        <w:br/>
        <w:br/>
        <w:t>• Køretid:</w:t>
        <w:br/>
        <w:t xml:space="preserve">  Den tid hvor lastbilen faktisk har været i bevægelse. Dette er den effektive arbejdstid hvor du transporterer gods. Jo tættere dette tal er på motordriftstiden, jo mere effektivt udnytter du tiden.</w:t>
        <w:br/>
        <w:br/>
        <w:t>• Tomgang/stilstandstid:</w:t>
        <w:br/>
        <w:t xml:space="preserve">  Den tid hvor motoren kører uden at lastbilen bevæger sig. Tomgang bruger unødvendigt brændstof og bidrager til slitage på motoren. Prøv at minimere tomgangstiden ved at slukke motoren ved længere stop. En tommelfingerregel er at slukke motoren hvis du holder stille i mere end 3-5 minutter.</w:t>
        <w:br/>
        <w:br/>
        <w:t>Tip: Din tomgangsprocent beregnes som (tomgangstid / motordriftstid) × 100. En god tomgangsprocent ligger under 5%.</w:t>
        <w:br/>
      </w:r>
    </w:p>
    <w:p/>
    <w:p>
      <w:r>
        <w:rPr>
          <w:b/>
          <w:color w:val="1E90FF"/>
          <w:sz w:val="28"/>
        </w:rPr>
        <w:t>Nøgletal</w:t>
      </w:r>
    </w:p>
    <w:p>
      <w:r>
        <w:rPr>
          <w:sz w:val="22"/>
        </w:rPr>
        <w:t>Nøgletallene giver et overblik over de vigtigste præstationsindikatorer:</w:t>
        <w:br/>
        <w:br/>
        <w:t>• Tomgangsprocent: Andel af tiden hvor motoren kører uden at køretøjet bevæger sig. En lavere procent er bedre, da tomgang bruger unødvendigt brændstof.</w:t>
        <w:br/>
        <w:br/>
        <w:t>• Fartpilot Andel: Hvor meget fartpiloten bruges ved hastigheder over 50 km/t. En højere procent er bedre, da det giver mere jævn og økonomisk kørsel.</w:t>
        <w:br/>
        <w:br/>
        <w:t>• Påløbsdrift Andel: Hvor meget køretøjet ruller uden motorens trækkraft. En højere procent er bedre, da det sparer brændstof.</w:t>
        <w:br/>
        <w:br/>
        <w:t>• Motorbremse Andel: Hvor meget motorbremsning bruges i forhold til normale bremser. En højere procent er bedre, da det reducerer slid på bremserne og kan genindvinde energi.</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tbl>
      <w:tblPr>
        <w:tblStyle w:val="TableGrid"/>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r>
              <w:t>Parameter</w:t>
            </w:r>
          </w:p>
        </w:tc>
        <w:tc>
          <w:tcPr>
            <w:tcW w:type="dxa" w:w="2160"/>
            <w:shd w:fill="E0E0E0"/>
          </w:tcPr>
          <w:p>
            <w:r>
              <w:t>Nuværende</w:t>
            </w:r>
          </w:p>
        </w:tc>
        <w:tc>
          <w:tcPr>
            <w:tcW w:type="dxa" w:w="2160"/>
            <w:shd w:fill="E0E0E0"/>
          </w:tcPr>
          <w:p>
            <w:r>
              <w:t>Tidligere (Oktober 2024)</w:t>
            </w:r>
          </w:p>
        </w:tc>
        <w:tc>
          <w:tcPr>
            <w:tcW w:type="dxa" w:w="2160"/>
            <w:shd w:fill="E0E0E0"/>
          </w:tcPr>
          <w:p>
            <w:r>
              <w:t>Forskel</w:t>
            </w:r>
          </w:p>
        </w:tc>
      </w:tr>
      <w:tr>
        <w:tc>
          <w:tcPr>
            <w:tcW w:type="dxa" w:w="2160"/>
          </w:tcPr>
          <w:p>
            <w:r>
              <w:t>Andel af motordriftstid i tomgang</w:t>
            </w:r>
          </w:p>
        </w:tc>
        <w:tc>
          <w:tcPr>
            <w:tcW w:type="dxa" w:w="2160"/>
          </w:tcPr>
          <w:p>
            <w:r>
              <w:t>12.2%</w:t>
            </w:r>
          </w:p>
        </w:tc>
        <w:tc>
          <w:tcPr>
            <w:tcW w:type="dxa" w:w="2160"/>
          </w:tcPr>
          <w:p>
            <w:r>
              <w:t>10.6%</w:t>
            </w:r>
          </w:p>
        </w:tc>
        <w:tc>
          <w:tcPr>
            <w:tcW w:type="dxa" w:w="2160"/>
          </w:tcPr>
          <w:p>
            <w:r>
              <w:rPr>
                <w:color w:val="FF0000"/>
              </w:rPr>
              <w:t>+15.0%</w:t>
            </w:r>
          </w:p>
        </w:tc>
      </w:tr>
      <w:tr>
        <w:tc>
          <w:tcPr>
            <w:tcW w:type="dxa" w:w="2160"/>
          </w:tcPr>
          <w:p>
            <w:r>
              <w:t>Andel af kørsel med fartpilot over 50 km/t</w:t>
            </w:r>
          </w:p>
        </w:tc>
        <w:tc>
          <w:tcPr>
            <w:tcW w:type="dxa" w:w="2160"/>
          </w:tcPr>
          <w:p>
            <w:r>
              <w:t>10.7%</w:t>
            </w:r>
          </w:p>
        </w:tc>
        <w:tc>
          <w:tcPr>
            <w:tcW w:type="dxa" w:w="2160"/>
          </w:tcPr>
          <w:p>
            <w:r>
              <w:t>19.6%</w:t>
            </w:r>
          </w:p>
        </w:tc>
        <w:tc>
          <w:tcPr>
            <w:tcW w:type="dxa" w:w="2160"/>
          </w:tcPr>
          <w:p>
            <w:r>
              <w:rPr>
                <w:color w:val="FF0000"/>
              </w:rPr>
              <w:t>-45.3%</w:t>
            </w:r>
          </w:p>
        </w:tc>
      </w:tr>
      <w:tr>
        <w:tc>
          <w:tcPr>
            <w:tcW w:type="dxa" w:w="2160"/>
          </w:tcPr>
          <w:p>
            <w:r>
              <w:t>Andel af total kørestrækning i påløbsdrift</w:t>
            </w:r>
          </w:p>
        </w:tc>
        <w:tc>
          <w:tcPr>
            <w:tcW w:type="dxa" w:w="2160"/>
          </w:tcPr>
          <w:p>
            <w:r>
              <w:t>5.9%</w:t>
            </w:r>
          </w:p>
        </w:tc>
        <w:tc>
          <w:tcPr>
            <w:tcW w:type="dxa" w:w="2160"/>
          </w:tcPr>
          <w:p>
            <w:r>
              <w:t>7.2%</w:t>
            </w:r>
          </w:p>
        </w:tc>
        <w:tc>
          <w:tcPr>
            <w:tcW w:type="dxa" w:w="2160"/>
          </w:tcPr>
          <w:p>
            <w:r>
              <w:rPr>
                <w:color w:val="FF0000"/>
              </w:rPr>
              <w:t>-17.4%</w:t>
            </w:r>
          </w:p>
        </w:tc>
      </w:tr>
      <w:tr>
        <w:tc>
          <w:tcPr>
            <w:tcW w:type="dxa" w:w="2160"/>
          </w:tcPr>
          <w:p>
            <w:r>
              <w:t>Gennemsnitlig hastighed under kørsel</w:t>
            </w:r>
          </w:p>
        </w:tc>
        <w:tc>
          <w:tcPr>
            <w:tcW w:type="dxa" w:w="2160"/>
          </w:tcPr>
          <w:p>
            <w:r>
              <w:t>68.0 km/t</w:t>
            </w:r>
          </w:p>
        </w:tc>
        <w:tc>
          <w:tcPr>
            <w:tcW w:type="dxa" w:w="2160"/>
          </w:tcPr>
          <w:p>
            <w:r>
              <w:t>65.0 km/t</w:t>
            </w:r>
          </w:p>
        </w:tc>
        <w:tc>
          <w:tcPr>
            <w:tcW w:type="dxa" w:w="2160"/>
          </w:tcPr>
          <w:p>
            <w:r>
              <w:t>+4.7%</w:t>
            </w:r>
          </w:p>
        </w:tc>
      </w:tr>
      <w:tr>
        <w:tc>
          <w:tcPr>
            <w:tcW w:type="dxa" w:w="2160"/>
          </w:tcPr>
          <w:p>
            <w:r>
              <w:t>Andel af bremseafstand med motorbremse</w:t>
            </w:r>
          </w:p>
        </w:tc>
        <w:tc>
          <w:tcPr>
            <w:tcW w:type="dxa" w:w="2160"/>
          </w:tcPr>
          <w:p>
            <w:r>
              <w:t>25.5%</w:t>
            </w:r>
          </w:p>
        </w:tc>
        <w:tc>
          <w:tcPr>
            <w:tcW w:type="dxa" w:w="2160"/>
          </w:tcPr>
          <w:p>
            <w:r>
              <w:t>26.8%</w:t>
            </w:r>
          </w:p>
        </w:tc>
        <w:tc>
          <w:tcPr>
            <w:tcW w:type="dxa" w:w="2160"/>
          </w:tcPr>
          <w:p>
            <w:r>
              <w:rPr>
                <w:color w:val="FF0000"/>
              </w:rPr>
              <w:t>-4.7%</w:t>
            </w:r>
          </w:p>
        </w:tc>
      </w:tr>
      <w:tr>
        <w:tc>
          <w:tcPr>
            <w:tcW w:type="dxa" w:w="2160"/>
          </w:tcPr>
          <w:p>
            <w:r>
              <w:t>Kilometer kørt pr. liter diesel</w:t>
            </w:r>
          </w:p>
        </w:tc>
        <w:tc>
          <w:tcPr>
            <w:tcW w:type="dxa" w:w="2160"/>
          </w:tcPr>
          <w:p>
            <w:r>
              <w:t>3.20 km/l</w:t>
            </w:r>
          </w:p>
        </w:tc>
        <w:tc>
          <w:tcPr>
            <w:tcW w:type="dxa" w:w="2160"/>
          </w:tcPr>
          <w:p>
            <w:r>
              <w:t>3.28 km/l</w:t>
            </w:r>
          </w:p>
        </w:tc>
        <w:tc>
          <w:tcPr>
            <w:tcW w:type="dxa" w:w="2160"/>
          </w:tcPr>
          <w:p>
            <w:r>
              <w:rPr>
                <w:color w:val="FF0000"/>
              </w:rPr>
              <w:t>-2.5%</w:t>
            </w:r>
          </w:p>
        </w:tc>
      </w:tr>
      <w:tr>
        <w:tc>
          <w:tcPr>
            <w:tcW w:type="dxa" w:w="2160"/>
          </w:tcPr>
          <w:p>
            <w:r>
              <w:t>Brændstofforbrug pr. 100 km pr. ton totalvægt</w:t>
            </w:r>
          </w:p>
        </w:tc>
        <w:tc>
          <w:tcPr>
            <w:tcW w:type="dxa" w:w="2160"/>
          </w:tcPr>
          <w:p>
            <w:r>
              <w:t>0.950 l/100km/t</w:t>
            </w:r>
          </w:p>
        </w:tc>
        <w:tc>
          <w:tcPr>
            <w:tcW w:type="dxa" w:w="2160"/>
          </w:tcPr>
          <w:p>
            <w:r>
              <w:t>0.999 l/100km/t</w:t>
            </w:r>
          </w:p>
        </w:tc>
        <w:tc>
          <w:tcPr>
            <w:tcW w:type="dxa" w:w="2160"/>
          </w:tcPr>
          <w:p>
            <w:r>
              <w:rPr>
                <w:color w:val="008000"/>
              </w:rPr>
              <w:t>-4.9%</w:t>
            </w:r>
          </w:p>
        </w:tc>
      </w:tr>
      <w:tr>
        <w:tc>
          <w:tcPr>
            <w:tcW w:type="dxa" w:w="2160"/>
          </w:tcPr>
          <w:p>
            <w:r>
              <w:t>Andel af kørestrækning med for høj hastighed</w:t>
            </w:r>
          </w:p>
        </w:tc>
        <w:tc>
          <w:tcPr>
            <w:tcW w:type="dxa" w:w="2160"/>
          </w:tcPr>
          <w:p>
            <w:r>
              <w:t>54.6%</w:t>
            </w:r>
          </w:p>
        </w:tc>
        <w:tc>
          <w:tcPr>
            <w:tcW w:type="dxa" w:w="2160"/>
          </w:tcPr>
          <w:p>
            <w:r>
              <w:t>48.9%</w:t>
            </w:r>
          </w:p>
        </w:tc>
        <w:tc>
          <w:tcPr>
            <w:tcW w:type="dxa" w:w="2160"/>
          </w:tcPr>
          <w:p>
            <w:r>
              <w:rPr>
                <w:color w:val="FF0000"/>
              </w:rPr>
              <w:t>+11.7%</w:t>
            </w:r>
          </w:p>
        </w:tc>
      </w:tr>
    </w:tbl>
    <w:p/>
    <w:p>
      <w:r>
        <w:br w:type="page"/>
      </w:r>
    </w:p>
    <w:p>
      <w:pPr>
        <w:pStyle w:val="Heading1"/>
      </w:pPr>
      <w:r>
        <w:rPr>
          <w:color w:val="1E90FF"/>
        </w:rPr>
        <w:t>Nielsen, Henrik Nilaus</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27.0</w:t>
            </w:r>
          </w:p>
        </w:tc>
      </w:tr>
      <w:tr>
        <w:tc>
          <w:tcPr>
            <w:tcW w:type="dxa" w:w="4320"/>
          </w:tcPr>
          <w:p>
            <w:r>
              <w:t>Ø Rækkevidde ved forbrug [km/l]</w:t>
            </w:r>
          </w:p>
        </w:tc>
        <w:tc>
          <w:tcPr>
            <w:tcW w:type="dxa" w:w="4320"/>
          </w:tcPr>
          <w:p>
            <w:r>
              <w:t>3.7</w:t>
            </w:r>
          </w:p>
        </w:tc>
      </w:tr>
      <w:tr>
        <w:tc>
          <w:tcPr>
            <w:tcW w:type="dxa" w:w="4320"/>
          </w:tcPr>
          <w:p>
            <w:r>
              <w:t>Ø Forbrug ved kørsel [l/100km]</w:t>
            </w:r>
          </w:p>
        </w:tc>
        <w:tc>
          <w:tcPr>
            <w:tcW w:type="dxa" w:w="4320"/>
          </w:tcPr>
          <w:p>
            <w:r>
              <w:t>26.6</w:t>
            </w:r>
          </w:p>
        </w:tc>
      </w:tr>
      <w:tr>
        <w:tc>
          <w:tcPr>
            <w:tcW w:type="dxa" w:w="4320"/>
          </w:tcPr>
          <w:p>
            <w:r>
              <w:t>Forbrug [l]</w:t>
            </w:r>
          </w:p>
        </w:tc>
        <w:tc>
          <w:tcPr>
            <w:tcW w:type="dxa" w:w="4320"/>
          </w:tcPr>
          <w:p>
            <w:r>
              <w:t>1150.0</w:t>
            </w:r>
          </w:p>
        </w:tc>
      </w:tr>
      <w:tr>
        <w:tc>
          <w:tcPr>
            <w:tcW w:type="dxa" w:w="4320"/>
          </w:tcPr>
          <w:p>
            <w:r>
              <w:t>Kørestrækning [km]</w:t>
            </w:r>
          </w:p>
        </w:tc>
        <w:tc>
          <w:tcPr>
            <w:tcW w:type="dxa" w:w="4320"/>
          </w:tcPr>
          <w:p>
            <w:r>
              <w:t>4257.7</w:t>
            </w:r>
          </w:p>
        </w:tc>
      </w:tr>
      <w:tr>
        <w:tc>
          <w:tcPr>
            <w:tcW w:type="dxa" w:w="4320"/>
          </w:tcPr>
          <w:p>
            <w:r>
              <w:t>Ø totalvægt [t]</w:t>
            </w:r>
          </w:p>
        </w:tc>
        <w:tc>
          <w:tcPr>
            <w:tcW w:type="dxa" w:w="4320"/>
          </w:tcPr>
          <w:p>
            <w:r>
              <w:t>26.8</w:t>
            </w:r>
          </w:p>
        </w:tc>
      </w:tr>
    </w:tbl>
    <w:p/>
    <w:p>
      <w:r>
        <w:rPr>
          <w:sz w:val="22"/>
        </w:rPr>
        <w:t>Forklaring af dine driftsdata:</w:t>
        <w:br/>
        <w:br/>
        <w:t>• Gennemsnitligt forbrug (l/100km):</w:t>
        <w:br/>
        <w:t xml:space="preserve">  Dette tal viser hvor mange liter diesel du bruger per 100 kilometer i gennemsnit. Jo lavere tallet er, jo mere økonomisk kører du. Tallet beregnes ved at dividere dit totale brændstofforbrug med den kørte distance og gange med 100.</w:t>
        <w:br/>
        <w:br/>
        <w:t>• Gennemsnitlig rækkevidde (km/l):</w:t>
        <w:br/>
        <w:t xml:space="preserve">  Dette viser hvor mange kilometer du kan køre på én liter diesel. Jo højere tallet er, jo bedre udnytter du brændstoffet. Det beregnes ved at dividere den totale kørestrækning med det samlede brændstofforbrug.</w:t>
        <w:br/>
        <w:br/>
        <w:t>• Forbrug ved kørsel (l/100km):</w:t>
        <w:br/>
        <w:t xml:space="preserve">  Dette er dit brændstofforbrug når lastbilen faktisk kører (uden tomgang). Forskellen mellem dette og det generelle gennemsnit viser hvor meget tomgang påvirker dit forbrug.</w:t>
        <w:br/>
        <w:br/>
        <w:t>• Samlet forbrug (l):</w:t>
        <w:br/>
        <w:t xml:space="preserve">  Den totale mængde diesel du har brugt i perioden. Dette inkluderer både kørsel og tomgang.</w:t>
        <w:br/>
        <w:br/>
        <w:t>• Kørestrækning (km):</w:t>
        <w:br/>
        <w:t xml:space="preserve">  Den totale distance du har kørt i perioden. Dette er den faktiske distance målt af lastbilens computer.</w:t>
        <w:br/>
        <w:br/>
        <w:t>• Gennemsnitlig totalvægt (t):</w:t>
        <w:br/>
        <w:t xml:space="preserve">  Den gennemsnitlige vægt af lastbilen inklusiv last gennem perioden. Dette tal er vigtigt fordi vægten har stor indflydelse på brændstofforbruget.</w:t>
        <w:br/>
      </w:r>
    </w:p>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214.7</w:t>
            </w:r>
          </w:p>
        </w:tc>
      </w:tr>
      <w:tr>
        <w:tc>
          <w:tcPr>
            <w:tcW w:type="dxa" w:w="4320"/>
          </w:tcPr>
          <w:p>
            <w:r>
              <w:t>Afstand i påløbsdrift [km]</w:t>
            </w:r>
          </w:p>
        </w:tc>
        <w:tc>
          <w:tcPr>
            <w:tcW w:type="dxa" w:w="4320"/>
          </w:tcPr>
          <w:p>
            <w:r>
              <w:t>49.5</w:t>
            </w:r>
          </w:p>
        </w:tc>
      </w:tr>
      <w:tr>
        <w:tc>
          <w:tcPr>
            <w:tcW w:type="dxa" w:w="4320"/>
          </w:tcPr>
          <w:p>
            <w:r>
              <w:t>Kickdown (km) [km]</w:t>
            </w:r>
          </w:p>
        </w:tc>
        <w:tc>
          <w:tcPr>
            <w:tcW w:type="dxa" w:w="4320"/>
          </w:tcPr>
          <w:p>
            <w:r>
              <w:t>3.2</w:t>
            </w:r>
          </w:p>
        </w:tc>
      </w:tr>
      <w:tr>
        <w:tc>
          <w:tcPr>
            <w:tcW w:type="dxa" w:w="4320"/>
          </w:tcPr>
          <w:p>
            <w:r>
              <w:t>Afstand med kørehastighedsregulering (&gt; 50 km/h) [km]</w:t>
            </w:r>
          </w:p>
        </w:tc>
        <w:tc>
          <w:tcPr>
            <w:tcW w:type="dxa" w:w="4320"/>
          </w:tcPr>
          <w:p>
            <w:r>
              <w:t>2767.4</w:t>
            </w:r>
          </w:p>
        </w:tc>
      </w:tr>
      <w:tr>
        <w:tc>
          <w:tcPr>
            <w:tcW w:type="dxa" w:w="4320"/>
          </w:tcPr>
          <w:p>
            <w:r>
              <w:t>Afstand &gt; 50 km/h uden kørehastighedsregulering [km]</w:t>
            </w:r>
          </w:p>
        </w:tc>
        <w:tc>
          <w:tcPr>
            <w:tcW w:type="dxa" w:w="4320"/>
          </w:tcPr>
          <w:p>
            <w:r>
              <w:t>842.2</w:t>
            </w:r>
          </w:p>
        </w:tc>
      </w:tr>
      <w:tr>
        <w:tc>
          <w:tcPr>
            <w:tcW w:type="dxa" w:w="4320"/>
          </w:tcPr>
          <w:p>
            <w:r>
              <w:t>Forbrug med kørehastighedsregulering [l/100km]</w:t>
            </w:r>
          </w:p>
        </w:tc>
        <w:tc>
          <w:tcPr>
            <w:tcW w:type="dxa" w:w="4320"/>
          </w:tcPr>
          <w:p>
            <w:r>
              <w:t>24.1</w:t>
            </w:r>
          </w:p>
        </w:tc>
      </w:tr>
      <w:tr>
        <w:tc>
          <w:tcPr>
            <w:tcW w:type="dxa" w:w="4320"/>
          </w:tcPr>
          <w:p>
            <w:r>
              <w:t>Forbrug uden kørehastighedsregulering [l/100km]</w:t>
            </w:r>
          </w:p>
        </w:tc>
        <w:tc>
          <w:tcPr>
            <w:tcW w:type="dxa" w:w="4320"/>
          </w:tcPr>
          <w:p>
            <w:r>
              <w:t>28.3</w:t>
            </w:r>
          </w:p>
        </w:tc>
      </w:tr>
      <w:tr>
        <w:tc>
          <w:tcPr>
            <w:tcW w:type="dxa" w:w="4320"/>
          </w:tcPr>
          <w:p>
            <w:r>
              <w:t>Driftsbremse (km) [km]</w:t>
            </w:r>
          </w:p>
        </w:tc>
        <w:tc>
          <w:tcPr>
            <w:tcW w:type="dxa" w:w="4320"/>
          </w:tcPr>
          <w:p>
            <w:r>
              <w:t>150.1</w:t>
            </w:r>
          </w:p>
        </w:tc>
      </w:tr>
      <w:tr>
        <w:tc>
          <w:tcPr>
            <w:tcW w:type="dxa" w:w="4320"/>
          </w:tcPr>
          <w:p>
            <w:r>
              <w:t>Afstand motorbremse [km]</w:t>
            </w:r>
          </w:p>
        </w:tc>
        <w:tc>
          <w:tcPr>
            <w:tcW w:type="dxa" w:w="4320"/>
          </w:tcPr>
          <w:p>
            <w:r>
              <w:t>31.1</w:t>
            </w:r>
          </w:p>
        </w:tc>
      </w:tr>
      <w:tr>
        <w:tc>
          <w:tcPr>
            <w:tcW w:type="dxa" w:w="4320"/>
          </w:tcPr>
          <w:p>
            <w:r>
              <w:t>Overspeed (km uden påløbsdrift) [km]</w:t>
            </w:r>
          </w:p>
        </w:tc>
        <w:tc>
          <w:tcPr>
            <w:tcW w:type="dxa" w:w="4320"/>
          </w:tcPr>
          <w:p>
            <w:r>
              <w:t>1011.9</w:t>
            </w:r>
          </w:p>
        </w:tc>
      </w:tr>
    </w:tbl>
    <w:p/>
    <w:p>
      <w:r>
        <w:rPr>
          <w:sz w:val="22"/>
        </w:rPr>
        <w:t>Forklaring af dine kørselsdata:</w:t>
        <w:br/>
        <w:br/>
        <w:t>• Aktiv påløbsdrift og afstand i påløbsdrift:</w:t>
        <w:br/>
        <w:t xml:space="preserve">  Påløbsdrift er når lastbilen ruller uden at motoren bruger brændstof. Det sker når du slipper speederen og lader lastbilens momentum føre den frem. Jo mere du udnytter påløbsdrift, jo mindre brændstof bruger du. Det er særligt effektivt ned ad bakke og når du kan forudse stop eller hastighedsnedsættelser.</w:t>
        <w:br/>
        <w:br/>
        <w:t>• Kickdown:</w:t>
        <w:br/>
        <w:t xml:space="preserve">  Dette viser hvor ofte du træder speederen helt i bund. Kickdown bruges når du har brug for maksimal acceleration, men det bruger meget brændstof. Prøv at minimere brugen af kickdown ved at planlægge din acceleration bedre.</w:t>
        <w:br/>
        <w:br/>
        <w:t>• Kørehastighedsregulering (fartpilot):</w:t>
        <w:br/>
        <w:t xml:space="preserve">  Dette viser hvor meget du bruger fartpilot ved hastigheder over 50 km/t. Fartpilot giver en mere jævn og økonomisk kørsel. Sammenlign dit forbrug med og uden fartpilot - der er typisk en betydelig forskel.</w:t>
        <w:br/>
        <w:br/>
        <w:t>• Bremsedata (driftsbremse og motorbremse):</w:t>
        <w:br/>
        <w:t xml:space="preserve">  Dette viser fordelingen mellem almindelig bremsning og brug af motorbremse. Motorbremse er mere økonomisk og slider mindre på bremserne. Prøv at øge din brug af motorbremse ved at planlægge nedbremsninger i god tid.</w:t>
        <w:br/>
        <w:br/>
        <w:t>• Overspeed:</w:t>
        <w:br/>
        <w:t xml:space="preserve">  Dette viser hvor meget du kører over den tilladte hastighed. Overspeed øger både brændstofforbrug og sikkerhedsrisiko. Prøv at holde hastigheden under grænsen - det sparer både brændstof og øger sikkerheden.</w:t>
        <w:br/>
      </w:r>
    </w:p>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71:36:40</w:t>
            </w:r>
          </w:p>
        </w:tc>
      </w:tr>
      <w:tr>
        <w:tc>
          <w:tcPr>
            <w:tcW w:type="dxa" w:w="4320"/>
          </w:tcPr>
          <w:p>
            <w:r>
              <w:t>Køretid [hh:mm:ss]</w:t>
            </w:r>
          </w:p>
        </w:tc>
        <w:tc>
          <w:tcPr>
            <w:tcW w:type="dxa" w:w="4320"/>
          </w:tcPr>
          <w:p>
            <w:r>
              <w:t>66:51:38</w:t>
            </w:r>
          </w:p>
        </w:tc>
      </w:tr>
      <w:tr>
        <w:tc>
          <w:tcPr>
            <w:tcW w:type="dxa" w:w="4320"/>
          </w:tcPr>
          <w:p>
            <w:r>
              <w:t>Tomgang / stilstandstid [hh:mm:ss]</w:t>
            </w:r>
          </w:p>
        </w:tc>
        <w:tc>
          <w:tcPr>
            <w:tcW w:type="dxa" w:w="4320"/>
          </w:tcPr>
          <w:p>
            <w:r>
              <w:t>04:45:02</w:t>
            </w:r>
          </w:p>
        </w:tc>
      </w:tr>
    </w:tbl>
    <w:p/>
    <w:p>
      <w:r>
        <w:rPr>
          <w:sz w:val="22"/>
        </w:rPr>
        <w:t>Forklaring af dine tomgangsdata:</w:t>
        <w:br/>
        <w:br/>
        <w:t>• Motordriftstid:</w:t>
        <w:br/>
        <w:t xml:space="preserve">  Den totale tid hvor motoren har været tændt. Dette inkluderer både kørsel og tomgang. Tiden måles i timer:minutter:sekunder.</w:t>
        <w:br/>
        <w:br/>
        <w:t>• Køretid:</w:t>
        <w:br/>
        <w:t xml:space="preserve">  Den tid hvor lastbilen faktisk har været i bevægelse. Dette er den effektive arbejdstid hvor du transporterer gods. Jo tættere dette tal er på motordriftstiden, jo mere effektivt udnytter du tiden.</w:t>
        <w:br/>
        <w:br/>
        <w:t>• Tomgang/stilstandstid:</w:t>
        <w:br/>
        <w:t xml:space="preserve">  Den tid hvor motoren kører uden at lastbilen bevæger sig. Tomgang bruger unødvendigt brændstof og bidrager til slitage på motoren. Prøv at minimere tomgangstiden ved at slukke motoren ved længere stop. En tommelfingerregel er at slukke motoren hvis du holder stille i mere end 3-5 minutter.</w:t>
        <w:br/>
        <w:br/>
        <w:t>Tip: Din tomgangsprocent beregnes som (tomgangstid / motordriftstid) × 100. En god tomgangsprocent ligger under 5%.</w:t>
        <w:br/>
      </w:r>
    </w:p>
    <w:p/>
    <w:p>
      <w:r>
        <w:rPr>
          <w:b/>
          <w:color w:val="1E90FF"/>
          <w:sz w:val="28"/>
        </w:rPr>
        <w:t>Nøgletal</w:t>
      </w:r>
    </w:p>
    <w:p>
      <w:r>
        <w:rPr>
          <w:sz w:val="22"/>
        </w:rPr>
        <w:t>Nøgletallene giver et overblik over de vigtigste præstationsindikatorer:</w:t>
        <w:br/>
        <w:br/>
        <w:t>• Tomgangsprocent: Andel af tiden hvor motoren kører uden at køretøjet bevæger sig. En lavere procent er bedre, da tomgang bruger unødvendigt brændstof.</w:t>
        <w:br/>
        <w:br/>
        <w:t>• Fartpilot Andel: Hvor meget fartpiloten bruges ved hastigheder over 50 km/t. En højere procent er bedre, da det giver mere jævn og økonomisk kørsel.</w:t>
        <w:br/>
        <w:br/>
        <w:t>• Påløbsdrift Andel: Hvor meget køretøjet ruller uden motorens trækkraft. En højere procent er bedre, da det sparer brændstof.</w:t>
        <w:br/>
        <w:br/>
        <w:t>• Motorbremse Andel: Hvor meget motorbremsning bruges i forhold til normale bremser. En højere procent er bedre, da det reducerer slid på bremserne og kan genindvinde energi.</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tbl>
      <w:tblPr>
        <w:tblStyle w:val="TableGrid"/>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r>
              <w:t>Parameter</w:t>
            </w:r>
          </w:p>
        </w:tc>
        <w:tc>
          <w:tcPr>
            <w:tcW w:type="dxa" w:w="2160"/>
            <w:shd w:fill="E0E0E0"/>
          </w:tcPr>
          <w:p>
            <w:r>
              <w:t>Nuværende</w:t>
            </w:r>
          </w:p>
        </w:tc>
        <w:tc>
          <w:tcPr>
            <w:tcW w:type="dxa" w:w="2160"/>
            <w:shd w:fill="E0E0E0"/>
          </w:tcPr>
          <w:p>
            <w:r>
              <w:t>Tidligere (Oktober 2024)</w:t>
            </w:r>
          </w:p>
        </w:tc>
        <w:tc>
          <w:tcPr>
            <w:tcW w:type="dxa" w:w="2160"/>
            <w:shd w:fill="E0E0E0"/>
          </w:tcPr>
          <w:p>
            <w:r>
              <w:t>Forskel</w:t>
            </w:r>
          </w:p>
        </w:tc>
      </w:tr>
      <w:tr>
        <w:tc>
          <w:tcPr>
            <w:tcW w:type="dxa" w:w="2160"/>
          </w:tcPr>
          <w:p>
            <w:r>
              <w:t>Andel af motordriftstid i tomgang</w:t>
            </w:r>
          </w:p>
        </w:tc>
        <w:tc>
          <w:tcPr>
            <w:tcW w:type="dxa" w:w="2160"/>
          </w:tcPr>
          <w:p>
            <w:r>
              <w:t>6.6%</w:t>
            </w:r>
          </w:p>
        </w:tc>
        <w:tc>
          <w:tcPr>
            <w:tcW w:type="dxa" w:w="2160"/>
          </w:tcPr>
          <w:p>
            <w:r>
              <w:t>6.8%</w:t>
            </w:r>
          </w:p>
        </w:tc>
        <w:tc>
          <w:tcPr>
            <w:tcW w:type="dxa" w:w="2160"/>
          </w:tcPr>
          <w:p>
            <w:r>
              <w:rPr>
                <w:color w:val="008000"/>
              </w:rPr>
              <w:t>-2.4%</w:t>
            </w:r>
          </w:p>
        </w:tc>
      </w:tr>
      <w:tr>
        <w:tc>
          <w:tcPr>
            <w:tcW w:type="dxa" w:w="2160"/>
          </w:tcPr>
          <w:p>
            <w:r>
              <w:t>Andel af kørsel med fartpilot over 50 km/t</w:t>
            </w:r>
          </w:p>
        </w:tc>
        <w:tc>
          <w:tcPr>
            <w:tcW w:type="dxa" w:w="2160"/>
          </w:tcPr>
          <w:p>
            <w:r>
              <w:t>76.7%</w:t>
            </w:r>
          </w:p>
        </w:tc>
        <w:tc>
          <w:tcPr>
            <w:tcW w:type="dxa" w:w="2160"/>
          </w:tcPr>
          <w:p>
            <w:r>
              <w:t>77.3%</w:t>
            </w:r>
          </w:p>
        </w:tc>
        <w:tc>
          <w:tcPr>
            <w:tcW w:type="dxa" w:w="2160"/>
          </w:tcPr>
          <w:p>
            <w:r>
              <w:rPr>
                <w:color w:val="FF0000"/>
              </w:rPr>
              <w:t>-0.8%</w:t>
            </w:r>
          </w:p>
        </w:tc>
      </w:tr>
      <w:tr>
        <w:tc>
          <w:tcPr>
            <w:tcW w:type="dxa" w:w="2160"/>
          </w:tcPr>
          <w:p>
            <w:r>
              <w:t>Andel af total kørestrækning i påløbsdrift</w:t>
            </w:r>
          </w:p>
        </w:tc>
        <w:tc>
          <w:tcPr>
            <w:tcW w:type="dxa" w:w="2160"/>
          </w:tcPr>
          <w:p>
            <w:r>
              <w:t>6.2%</w:t>
            </w:r>
          </w:p>
        </w:tc>
        <w:tc>
          <w:tcPr>
            <w:tcW w:type="dxa" w:w="2160"/>
          </w:tcPr>
          <w:p>
            <w:r>
              <w:t>5.8%</w:t>
            </w:r>
          </w:p>
        </w:tc>
        <w:tc>
          <w:tcPr>
            <w:tcW w:type="dxa" w:w="2160"/>
          </w:tcPr>
          <w:p>
            <w:r>
              <w:rPr>
                <w:color w:val="008000"/>
              </w:rPr>
              <w:t>+7.7%</w:t>
            </w:r>
          </w:p>
        </w:tc>
      </w:tr>
      <w:tr>
        <w:tc>
          <w:tcPr>
            <w:tcW w:type="dxa" w:w="2160"/>
          </w:tcPr>
          <w:p>
            <w:r>
              <w:t>Gennemsnitlig hastighed under kørsel</w:t>
            </w:r>
          </w:p>
        </w:tc>
        <w:tc>
          <w:tcPr>
            <w:tcW w:type="dxa" w:w="2160"/>
          </w:tcPr>
          <w:p>
            <w:r>
              <w:t>63.7 km/t</w:t>
            </w:r>
          </w:p>
        </w:tc>
        <w:tc>
          <w:tcPr>
            <w:tcW w:type="dxa" w:w="2160"/>
          </w:tcPr>
          <w:p>
            <w:r>
              <w:t>64.0 km/t</w:t>
            </w:r>
          </w:p>
        </w:tc>
        <w:tc>
          <w:tcPr>
            <w:tcW w:type="dxa" w:w="2160"/>
          </w:tcPr>
          <w:p>
            <w:r>
              <w:t>-0.5%</w:t>
            </w:r>
          </w:p>
        </w:tc>
      </w:tr>
      <w:tr>
        <w:tc>
          <w:tcPr>
            <w:tcW w:type="dxa" w:w="2160"/>
          </w:tcPr>
          <w:p>
            <w:r>
              <w:t>Andel af bremseafstand med motorbremse</w:t>
            </w:r>
          </w:p>
        </w:tc>
        <w:tc>
          <w:tcPr>
            <w:tcW w:type="dxa" w:w="2160"/>
          </w:tcPr>
          <w:p>
            <w:r>
              <w:t>17.2%</w:t>
            </w:r>
          </w:p>
        </w:tc>
        <w:tc>
          <w:tcPr>
            <w:tcW w:type="dxa" w:w="2160"/>
          </w:tcPr>
          <w:p>
            <w:r>
              <w:t>19.1%</w:t>
            </w:r>
          </w:p>
        </w:tc>
        <w:tc>
          <w:tcPr>
            <w:tcW w:type="dxa" w:w="2160"/>
          </w:tcPr>
          <w:p>
            <w:r>
              <w:rPr>
                <w:color w:val="FF0000"/>
              </w:rPr>
              <w:t>-10.3%</w:t>
            </w:r>
          </w:p>
        </w:tc>
      </w:tr>
      <w:tr>
        <w:tc>
          <w:tcPr>
            <w:tcW w:type="dxa" w:w="2160"/>
          </w:tcPr>
          <w:p>
            <w:r>
              <w:t>Kilometer kørt pr. liter diesel</w:t>
            </w:r>
          </w:p>
        </w:tc>
        <w:tc>
          <w:tcPr>
            <w:tcW w:type="dxa" w:w="2160"/>
          </w:tcPr>
          <w:p>
            <w:r>
              <w:t>3.70 km/l</w:t>
            </w:r>
          </w:p>
        </w:tc>
        <w:tc>
          <w:tcPr>
            <w:tcW w:type="dxa" w:w="2160"/>
          </w:tcPr>
          <w:p>
            <w:r>
              <w:t>3.82 km/l</w:t>
            </w:r>
          </w:p>
        </w:tc>
        <w:tc>
          <w:tcPr>
            <w:tcW w:type="dxa" w:w="2160"/>
          </w:tcPr>
          <w:p>
            <w:r>
              <w:rPr>
                <w:color w:val="FF0000"/>
              </w:rPr>
              <w:t>-3.1%</w:t>
            </w:r>
          </w:p>
        </w:tc>
      </w:tr>
      <w:tr>
        <w:tc>
          <w:tcPr>
            <w:tcW w:type="dxa" w:w="2160"/>
          </w:tcPr>
          <w:p>
            <w:r>
              <w:t>Brændstofforbrug pr. 100 km pr. ton totalvægt</w:t>
            </w:r>
          </w:p>
        </w:tc>
        <w:tc>
          <w:tcPr>
            <w:tcW w:type="dxa" w:w="2160"/>
          </w:tcPr>
          <w:p>
            <w:r>
              <w:t>1.008 l/100km/t</w:t>
            </w:r>
          </w:p>
        </w:tc>
        <w:tc>
          <w:tcPr>
            <w:tcW w:type="dxa" w:w="2160"/>
          </w:tcPr>
          <w:p>
            <w:r>
              <w:t>1.007 l/100km/t</w:t>
            </w:r>
          </w:p>
        </w:tc>
        <w:tc>
          <w:tcPr>
            <w:tcW w:type="dxa" w:w="2160"/>
          </w:tcPr>
          <w:p>
            <w:r>
              <w:rPr>
                <w:color w:val="FF0000"/>
              </w:rPr>
              <w:t>+0.1%</w:t>
            </w:r>
          </w:p>
        </w:tc>
      </w:tr>
      <w:tr>
        <w:tc>
          <w:tcPr>
            <w:tcW w:type="dxa" w:w="2160"/>
          </w:tcPr>
          <w:p>
            <w:r>
              <w:t>Andel af kørestrækning med for høj hastighed</w:t>
            </w:r>
          </w:p>
        </w:tc>
        <w:tc>
          <w:tcPr>
            <w:tcW w:type="dxa" w:w="2160"/>
          </w:tcPr>
          <w:p>
            <w:r>
              <w:t>23.8%</w:t>
            </w:r>
          </w:p>
        </w:tc>
        <w:tc>
          <w:tcPr>
            <w:tcW w:type="dxa" w:w="2160"/>
          </w:tcPr>
          <w:p>
            <w:r>
              <w:t>26.1%</w:t>
            </w:r>
          </w:p>
        </w:tc>
        <w:tc>
          <w:tcPr>
            <w:tcW w:type="dxa" w:w="2160"/>
          </w:tcPr>
          <w:p>
            <w:r>
              <w:rPr>
                <w:color w:val="008000"/>
              </w:rPr>
              <w:t>-8.8%</w:t>
            </w:r>
          </w:p>
        </w:tc>
      </w:tr>
    </w:tbl>
    <w:p/>
    <w:p>
      <w:r>
        <w:br w:type="page"/>
      </w:r>
    </w:p>
    <w:p>
      <w:pPr>
        <w:pStyle w:val="Heading1"/>
      </w:pPr>
      <w:r>
        <w:rPr>
          <w:color w:val="1E90FF"/>
        </w:rPr>
        <w:t>Nielsen, Torben Brian</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23.0</w:t>
            </w:r>
          </w:p>
        </w:tc>
      </w:tr>
      <w:tr>
        <w:tc>
          <w:tcPr>
            <w:tcW w:type="dxa" w:w="4320"/>
          </w:tcPr>
          <w:p>
            <w:r>
              <w:t>Ø Rækkevidde ved forbrug [km/l]</w:t>
            </w:r>
          </w:p>
        </w:tc>
        <w:tc>
          <w:tcPr>
            <w:tcW w:type="dxa" w:w="4320"/>
          </w:tcPr>
          <w:p>
            <w:r>
              <w:t>4.3</w:t>
            </w:r>
          </w:p>
        </w:tc>
      </w:tr>
      <w:tr>
        <w:tc>
          <w:tcPr>
            <w:tcW w:type="dxa" w:w="4320"/>
          </w:tcPr>
          <w:p>
            <w:r>
              <w:t>Ø Forbrug ved kørsel [l/100km]</w:t>
            </w:r>
          </w:p>
        </w:tc>
        <w:tc>
          <w:tcPr>
            <w:tcW w:type="dxa" w:w="4320"/>
          </w:tcPr>
          <w:p>
            <w:r>
              <w:t>22.7</w:t>
            </w:r>
          </w:p>
        </w:tc>
      </w:tr>
      <w:tr>
        <w:tc>
          <w:tcPr>
            <w:tcW w:type="dxa" w:w="4320"/>
          </w:tcPr>
          <w:p>
            <w:r>
              <w:t>Forbrug [l]</w:t>
            </w:r>
          </w:p>
        </w:tc>
        <w:tc>
          <w:tcPr>
            <w:tcW w:type="dxa" w:w="4320"/>
          </w:tcPr>
          <w:p>
            <w:r>
              <w:t>3057.5</w:t>
            </w:r>
          </w:p>
        </w:tc>
      </w:tr>
      <w:tr>
        <w:tc>
          <w:tcPr>
            <w:tcW w:type="dxa" w:w="4320"/>
          </w:tcPr>
          <w:p>
            <w:r>
              <w:t>Kørestrækning [km]</w:t>
            </w:r>
          </w:p>
        </w:tc>
        <w:tc>
          <w:tcPr>
            <w:tcW w:type="dxa" w:w="4320"/>
          </w:tcPr>
          <w:p>
            <w:r>
              <w:t>13284.0</w:t>
            </w:r>
          </w:p>
        </w:tc>
      </w:tr>
      <w:tr>
        <w:tc>
          <w:tcPr>
            <w:tcW w:type="dxa" w:w="4320"/>
          </w:tcPr>
          <w:p>
            <w:r>
              <w:t>Ø totalvægt [t]</w:t>
            </w:r>
          </w:p>
        </w:tc>
        <w:tc>
          <w:tcPr>
            <w:tcW w:type="dxa" w:w="4320"/>
          </w:tcPr>
          <w:p>
            <w:r>
              <w:t>27.3</w:t>
            </w:r>
          </w:p>
        </w:tc>
      </w:tr>
    </w:tbl>
    <w:p/>
    <w:p>
      <w:r>
        <w:rPr>
          <w:sz w:val="22"/>
        </w:rPr>
        <w:t>Forklaring af dine driftsdata:</w:t>
        <w:br/>
        <w:br/>
        <w:t>• Gennemsnitligt forbrug (l/100km):</w:t>
        <w:br/>
        <w:t xml:space="preserve">  Dette tal viser hvor mange liter diesel du bruger per 100 kilometer i gennemsnit. Jo lavere tallet er, jo mere økonomisk kører du. Tallet beregnes ved at dividere dit totale brændstofforbrug med den kørte distance og gange med 100.</w:t>
        <w:br/>
        <w:br/>
        <w:t>• Gennemsnitlig rækkevidde (km/l):</w:t>
        <w:br/>
        <w:t xml:space="preserve">  Dette viser hvor mange kilometer du kan køre på én liter diesel. Jo højere tallet er, jo bedre udnytter du brændstoffet. Det beregnes ved at dividere den totale kørestrækning med det samlede brændstofforbrug.</w:t>
        <w:br/>
        <w:br/>
        <w:t>• Forbrug ved kørsel (l/100km):</w:t>
        <w:br/>
        <w:t xml:space="preserve">  Dette er dit brændstofforbrug når lastbilen faktisk kører (uden tomgang). Forskellen mellem dette og det generelle gennemsnit viser hvor meget tomgang påvirker dit forbrug.</w:t>
        <w:br/>
        <w:br/>
        <w:t>• Samlet forbrug (l):</w:t>
        <w:br/>
        <w:t xml:space="preserve">  Den totale mængde diesel du har brugt i perioden. Dette inkluderer både kørsel og tomgang.</w:t>
        <w:br/>
        <w:br/>
        <w:t>• Kørestrækning (km):</w:t>
        <w:br/>
        <w:t xml:space="preserve">  Den totale distance du har kørt i perioden. Dette er den faktiske distance målt af lastbilens computer.</w:t>
        <w:br/>
        <w:br/>
        <w:t>• Gennemsnitlig totalvægt (t):</w:t>
        <w:br/>
        <w:t xml:space="preserve">  Den gennemsnitlige vægt af lastbilen inklusiv last gennem perioden. Dette tal er vigtigt fordi vægten har stor indflydelse på brændstofforbruget.</w:t>
        <w:br/>
      </w:r>
    </w:p>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542.8</w:t>
            </w:r>
          </w:p>
        </w:tc>
      </w:tr>
      <w:tr>
        <w:tc>
          <w:tcPr>
            <w:tcW w:type="dxa" w:w="4320"/>
          </w:tcPr>
          <w:p>
            <w:r>
              <w:t>Afstand i påløbsdrift [km]</w:t>
            </w:r>
          </w:p>
        </w:tc>
        <w:tc>
          <w:tcPr>
            <w:tcW w:type="dxa" w:w="4320"/>
          </w:tcPr>
          <w:p>
            <w:r>
              <w:t>245.0</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10909.4</w:t>
            </w:r>
          </w:p>
        </w:tc>
      </w:tr>
      <w:tr>
        <w:tc>
          <w:tcPr>
            <w:tcW w:type="dxa" w:w="4320"/>
          </w:tcPr>
          <w:p>
            <w:r>
              <w:t>Afstand &gt; 50 km/h uden kørehastighedsregulering [km]</w:t>
            </w:r>
          </w:p>
        </w:tc>
        <w:tc>
          <w:tcPr>
            <w:tcW w:type="dxa" w:w="4320"/>
          </w:tcPr>
          <w:p>
            <w:r>
              <w:t>1272.8</w:t>
            </w:r>
          </w:p>
        </w:tc>
      </w:tr>
      <w:tr>
        <w:tc>
          <w:tcPr>
            <w:tcW w:type="dxa" w:w="4320"/>
          </w:tcPr>
          <w:p>
            <w:r>
              <w:t>Forbrug med kørehastighedsregulering [l/100km]</w:t>
            </w:r>
          </w:p>
        </w:tc>
        <w:tc>
          <w:tcPr>
            <w:tcW w:type="dxa" w:w="4320"/>
          </w:tcPr>
          <w:p>
            <w:r>
              <w:t>22.1</w:t>
            </w:r>
          </w:p>
        </w:tc>
      </w:tr>
      <w:tr>
        <w:tc>
          <w:tcPr>
            <w:tcW w:type="dxa" w:w="4320"/>
          </w:tcPr>
          <w:p>
            <w:r>
              <w:t>Forbrug uden kørehastighedsregulering [l/100km]</w:t>
            </w:r>
          </w:p>
        </w:tc>
        <w:tc>
          <w:tcPr>
            <w:tcW w:type="dxa" w:w="4320"/>
          </w:tcPr>
          <w:p>
            <w:r>
              <w:t>23.5</w:t>
            </w:r>
          </w:p>
        </w:tc>
      </w:tr>
      <w:tr>
        <w:tc>
          <w:tcPr>
            <w:tcW w:type="dxa" w:w="4320"/>
          </w:tcPr>
          <w:p>
            <w:r>
              <w:t>Driftsbremse (km) [km]</w:t>
            </w:r>
          </w:p>
        </w:tc>
        <w:tc>
          <w:tcPr>
            <w:tcW w:type="dxa" w:w="4320"/>
          </w:tcPr>
          <w:p>
            <w:r>
              <w:t>259.2</w:t>
            </w:r>
          </w:p>
        </w:tc>
      </w:tr>
      <w:tr>
        <w:tc>
          <w:tcPr>
            <w:tcW w:type="dxa" w:w="4320"/>
          </w:tcPr>
          <w:p>
            <w:r>
              <w:t>Afstand motorbremse [km]</w:t>
            </w:r>
          </w:p>
        </w:tc>
        <w:tc>
          <w:tcPr>
            <w:tcW w:type="dxa" w:w="4320"/>
          </w:tcPr>
          <w:p>
            <w:r>
              <w:t>196.3</w:t>
            </w:r>
          </w:p>
        </w:tc>
      </w:tr>
      <w:tr>
        <w:tc>
          <w:tcPr>
            <w:tcW w:type="dxa" w:w="4320"/>
          </w:tcPr>
          <w:p>
            <w:r>
              <w:t>Overspeed (km uden påløbsdrift) [km]</w:t>
            </w:r>
          </w:p>
        </w:tc>
        <w:tc>
          <w:tcPr>
            <w:tcW w:type="dxa" w:w="4320"/>
          </w:tcPr>
          <w:p>
            <w:r>
              <w:t>9366.8</w:t>
            </w:r>
          </w:p>
        </w:tc>
      </w:tr>
    </w:tbl>
    <w:p/>
    <w:p>
      <w:r>
        <w:rPr>
          <w:sz w:val="22"/>
        </w:rPr>
        <w:t>Forklaring af dine kørselsdata:</w:t>
        <w:br/>
        <w:br/>
        <w:t>• Aktiv påløbsdrift og afstand i påløbsdrift:</w:t>
        <w:br/>
        <w:t xml:space="preserve">  Påløbsdrift er når lastbilen ruller uden at motoren bruger brændstof. Det sker når du slipper speederen og lader lastbilens momentum føre den frem. Jo mere du udnytter påløbsdrift, jo mindre brændstof bruger du. Det er særligt effektivt ned ad bakke og når du kan forudse stop eller hastighedsnedsættelser.</w:t>
        <w:br/>
        <w:br/>
        <w:t>• Kickdown:</w:t>
        <w:br/>
        <w:t xml:space="preserve">  Dette viser hvor ofte du træder speederen helt i bund. Kickdown bruges når du har brug for maksimal acceleration, men det bruger meget brændstof. Prøv at minimere brugen af kickdown ved at planlægge din acceleration bedre.</w:t>
        <w:br/>
        <w:br/>
        <w:t>• Kørehastighedsregulering (fartpilot):</w:t>
        <w:br/>
        <w:t xml:space="preserve">  Dette viser hvor meget du bruger fartpilot ved hastigheder over 50 km/t. Fartpilot giver en mere jævn og økonomisk kørsel. Sammenlign dit forbrug med og uden fartpilot - der er typisk en betydelig forskel.</w:t>
        <w:br/>
        <w:br/>
        <w:t>• Bremsedata (driftsbremse og motorbremse):</w:t>
        <w:br/>
        <w:t xml:space="preserve">  Dette viser fordelingen mellem almindelig bremsning og brug af motorbremse. Motorbremse er mere økonomisk og slider mindre på bremserne. Prøv at øge din brug af motorbremse ved at planlægge nedbremsninger i god tid.</w:t>
        <w:br/>
        <w:br/>
        <w:t>• Overspeed:</w:t>
        <w:br/>
        <w:t xml:space="preserve">  Dette viser hvor meget du kører over den tilladte hastighed. Overspeed øger både brændstofforbrug og sikkerhedsrisiko. Prøv at holde hastigheden under grænsen - det sparer både brændstof og øger sikkerheden.</w:t>
        <w:br/>
      </w:r>
    </w:p>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192:09:18</w:t>
            </w:r>
          </w:p>
        </w:tc>
      </w:tr>
      <w:tr>
        <w:tc>
          <w:tcPr>
            <w:tcW w:type="dxa" w:w="4320"/>
          </w:tcPr>
          <w:p>
            <w:r>
              <w:t>Køretid [hh:mm:ss]</w:t>
            </w:r>
          </w:p>
        </w:tc>
        <w:tc>
          <w:tcPr>
            <w:tcW w:type="dxa" w:w="4320"/>
          </w:tcPr>
          <w:p>
            <w:r>
              <w:t>173:36:35</w:t>
            </w:r>
          </w:p>
        </w:tc>
      </w:tr>
      <w:tr>
        <w:tc>
          <w:tcPr>
            <w:tcW w:type="dxa" w:w="4320"/>
          </w:tcPr>
          <w:p>
            <w:r>
              <w:t>Tomgang / stilstandstid [hh:mm:ss]</w:t>
            </w:r>
          </w:p>
        </w:tc>
        <w:tc>
          <w:tcPr>
            <w:tcW w:type="dxa" w:w="4320"/>
          </w:tcPr>
          <w:p>
            <w:r>
              <w:t>18:32:42</w:t>
            </w:r>
          </w:p>
        </w:tc>
      </w:tr>
    </w:tbl>
    <w:p/>
    <w:p>
      <w:r>
        <w:rPr>
          <w:sz w:val="22"/>
        </w:rPr>
        <w:t>Forklaring af dine tomgangsdata:</w:t>
        <w:br/>
        <w:br/>
        <w:t>• Motordriftstid:</w:t>
        <w:br/>
        <w:t xml:space="preserve">  Den totale tid hvor motoren har været tændt. Dette inkluderer både kørsel og tomgang. Tiden måles i timer:minutter:sekunder.</w:t>
        <w:br/>
        <w:br/>
        <w:t>• Køretid:</w:t>
        <w:br/>
        <w:t xml:space="preserve">  Den tid hvor lastbilen faktisk har været i bevægelse. Dette er den effektive arbejdstid hvor du transporterer gods. Jo tættere dette tal er på motordriftstiden, jo mere effektivt udnytter du tiden.</w:t>
        <w:br/>
        <w:br/>
        <w:t>• Tomgang/stilstandstid:</w:t>
        <w:br/>
        <w:t xml:space="preserve">  Den tid hvor motoren kører uden at lastbilen bevæger sig. Tomgang bruger unødvendigt brændstof og bidrager til slitage på motoren. Prøv at minimere tomgangstiden ved at slukke motoren ved længere stop. En tommelfingerregel er at slukke motoren hvis du holder stille i mere end 3-5 minutter.</w:t>
        <w:br/>
        <w:br/>
        <w:t>Tip: Din tomgangsprocent beregnes som (tomgangstid / motordriftstid) × 100. En god tomgangsprocent ligger under 5%.</w:t>
        <w:br/>
      </w:r>
    </w:p>
    <w:p/>
    <w:p>
      <w:r>
        <w:rPr>
          <w:b/>
          <w:color w:val="1E90FF"/>
          <w:sz w:val="28"/>
        </w:rPr>
        <w:t>Nøgletal</w:t>
      </w:r>
    </w:p>
    <w:p>
      <w:r>
        <w:rPr>
          <w:sz w:val="22"/>
        </w:rPr>
        <w:t>Nøgletallene giver et overblik over de vigtigste præstationsindikatorer:</w:t>
        <w:br/>
        <w:br/>
        <w:t>• Tomgangsprocent: Andel af tiden hvor motoren kører uden at køretøjet bevæger sig. En lavere procent er bedre, da tomgang bruger unødvendigt brændstof.</w:t>
        <w:br/>
        <w:br/>
        <w:t>• Fartpilot Andel: Hvor meget fartpiloten bruges ved hastigheder over 50 km/t. En højere procent er bedre, da det giver mere jævn og økonomisk kørsel.</w:t>
        <w:br/>
        <w:br/>
        <w:t>• Påløbsdrift Andel: Hvor meget køretøjet ruller uden motorens trækkraft. En højere procent er bedre, da det sparer brændstof.</w:t>
        <w:br/>
        <w:br/>
        <w:t>• Motorbremse Andel: Hvor meget motorbremsning bruges i forhold til normale bremser. En højere procent er bedre, da det reducerer slid på bremserne og kan genindvinde energi.</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tbl>
      <w:tblPr>
        <w:tblStyle w:val="TableGrid"/>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r>
              <w:t>Parameter</w:t>
            </w:r>
          </w:p>
        </w:tc>
        <w:tc>
          <w:tcPr>
            <w:tcW w:type="dxa" w:w="2160"/>
            <w:shd w:fill="E0E0E0"/>
          </w:tcPr>
          <w:p>
            <w:r>
              <w:t>Nuværende</w:t>
            </w:r>
          </w:p>
        </w:tc>
        <w:tc>
          <w:tcPr>
            <w:tcW w:type="dxa" w:w="2160"/>
            <w:shd w:fill="E0E0E0"/>
          </w:tcPr>
          <w:p>
            <w:r>
              <w:t>Tidligere (Oktober 2024)</w:t>
            </w:r>
          </w:p>
        </w:tc>
        <w:tc>
          <w:tcPr>
            <w:tcW w:type="dxa" w:w="2160"/>
            <w:shd w:fill="E0E0E0"/>
          </w:tcPr>
          <w:p>
            <w:r>
              <w:t>Forskel</w:t>
            </w:r>
          </w:p>
        </w:tc>
      </w:tr>
      <w:tr>
        <w:tc>
          <w:tcPr>
            <w:tcW w:type="dxa" w:w="2160"/>
          </w:tcPr>
          <w:p>
            <w:r>
              <w:t>Andel af motordriftstid i tomgang</w:t>
            </w:r>
          </w:p>
        </w:tc>
        <w:tc>
          <w:tcPr>
            <w:tcW w:type="dxa" w:w="2160"/>
          </w:tcPr>
          <w:p>
            <w:r>
              <w:t>9.7%</w:t>
            </w:r>
          </w:p>
        </w:tc>
        <w:tc>
          <w:tcPr>
            <w:tcW w:type="dxa" w:w="2160"/>
          </w:tcPr>
          <w:p>
            <w:r>
              <w:t>10.4%</w:t>
            </w:r>
          </w:p>
        </w:tc>
        <w:tc>
          <w:tcPr>
            <w:tcW w:type="dxa" w:w="2160"/>
          </w:tcPr>
          <w:p>
            <w:r>
              <w:rPr>
                <w:color w:val="008000"/>
              </w:rPr>
              <w:t>-6.8%</w:t>
            </w:r>
          </w:p>
        </w:tc>
      </w:tr>
      <w:tr>
        <w:tc>
          <w:tcPr>
            <w:tcW w:type="dxa" w:w="2160"/>
          </w:tcPr>
          <w:p>
            <w:r>
              <w:t>Andel af kørsel med fartpilot over 50 km/t</w:t>
            </w:r>
          </w:p>
        </w:tc>
        <w:tc>
          <w:tcPr>
            <w:tcW w:type="dxa" w:w="2160"/>
          </w:tcPr>
          <w:p>
            <w:r>
              <w:t>89.6%</w:t>
            </w:r>
          </w:p>
        </w:tc>
        <w:tc>
          <w:tcPr>
            <w:tcW w:type="dxa" w:w="2160"/>
          </w:tcPr>
          <w:p>
            <w:r>
              <w:t>90.3%</w:t>
            </w:r>
          </w:p>
        </w:tc>
        <w:tc>
          <w:tcPr>
            <w:tcW w:type="dxa" w:w="2160"/>
          </w:tcPr>
          <w:p>
            <w:r>
              <w:rPr>
                <w:color w:val="FF0000"/>
              </w:rPr>
              <w:t>-0.8%</w:t>
            </w:r>
          </w:p>
        </w:tc>
      </w:tr>
      <w:tr>
        <w:tc>
          <w:tcPr>
            <w:tcW w:type="dxa" w:w="2160"/>
          </w:tcPr>
          <w:p>
            <w:r>
              <w:t>Andel af total kørestrækning i påløbsdrift</w:t>
            </w:r>
          </w:p>
        </w:tc>
        <w:tc>
          <w:tcPr>
            <w:tcW w:type="dxa" w:w="2160"/>
          </w:tcPr>
          <w:p>
            <w:r>
              <w:t>5.9%</w:t>
            </w:r>
          </w:p>
        </w:tc>
        <w:tc>
          <w:tcPr>
            <w:tcW w:type="dxa" w:w="2160"/>
          </w:tcPr>
          <w:p>
            <w:r>
              <w:t>6.1%</w:t>
            </w:r>
          </w:p>
        </w:tc>
        <w:tc>
          <w:tcPr>
            <w:tcW w:type="dxa" w:w="2160"/>
          </w:tcPr>
          <w:p>
            <w:r>
              <w:rPr>
                <w:color w:val="FF0000"/>
              </w:rPr>
              <w:t>-2.5%</w:t>
            </w:r>
          </w:p>
        </w:tc>
      </w:tr>
      <w:tr>
        <w:tc>
          <w:tcPr>
            <w:tcW w:type="dxa" w:w="2160"/>
          </w:tcPr>
          <w:p>
            <w:r>
              <w:t>Gennemsnitlig hastighed under kørsel</w:t>
            </w:r>
          </w:p>
        </w:tc>
        <w:tc>
          <w:tcPr>
            <w:tcW w:type="dxa" w:w="2160"/>
          </w:tcPr>
          <w:p>
            <w:r>
              <w:t>76.5 km/t</w:t>
            </w:r>
          </w:p>
        </w:tc>
        <w:tc>
          <w:tcPr>
            <w:tcW w:type="dxa" w:w="2160"/>
          </w:tcPr>
          <w:p>
            <w:r>
              <w:t>77.2 km/t</w:t>
            </w:r>
          </w:p>
        </w:tc>
        <w:tc>
          <w:tcPr>
            <w:tcW w:type="dxa" w:w="2160"/>
          </w:tcPr>
          <w:p>
            <w:r>
              <w:t>-0.9%</w:t>
            </w:r>
          </w:p>
        </w:tc>
      </w:tr>
      <w:tr>
        <w:tc>
          <w:tcPr>
            <w:tcW w:type="dxa" w:w="2160"/>
          </w:tcPr>
          <w:p>
            <w:r>
              <w:t>Andel af bremseafstand med motorbremse</w:t>
            </w:r>
          </w:p>
        </w:tc>
        <w:tc>
          <w:tcPr>
            <w:tcW w:type="dxa" w:w="2160"/>
          </w:tcPr>
          <w:p>
            <w:r>
              <w:t>43.1%</w:t>
            </w:r>
          </w:p>
        </w:tc>
        <w:tc>
          <w:tcPr>
            <w:tcW w:type="dxa" w:w="2160"/>
          </w:tcPr>
          <w:p>
            <w:r>
              <w:t>42.4%</w:t>
            </w:r>
          </w:p>
        </w:tc>
        <w:tc>
          <w:tcPr>
            <w:tcW w:type="dxa" w:w="2160"/>
          </w:tcPr>
          <w:p>
            <w:r>
              <w:rPr>
                <w:color w:val="008000"/>
              </w:rPr>
              <w:t>+1.7%</w:t>
            </w:r>
          </w:p>
        </w:tc>
      </w:tr>
      <w:tr>
        <w:tc>
          <w:tcPr>
            <w:tcW w:type="dxa" w:w="2160"/>
          </w:tcPr>
          <w:p>
            <w:r>
              <w:t>Kilometer kørt pr. liter diesel</w:t>
            </w:r>
          </w:p>
        </w:tc>
        <w:tc>
          <w:tcPr>
            <w:tcW w:type="dxa" w:w="2160"/>
          </w:tcPr>
          <w:p>
            <w:r>
              <w:t>4.34 km/l</w:t>
            </w:r>
          </w:p>
        </w:tc>
        <w:tc>
          <w:tcPr>
            <w:tcW w:type="dxa" w:w="2160"/>
          </w:tcPr>
          <w:p>
            <w:r>
              <w:t>4.34 km/l</w:t>
            </w:r>
          </w:p>
        </w:tc>
        <w:tc>
          <w:tcPr>
            <w:tcW w:type="dxa" w:w="2160"/>
          </w:tcPr>
          <w:p>
            <w:r>
              <w:rPr>
                <w:color w:val="008000"/>
              </w:rPr>
              <w:t>+0.1%</w:t>
            </w:r>
          </w:p>
        </w:tc>
      </w:tr>
      <w:tr>
        <w:tc>
          <w:tcPr>
            <w:tcW w:type="dxa" w:w="2160"/>
          </w:tcPr>
          <w:p>
            <w:r>
              <w:t>Brændstofforbrug pr. 100 km pr. ton totalvægt</w:t>
            </w:r>
          </w:p>
        </w:tc>
        <w:tc>
          <w:tcPr>
            <w:tcW w:type="dxa" w:w="2160"/>
          </w:tcPr>
          <w:p>
            <w:r>
              <w:t>0.843 l/100km/t</w:t>
            </w:r>
          </w:p>
        </w:tc>
        <w:tc>
          <w:tcPr>
            <w:tcW w:type="dxa" w:w="2160"/>
          </w:tcPr>
          <w:p>
            <w:r>
              <w:t>0.838 l/100km/t</w:t>
            </w:r>
          </w:p>
        </w:tc>
        <w:tc>
          <w:tcPr>
            <w:tcW w:type="dxa" w:w="2160"/>
          </w:tcPr>
          <w:p>
            <w:r>
              <w:rPr>
                <w:color w:val="FF0000"/>
              </w:rPr>
              <w:t>+0.6%</w:t>
            </w:r>
          </w:p>
        </w:tc>
      </w:tr>
      <w:tr>
        <w:tc>
          <w:tcPr>
            <w:tcW w:type="dxa" w:w="2160"/>
          </w:tcPr>
          <w:p>
            <w:r>
              <w:t>Andel af kørestrækning med for høj hastighed</w:t>
            </w:r>
          </w:p>
        </w:tc>
        <w:tc>
          <w:tcPr>
            <w:tcW w:type="dxa" w:w="2160"/>
          </w:tcPr>
          <w:p>
            <w:r>
              <w:t>70.5%</w:t>
            </w:r>
          </w:p>
        </w:tc>
        <w:tc>
          <w:tcPr>
            <w:tcW w:type="dxa" w:w="2160"/>
          </w:tcPr>
          <w:p>
            <w:r>
              <w:t>76.2%</w:t>
            </w:r>
          </w:p>
        </w:tc>
        <w:tc>
          <w:tcPr>
            <w:tcW w:type="dxa" w:w="2160"/>
          </w:tcPr>
          <w:p>
            <w:r>
              <w:rPr>
                <w:color w:val="008000"/>
              </w:rPr>
              <w:t>-7.5%</w:t>
            </w:r>
          </w:p>
        </w:tc>
      </w:tr>
    </w:tbl>
    <w:p/>
    <w:p>
      <w:r>
        <w:br w:type="page"/>
      </w:r>
    </w:p>
    <w:p>
      <w:pPr>
        <w:pStyle w:val="Heading1"/>
      </w:pPr>
      <w:r>
        <w:rPr>
          <w:color w:val="1E90FF"/>
        </w:rPr>
        <w:t>Pedersen, Henning</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28.1</w:t>
            </w:r>
          </w:p>
        </w:tc>
      </w:tr>
      <w:tr>
        <w:tc>
          <w:tcPr>
            <w:tcW w:type="dxa" w:w="4320"/>
          </w:tcPr>
          <w:p>
            <w:r>
              <w:t>Ø Rækkevidde ved forbrug [km/l]</w:t>
            </w:r>
          </w:p>
        </w:tc>
        <w:tc>
          <w:tcPr>
            <w:tcW w:type="dxa" w:w="4320"/>
          </w:tcPr>
          <w:p>
            <w:r>
              <w:t>3.6</w:t>
            </w:r>
          </w:p>
        </w:tc>
      </w:tr>
      <w:tr>
        <w:tc>
          <w:tcPr>
            <w:tcW w:type="dxa" w:w="4320"/>
          </w:tcPr>
          <w:p>
            <w:r>
              <w:t>Ø Forbrug ved kørsel [l/100km]</w:t>
            </w:r>
          </w:p>
        </w:tc>
        <w:tc>
          <w:tcPr>
            <w:tcW w:type="dxa" w:w="4320"/>
          </w:tcPr>
          <w:p>
            <w:r>
              <w:t>27.1</w:t>
            </w:r>
          </w:p>
        </w:tc>
      </w:tr>
      <w:tr>
        <w:tc>
          <w:tcPr>
            <w:tcW w:type="dxa" w:w="4320"/>
          </w:tcPr>
          <w:p>
            <w:r>
              <w:t>Forbrug [l]</w:t>
            </w:r>
          </w:p>
        </w:tc>
        <w:tc>
          <w:tcPr>
            <w:tcW w:type="dxa" w:w="4320"/>
          </w:tcPr>
          <w:p>
            <w:r>
              <w:t>875.0</w:t>
            </w:r>
          </w:p>
        </w:tc>
      </w:tr>
      <w:tr>
        <w:tc>
          <w:tcPr>
            <w:tcW w:type="dxa" w:w="4320"/>
          </w:tcPr>
          <w:p>
            <w:r>
              <w:t>Kørestrækning [km]</w:t>
            </w:r>
          </w:p>
        </w:tc>
        <w:tc>
          <w:tcPr>
            <w:tcW w:type="dxa" w:w="4320"/>
          </w:tcPr>
          <w:p>
            <w:r>
              <w:t>3110.8</w:t>
            </w:r>
          </w:p>
        </w:tc>
      </w:tr>
      <w:tr>
        <w:tc>
          <w:tcPr>
            <w:tcW w:type="dxa" w:w="4320"/>
          </w:tcPr>
          <w:p>
            <w:r>
              <w:t>Ø totalvægt [t]</w:t>
            </w:r>
          </w:p>
        </w:tc>
        <w:tc>
          <w:tcPr>
            <w:tcW w:type="dxa" w:w="4320"/>
          </w:tcPr>
          <w:p>
            <w:r>
              <w:t>27.4</w:t>
            </w:r>
          </w:p>
        </w:tc>
      </w:tr>
    </w:tbl>
    <w:p/>
    <w:p>
      <w:r>
        <w:rPr>
          <w:sz w:val="22"/>
        </w:rPr>
        <w:t>Forklaring af dine driftsdata:</w:t>
        <w:br/>
        <w:br/>
        <w:t>• Gennemsnitligt forbrug (l/100km):</w:t>
        <w:br/>
        <w:t xml:space="preserve">  Dette tal viser hvor mange liter diesel du bruger per 100 kilometer i gennemsnit. Jo lavere tallet er, jo mere økonomisk kører du. Tallet beregnes ved at dividere dit totale brændstofforbrug med den kørte distance og gange med 100.</w:t>
        <w:br/>
        <w:br/>
        <w:t>• Gennemsnitlig rækkevidde (km/l):</w:t>
        <w:br/>
        <w:t xml:space="preserve">  Dette viser hvor mange kilometer du kan køre på én liter diesel. Jo højere tallet er, jo bedre udnytter du brændstoffet. Det beregnes ved at dividere den totale kørestrækning med det samlede brændstofforbrug.</w:t>
        <w:br/>
        <w:br/>
        <w:t>• Forbrug ved kørsel (l/100km):</w:t>
        <w:br/>
        <w:t xml:space="preserve">  Dette er dit brændstofforbrug når lastbilen faktisk kører (uden tomgang). Forskellen mellem dette og det generelle gennemsnit viser hvor meget tomgang påvirker dit forbrug.</w:t>
        <w:br/>
        <w:br/>
        <w:t>• Samlet forbrug (l):</w:t>
        <w:br/>
        <w:t xml:space="preserve">  Den totale mængde diesel du har brugt i perioden. Dette inkluderer både kørsel og tomgang.</w:t>
        <w:br/>
        <w:br/>
        <w:t>• Kørestrækning (km):</w:t>
        <w:br/>
        <w:t xml:space="preserve">  Den totale distance du har kørt i perioden. Dette er den faktiske distance målt af lastbilens computer.</w:t>
        <w:br/>
        <w:br/>
        <w:t>• Gennemsnitlig totalvægt (t):</w:t>
        <w:br/>
        <w:t xml:space="preserve">  Den gennemsnitlige vægt af lastbilen inklusiv last gennem perioden. Dette tal er vigtigt fordi vægten har stor indflydelse på brændstofforbruget.</w:t>
        <w:br/>
      </w:r>
    </w:p>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185.8</w:t>
            </w:r>
          </w:p>
        </w:tc>
      </w:tr>
      <w:tr>
        <w:tc>
          <w:tcPr>
            <w:tcW w:type="dxa" w:w="4320"/>
          </w:tcPr>
          <w:p>
            <w:r>
              <w:t>Afstand i påløbsdrift [km]</w:t>
            </w:r>
          </w:p>
        </w:tc>
        <w:tc>
          <w:tcPr>
            <w:tcW w:type="dxa" w:w="4320"/>
          </w:tcPr>
          <w:p>
            <w:r>
              <w:t>10.1</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226.8</w:t>
            </w:r>
          </w:p>
        </w:tc>
      </w:tr>
      <w:tr>
        <w:tc>
          <w:tcPr>
            <w:tcW w:type="dxa" w:w="4320"/>
          </w:tcPr>
          <w:p>
            <w:r>
              <w:t>Afstand &gt; 50 km/h uden kørehastighedsregulering [km]</w:t>
            </w:r>
          </w:p>
        </w:tc>
        <w:tc>
          <w:tcPr>
            <w:tcW w:type="dxa" w:w="4320"/>
          </w:tcPr>
          <w:p>
            <w:r>
              <w:t>2318.5</w:t>
            </w:r>
          </w:p>
        </w:tc>
      </w:tr>
      <w:tr>
        <w:tc>
          <w:tcPr>
            <w:tcW w:type="dxa" w:w="4320"/>
          </w:tcPr>
          <w:p>
            <w:r>
              <w:t>Forbrug med kørehastighedsregulering [l/100km]</w:t>
            </w:r>
          </w:p>
        </w:tc>
        <w:tc>
          <w:tcPr>
            <w:tcW w:type="dxa" w:w="4320"/>
          </w:tcPr>
          <w:p>
            <w:r>
              <w:t>22.9</w:t>
            </w:r>
          </w:p>
        </w:tc>
      </w:tr>
      <w:tr>
        <w:tc>
          <w:tcPr>
            <w:tcW w:type="dxa" w:w="4320"/>
          </w:tcPr>
          <w:p>
            <w:r>
              <w:t>Forbrug uden kørehastighedsregulering [l/100km]</w:t>
            </w:r>
          </w:p>
        </w:tc>
        <w:tc>
          <w:tcPr>
            <w:tcW w:type="dxa" w:w="4320"/>
          </w:tcPr>
          <w:p>
            <w:r>
              <w:t>25.4</w:t>
            </w:r>
          </w:p>
        </w:tc>
      </w:tr>
      <w:tr>
        <w:tc>
          <w:tcPr>
            <w:tcW w:type="dxa" w:w="4320"/>
          </w:tcPr>
          <w:p>
            <w:r>
              <w:t>Driftsbremse (km) [km]</w:t>
            </w:r>
          </w:p>
        </w:tc>
        <w:tc>
          <w:tcPr>
            <w:tcW w:type="dxa" w:w="4320"/>
          </w:tcPr>
          <w:p>
            <w:r>
              <w:t>177.1</w:t>
            </w:r>
          </w:p>
        </w:tc>
      </w:tr>
      <w:tr>
        <w:tc>
          <w:tcPr>
            <w:tcW w:type="dxa" w:w="4320"/>
          </w:tcPr>
          <w:p>
            <w:r>
              <w:t>Afstand motorbremse [km]</w:t>
            </w:r>
          </w:p>
        </w:tc>
        <w:tc>
          <w:tcPr>
            <w:tcW w:type="dxa" w:w="4320"/>
          </w:tcPr>
          <w:p>
            <w:r>
              <w:t>42.8</w:t>
            </w:r>
          </w:p>
        </w:tc>
      </w:tr>
      <w:tr>
        <w:tc>
          <w:tcPr>
            <w:tcW w:type="dxa" w:w="4320"/>
          </w:tcPr>
          <w:p>
            <w:r>
              <w:t>Overspeed (km uden påløbsdrift) [km]</w:t>
            </w:r>
          </w:p>
        </w:tc>
        <w:tc>
          <w:tcPr>
            <w:tcW w:type="dxa" w:w="4320"/>
          </w:tcPr>
          <w:p>
            <w:r>
              <w:t>127.7</w:t>
            </w:r>
          </w:p>
        </w:tc>
      </w:tr>
    </w:tbl>
    <w:p/>
    <w:p>
      <w:r>
        <w:rPr>
          <w:sz w:val="22"/>
        </w:rPr>
        <w:t>Forklaring af dine kørselsdata:</w:t>
        <w:br/>
        <w:br/>
        <w:t>• Aktiv påløbsdrift og afstand i påløbsdrift:</w:t>
        <w:br/>
        <w:t xml:space="preserve">  Påløbsdrift er når lastbilen ruller uden at motoren bruger brændstof. Det sker når du slipper speederen og lader lastbilens momentum føre den frem. Jo mere du udnytter påløbsdrift, jo mindre brændstof bruger du. Det er særligt effektivt ned ad bakke og når du kan forudse stop eller hastighedsnedsættelser.</w:t>
        <w:br/>
        <w:br/>
        <w:t>• Kickdown:</w:t>
        <w:br/>
        <w:t xml:space="preserve">  Dette viser hvor ofte du træder speederen helt i bund. Kickdown bruges når du har brug for maksimal acceleration, men det bruger meget brændstof. Prøv at minimere brugen af kickdown ved at planlægge din acceleration bedre.</w:t>
        <w:br/>
        <w:br/>
        <w:t>• Kørehastighedsregulering (fartpilot):</w:t>
        <w:br/>
        <w:t xml:space="preserve">  Dette viser hvor meget du bruger fartpilot ved hastigheder over 50 km/t. Fartpilot giver en mere jævn og økonomisk kørsel. Sammenlign dit forbrug med og uden fartpilot - der er typisk en betydelig forskel.</w:t>
        <w:br/>
        <w:br/>
        <w:t>• Bremsedata (driftsbremse og motorbremse):</w:t>
        <w:br/>
        <w:t xml:space="preserve">  Dette viser fordelingen mellem almindelig bremsning og brug af motorbremse. Motorbremse er mere økonomisk og slider mindre på bremserne. Prøv at øge din brug af motorbremse ved at planlægge nedbremsninger i god tid.</w:t>
        <w:br/>
        <w:br/>
        <w:t>• Overspeed:</w:t>
        <w:br/>
        <w:t xml:space="preserve">  Dette viser hvor meget du kører over den tilladte hastighed. Overspeed øger både brændstofforbrug og sikkerhedsrisiko. Prøv at holde hastigheden under grænsen - det sparer både brændstof og øger sikkerheden.</w:t>
        <w:br/>
      </w:r>
    </w:p>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64:57:52</w:t>
            </w:r>
          </w:p>
        </w:tc>
      </w:tr>
      <w:tr>
        <w:tc>
          <w:tcPr>
            <w:tcW w:type="dxa" w:w="4320"/>
          </w:tcPr>
          <w:p>
            <w:r>
              <w:t>Køretid [hh:mm:ss]</w:t>
            </w:r>
          </w:p>
        </w:tc>
        <w:tc>
          <w:tcPr>
            <w:tcW w:type="dxa" w:w="4320"/>
          </w:tcPr>
          <w:p>
            <w:r>
              <w:t>51:10:12</w:t>
            </w:r>
          </w:p>
        </w:tc>
      </w:tr>
      <w:tr>
        <w:tc>
          <w:tcPr>
            <w:tcW w:type="dxa" w:w="4320"/>
          </w:tcPr>
          <w:p>
            <w:r>
              <w:t>Tomgang / stilstandstid [hh:mm:ss]</w:t>
            </w:r>
          </w:p>
        </w:tc>
        <w:tc>
          <w:tcPr>
            <w:tcW w:type="dxa" w:w="4320"/>
          </w:tcPr>
          <w:p>
            <w:r>
              <w:t>13:47:39</w:t>
            </w:r>
          </w:p>
        </w:tc>
      </w:tr>
    </w:tbl>
    <w:p/>
    <w:p>
      <w:r>
        <w:rPr>
          <w:sz w:val="22"/>
        </w:rPr>
        <w:t>Forklaring af dine tomgangsdata:</w:t>
        <w:br/>
        <w:br/>
        <w:t>• Motordriftstid:</w:t>
        <w:br/>
        <w:t xml:space="preserve">  Den totale tid hvor motoren har været tændt. Dette inkluderer både kørsel og tomgang. Tiden måles i timer:minutter:sekunder.</w:t>
        <w:br/>
        <w:br/>
        <w:t>• Køretid:</w:t>
        <w:br/>
        <w:t xml:space="preserve">  Den tid hvor lastbilen faktisk har været i bevægelse. Dette er den effektive arbejdstid hvor du transporterer gods. Jo tættere dette tal er på motordriftstiden, jo mere effektivt udnytter du tiden.</w:t>
        <w:br/>
        <w:br/>
        <w:t>• Tomgang/stilstandstid:</w:t>
        <w:br/>
        <w:t xml:space="preserve">  Den tid hvor motoren kører uden at lastbilen bevæger sig. Tomgang bruger unødvendigt brændstof og bidrager til slitage på motoren. Prøv at minimere tomgangstiden ved at slukke motoren ved længere stop. En tommelfingerregel er at slukke motoren hvis du holder stille i mere end 3-5 minutter.</w:t>
        <w:br/>
        <w:br/>
        <w:t>Tip: Din tomgangsprocent beregnes som (tomgangstid / motordriftstid) × 100. En god tomgangsprocent ligger under 5%.</w:t>
        <w:br/>
      </w:r>
    </w:p>
    <w:p/>
    <w:p>
      <w:r>
        <w:rPr>
          <w:b/>
          <w:color w:val="1E90FF"/>
          <w:sz w:val="28"/>
        </w:rPr>
        <w:t>Nøgletal</w:t>
      </w:r>
    </w:p>
    <w:p>
      <w:r>
        <w:rPr>
          <w:sz w:val="22"/>
        </w:rPr>
        <w:t>Nøgletallene giver et overblik over de vigtigste præstationsindikatorer:</w:t>
        <w:br/>
        <w:br/>
        <w:t>• Tomgangsprocent: Andel af tiden hvor motoren kører uden at køretøjet bevæger sig. En lavere procent er bedre, da tomgang bruger unødvendigt brændstof.</w:t>
        <w:br/>
        <w:br/>
        <w:t>• Fartpilot Andel: Hvor meget fartpiloten bruges ved hastigheder over 50 km/t. En højere procent er bedre, da det giver mere jævn og økonomisk kørsel.</w:t>
        <w:br/>
        <w:br/>
        <w:t>• Påløbsdrift Andel: Hvor meget køretøjet ruller uden motorens trækkraft. En højere procent er bedre, da det sparer brændstof.</w:t>
        <w:br/>
        <w:br/>
        <w:t>• Motorbremse Andel: Hvor meget motorbremsning bruges i forhold til normale bremser. En højere procent er bedre, da det reducerer slid på bremserne og kan genindvinde energi.</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tbl>
      <w:tblPr>
        <w:tblStyle w:val="TableGrid"/>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r>
              <w:t>Parameter</w:t>
            </w:r>
          </w:p>
        </w:tc>
        <w:tc>
          <w:tcPr>
            <w:tcW w:type="dxa" w:w="2160"/>
            <w:shd w:fill="E0E0E0"/>
          </w:tcPr>
          <w:p>
            <w:r>
              <w:t>Nuværende</w:t>
            </w:r>
          </w:p>
        </w:tc>
        <w:tc>
          <w:tcPr>
            <w:tcW w:type="dxa" w:w="2160"/>
            <w:shd w:fill="E0E0E0"/>
          </w:tcPr>
          <w:p>
            <w:r>
              <w:t>Tidligere (Oktober 2024)</w:t>
            </w:r>
          </w:p>
        </w:tc>
        <w:tc>
          <w:tcPr>
            <w:tcW w:type="dxa" w:w="2160"/>
            <w:shd w:fill="E0E0E0"/>
          </w:tcPr>
          <w:p>
            <w:r>
              <w:t>Forskel</w:t>
            </w:r>
          </w:p>
        </w:tc>
      </w:tr>
      <w:tr>
        <w:tc>
          <w:tcPr>
            <w:tcW w:type="dxa" w:w="2160"/>
          </w:tcPr>
          <w:p>
            <w:r>
              <w:t>Andel af motordriftstid i tomgang</w:t>
            </w:r>
          </w:p>
        </w:tc>
        <w:tc>
          <w:tcPr>
            <w:tcW w:type="dxa" w:w="2160"/>
          </w:tcPr>
          <w:p>
            <w:r>
              <w:t>21.2%</w:t>
            </w:r>
          </w:p>
        </w:tc>
        <w:tc>
          <w:tcPr>
            <w:tcW w:type="dxa" w:w="2160"/>
          </w:tcPr>
          <w:p>
            <w:r>
              <w:t>21.0%</w:t>
            </w:r>
          </w:p>
        </w:tc>
        <w:tc>
          <w:tcPr>
            <w:tcW w:type="dxa" w:w="2160"/>
          </w:tcPr>
          <w:p>
            <w:r>
              <w:rPr>
                <w:color w:val="FF0000"/>
              </w:rPr>
              <w:t>+1.0%</w:t>
            </w:r>
          </w:p>
        </w:tc>
      </w:tr>
      <w:tr>
        <w:tc>
          <w:tcPr>
            <w:tcW w:type="dxa" w:w="2160"/>
          </w:tcPr>
          <w:p>
            <w:r>
              <w:t>Andel af kørsel med fartpilot over 50 km/t</w:t>
            </w:r>
          </w:p>
        </w:tc>
        <w:tc>
          <w:tcPr>
            <w:tcW w:type="dxa" w:w="2160"/>
          </w:tcPr>
          <w:p>
            <w:r>
              <w:t>8.9%</w:t>
            </w:r>
          </w:p>
        </w:tc>
        <w:tc>
          <w:tcPr>
            <w:tcW w:type="dxa" w:w="2160"/>
          </w:tcPr>
          <w:p>
            <w:r>
              <w:t>0.9%</w:t>
            </w:r>
          </w:p>
        </w:tc>
        <w:tc>
          <w:tcPr>
            <w:tcW w:type="dxa" w:w="2160"/>
          </w:tcPr>
          <w:p>
            <w:r>
              <w:rPr>
                <w:color w:val="008000"/>
              </w:rPr>
              <w:t>+874.0%</w:t>
            </w:r>
          </w:p>
        </w:tc>
      </w:tr>
      <w:tr>
        <w:tc>
          <w:tcPr>
            <w:tcW w:type="dxa" w:w="2160"/>
          </w:tcPr>
          <w:p>
            <w:r>
              <w:t>Andel af total kørestrækning i påløbsdrift</w:t>
            </w:r>
          </w:p>
        </w:tc>
        <w:tc>
          <w:tcPr>
            <w:tcW w:type="dxa" w:w="2160"/>
          </w:tcPr>
          <w:p>
            <w:r>
              <w:t>6.3%</w:t>
            </w:r>
          </w:p>
        </w:tc>
        <w:tc>
          <w:tcPr>
            <w:tcW w:type="dxa" w:w="2160"/>
          </w:tcPr>
          <w:p>
            <w:r>
              <w:t>6.0%</w:t>
            </w:r>
          </w:p>
        </w:tc>
        <w:tc>
          <w:tcPr>
            <w:tcW w:type="dxa" w:w="2160"/>
          </w:tcPr>
          <w:p>
            <w:r>
              <w:rPr>
                <w:color w:val="008000"/>
              </w:rPr>
              <w:t>+5.8%</w:t>
            </w:r>
          </w:p>
        </w:tc>
      </w:tr>
      <w:tr>
        <w:tc>
          <w:tcPr>
            <w:tcW w:type="dxa" w:w="2160"/>
          </w:tcPr>
          <w:p>
            <w:r>
              <w:t>Gennemsnitlig hastighed under kørsel</w:t>
            </w:r>
          </w:p>
        </w:tc>
        <w:tc>
          <w:tcPr>
            <w:tcW w:type="dxa" w:w="2160"/>
          </w:tcPr>
          <w:p>
            <w:r>
              <w:t>60.8 km/t</w:t>
            </w:r>
          </w:p>
        </w:tc>
        <w:tc>
          <w:tcPr>
            <w:tcW w:type="dxa" w:w="2160"/>
          </w:tcPr>
          <w:p>
            <w:r>
              <w:t>62.2 km/t</w:t>
            </w:r>
          </w:p>
        </w:tc>
        <w:tc>
          <w:tcPr>
            <w:tcW w:type="dxa" w:w="2160"/>
          </w:tcPr>
          <w:p>
            <w:r>
              <w:t>-2.3%</w:t>
            </w:r>
          </w:p>
        </w:tc>
      </w:tr>
      <w:tr>
        <w:tc>
          <w:tcPr>
            <w:tcW w:type="dxa" w:w="2160"/>
          </w:tcPr>
          <w:p>
            <w:r>
              <w:t>Andel af bremseafstand med motorbremse</w:t>
            </w:r>
          </w:p>
        </w:tc>
        <w:tc>
          <w:tcPr>
            <w:tcW w:type="dxa" w:w="2160"/>
          </w:tcPr>
          <w:p>
            <w:r>
              <w:t>19.5%</w:t>
            </w:r>
          </w:p>
        </w:tc>
        <w:tc>
          <w:tcPr>
            <w:tcW w:type="dxa" w:w="2160"/>
          </w:tcPr>
          <w:p>
            <w:r>
              <w:t>20.6%</w:t>
            </w:r>
          </w:p>
        </w:tc>
        <w:tc>
          <w:tcPr>
            <w:tcW w:type="dxa" w:w="2160"/>
          </w:tcPr>
          <w:p>
            <w:r>
              <w:rPr>
                <w:color w:val="FF0000"/>
              </w:rPr>
              <w:t>-5.6%</w:t>
            </w:r>
          </w:p>
        </w:tc>
      </w:tr>
      <w:tr>
        <w:tc>
          <w:tcPr>
            <w:tcW w:type="dxa" w:w="2160"/>
          </w:tcPr>
          <w:p>
            <w:r>
              <w:t>Kilometer kørt pr. liter diesel</w:t>
            </w:r>
          </w:p>
        </w:tc>
        <w:tc>
          <w:tcPr>
            <w:tcW w:type="dxa" w:w="2160"/>
          </w:tcPr>
          <w:p>
            <w:r>
              <w:t>3.56 km/l</w:t>
            </w:r>
          </w:p>
        </w:tc>
        <w:tc>
          <w:tcPr>
            <w:tcW w:type="dxa" w:w="2160"/>
          </w:tcPr>
          <w:p>
            <w:r>
              <w:t>3.54 km/l</w:t>
            </w:r>
          </w:p>
        </w:tc>
        <w:tc>
          <w:tcPr>
            <w:tcW w:type="dxa" w:w="2160"/>
          </w:tcPr>
          <w:p>
            <w:r>
              <w:rPr>
                <w:color w:val="008000"/>
              </w:rPr>
              <w:t>+0.6%</w:t>
            </w:r>
          </w:p>
        </w:tc>
      </w:tr>
      <w:tr>
        <w:tc>
          <w:tcPr>
            <w:tcW w:type="dxa" w:w="2160"/>
          </w:tcPr>
          <w:p>
            <w:r>
              <w:t>Brændstofforbrug pr. 100 km pr. ton totalvægt</w:t>
            </w:r>
          </w:p>
        </w:tc>
        <w:tc>
          <w:tcPr>
            <w:tcW w:type="dxa" w:w="2160"/>
          </w:tcPr>
          <w:p>
            <w:r>
              <w:t>1.027 l/100km/t</w:t>
            </w:r>
          </w:p>
        </w:tc>
        <w:tc>
          <w:tcPr>
            <w:tcW w:type="dxa" w:w="2160"/>
          </w:tcPr>
          <w:p>
            <w:r>
              <w:t>1.036 l/100km/t</w:t>
            </w:r>
          </w:p>
        </w:tc>
        <w:tc>
          <w:tcPr>
            <w:tcW w:type="dxa" w:w="2160"/>
          </w:tcPr>
          <w:p>
            <w:r>
              <w:rPr>
                <w:color w:val="008000"/>
              </w:rPr>
              <w:t>-0.9%</w:t>
            </w:r>
          </w:p>
        </w:tc>
      </w:tr>
      <w:tr>
        <w:tc>
          <w:tcPr>
            <w:tcW w:type="dxa" w:w="2160"/>
          </w:tcPr>
          <w:p>
            <w:r>
              <w:t>Andel af kørestrækning med for høj hastighed</w:t>
            </w:r>
          </w:p>
        </w:tc>
        <w:tc>
          <w:tcPr>
            <w:tcW w:type="dxa" w:w="2160"/>
          </w:tcPr>
          <w:p>
            <w:r>
              <w:t>4.1%</w:t>
            </w:r>
          </w:p>
        </w:tc>
        <w:tc>
          <w:tcPr>
            <w:tcW w:type="dxa" w:w="2160"/>
          </w:tcPr>
          <w:p>
            <w:r>
              <w:t>14.8%</w:t>
            </w:r>
          </w:p>
        </w:tc>
        <w:tc>
          <w:tcPr>
            <w:tcW w:type="dxa" w:w="2160"/>
          </w:tcPr>
          <w:p>
            <w:r>
              <w:rPr>
                <w:color w:val="008000"/>
              </w:rPr>
              <w:t>-72.3%</w:t>
            </w:r>
          </w:p>
        </w:tc>
      </w:tr>
    </w:tbl>
    <w:p/>
    <w:p>
      <w:r>
        <w:br w:type="page"/>
      </w:r>
    </w:p>
    <w:p>
      <w:pPr>
        <w:pStyle w:val="Heading1"/>
      </w:pPr>
      <w:r>
        <w:rPr>
          <w:color w:val="1E90FF"/>
        </w:rPr>
        <w:t>Petersen, Jan Søndergaard</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24.4</w:t>
            </w:r>
          </w:p>
        </w:tc>
      </w:tr>
      <w:tr>
        <w:tc>
          <w:tcPr>
            <w:tcW w:type="dxa" w:w="4320"/>
          </w:tcPr>
          <w:p>
            <w:r>
              <w:t>Ø Rækkevidde ved forbrug [km/l]</w:t>
            </w:r>
          </w:p>
        </w:tc>
        <w:tc>
          <w:tcPr>
            <w:tcW w:type="dxa" w:w="4320"/>
          </w:tcPr>
          <w:p>
            <w:r>
              <w:t>4.1</w:t>
            </w:r>
          </w:p>
        </w:tc>
      </w:tr>
      <w:tr>
        <w:tc>
          <w:tcPr>
            <w:tcW w:type="dxa" w:w="4320"/>
          </w:tcPr>
          <w:p>
            <w:r>
              <w:t>Ø Forbrug ved kørsel [l/100km]</w:t>
            </w:r>
          </w:p>
        </w:tc>
        <w:tc>
          <w:tcPr>
            <w:tcW w:type="dxa" w:w="4320"/>
          </w:tcPr>
          <w:p>
            <w:r>
              <w:t>23.9</w:t>
            </w:r>
          </w:p>
        </w:tc>
      </w:tr>
      <w:tr>
        <w:tc>
          <w:tcPr>
            <w:tcW w:type="dxa" w:w="4320"/>
          </w:tcPr>
          <w:p>
            <w:r>
              <w:t>Forbrug [l]</w:t>
            </w:r>
          </w:p>
        </w:tc>
        <w:tc>
          <w:tcPr>
            <w:tcW w:type="dxa" w:w="4320"/>
          </w:tcPr>
          <w:p>
            <w:r>
              <w:t>2080.5</w:t>
            </w:r>
          </w:p>
        </w:tc>
      </w:tr>
      <w:tr>
        <w:tc>
          <w:tcPr>
            <w:tcW w:type="dxa" w:w="4320"/>
          </w:tcPr>
          <w:p>
            <w:r>
              <w:t>Kørestrækning [km]</w:t>
            </w:r>
          </w:p>
        </w:tc>
        <w:tc>
          <w:tcPr>
            <w:tcW w:type="dxa" w:w="4320"/>
          </w:tcPr>
          <w:p>
            <w:r>
              <w:t>8509.4</w:t>
            </w:r>
          </w:p>
        </w:tc>
      </w:tr>
      <w:tr>
        <w:tc>
          <w:tcPr>
            <w:tcW w:type="dxa" w:w="4320"/>
          </w:tcPr>
          <w:p>
            <w:r>
              <w:t>Ø totalvægt [t]</w:t>
            </w:r>
          </w:p>
        </w:tc>
        <w:tc>
          <w:tcPr>
            <w:tcW w:type="dxa" w:w="4320"/>
          </w:tcPr>
          <w:p>
            <w:r>
              <w:t>23.5</w:t>
            </w:r>
          </w:p>
        </w:tc>
      </w:tr>
    </w:tbl>
    <w:p/>
    <w:p>
      <w:r>
        <w:rPr>
          <w:sz w:val="22"/>
        </w:rPr>
        <w:t>Forklaring af dine driftsdata:</w:t>
        <w:br/>
        <w:br/>
        <w:t>• Gennemsnitligt forbrug (l/100km):</w:t>
        <w:br/>
        <w:t xml:space="preserve">  Dette tal viser hvor mange liter diesel du bruger per 100 kilometer i gennemsnit. Jo lavere tallet er, jo mere økonomisk kører du. Tallet beregnes ved at dividere dit totale brændstofforbrug med den kørte distance og gange med 100.</w:t>
        <w:br/>
        <w:br/>
        <w:t>• Gennemsnitlig rækkevidde (km/l):</w:t>
        <w:br/>
        <w:t xml:space="preserve">  Dette viser hvor mange kilometer du kan køre på én liter diesel. Jo højere tallet er, jo bedre udnytter du brændstoffet. Det beregnes ved at dividere den totale kørestrækning med det samlede brændstofforbrug.</w:t>
        <w:br/>
        <w:br/>
        <w:t>• Forbrug ved kørsel (l/100km):</w:t>
        <w:br/>
        <w:t xml:space="preserve">  Dette er dit brændstofforbrug når lastbilen faktisk kører (uden tomgang). Forskellen mellem dette og det generelle gennemsnit viser hvor meget tomgang påvirker dit forbrug.</w:t>
        <w:br/>
        <w:br/>
        <w:t>• Samlet forbrug (l):</w:t>
        <w:br/>
        <w:t xml:space="preserve">  Den totale mængde diesel du har brugt i perioden. Dette inkluderer både kørsel og tomgang.</w:t>
        <w:br/>
        <w:br/>
        <w:t>• Kørestrækning (km):</w:t>
        <w:br/>
        <w:t xml:space="preserve">  Den totale distance du har kørt i perioden. Dette er den faktiske distance målt af lastbilens computer.</w:t>
        <w:br/>
        <w:br/>
        <w:t>• Gennemsnitlig totalvægt (t):</w:t>
        <w:br/>
        <w:t xml:space="preserve">  Den gennemsnitlige vægt af lastbilen inklusiv last gennem perioden. Dette tal er vigtigt fordi vægten har stor indflydelse på brændstofforbruget.</w:t>
        <w:br/>
      </w:r>
    </w:p>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323.7</w:t>
            </w:r>
          </w:p>
        </w:tc>
      </w:tr>
      <w:tr>
        <w:tc>
          <w:tcPr>
            <w:tcW w:type="dxa" w:w="4320"/>
          </w:tcPr>
          <w:p>
            <w:r>
              <w:t>Afstand i påløbsdrift [km]</w:t>
            </w:r>
          </w:p>
        </w:tc>
        <w:tc>
          <w:tcPr>
            <w:tcW w:type="dxa" w:w="4320"/>
          </w:tcPr>
          <w:p>
            <w:r>
              <w:t>111.2</w:t>
            </w:r>
          </w:p>
        </w:tc>
      </w:tr>
      <w:tr>
        <w:tc>
          <w:tcPr>
            <w:tcW w:type="dxa" w:w="4320"/>
          </w:tcPr>
          <w:p>
            <w:r>
              <w:t>Kickdown (km) [km]</w:t>
            </w:r>
          </w:p>
        </w:tc>
        <w:tc>
          <w:tcPr>
            <w:tcW w:type="dxa" w:w="4320"/>
          </w:tcPr>
          <w:p>
            <w:r>
              <w:t>8.5</w:t>
            </w:r>
          </w:p>
        </w:tc>
      </w:tr>
      <w:tr>
        <w:tc>
          <w:tcPr>
            <w:tcW w:type="dxa" w:w="4320"/>
          </w:tcPr>
          <w:p>
            <w:r>
              <w:t>Afstand med kørehastighedsregulering (&gt; 50 km/h) [km]</w:t>
            </w:r>
          </w:p>
        </w:tc>
        <w:tc>
          <w:tcPr>
            <w:tcW w:type="dxa" w:w="4320"/>
          </w:tcPr>
          <w:p>
            <w:r>
              <w:t>4842.5</w:t>
            </w:r>
          </w:p>
        </w:tc>
      </w:tr>
      <w:tr>
        <w:tc>
          <w:tcPr>
            <w:tcW w:type="dxa" w:w="4320"/>
          </w:tcPr>
          <w:p>
            <w:r>
              <w:t>Afstand &gt; 50 km/h uden kørehastighedsregulering [km]</w:t>
            </w:r>
          </w:p>
        </w:tc>
        <w:tc>
          <w:tcPr>
            <w:tcW w:type="dxa" w:w="4320"/>
          </w:tcPr>
          <w:p>
            <w:r>
              <w:t>2918.8</w:t>
            </w:r>
          </w:p>
        </w:tc>
      </w:tr>
      <w:tr>
        <w:tc>
          <w:tcPr>
            <w:tcW w:type="dxa" w:w="4320"/>
          </w:tcPr>
          <w:p>
            <w:r>
              <w:t>Forbrug med kørehastighedsregulering [l/100km]</w:t>
            </w:r>
          </w:p>
        </w:tc>
        <w:tc>
          <w:tcPr>
            <w:tcW w:type="dxa" w:w="4320"/>
          </w:tcPr>
          <w:p>
            <w:r>
              <w:t>21.4</w:t>
            </w:r>
          </w:p>
        </w:tc>
      </w:tr>
      <w:tr>
        <w:tc>
          <w:tcPr>
            <w:tcW w:type="dxa" w:w="4320"/>
          </w:tcPr>
          <w:p>
            <w:r>
              <w:t>Forbrug uden kørehastighedsregulering [l/100km]</w:t>
            </w:r>
          </w:p>
        </w:tc>
        <w:tc>
          <w:tcPr>
            <w:tcW w:type="dxa" w:w="4320"/>
          </w:tcPr>
          <w:p>
            <w:r>
              <w:t>26.3</w:t>
            </w:r>
          </w:p>
        </w:tc>
      </w:tr>
      <w:tr>
        <w:tc>
          <w:tcPr>
            <w:tcW w:type="dxa" w:w="4320"/>
          </w:tcPr>
          <w:p>
            <w:r>
              <w:t>Driftsbremse (km) [km]</w:t>
            </w:r>
          </w:p>
        </w:tc>
        <w:tc>
          <w:tcPr>
            <w:tcW w:type="dxa" w:w="4320"/>
          </w:tcPr>
          <w:p>
            <w:r>
              <w:t>304.2</w:t>
            </w:r>
          </w:p>
        </w:tc>
      </w:tr>
      <w:tr>
        <w:tc>
          <w:tcPr>
            <w:tcW w:type="dxa" w:w="4320"/>
          </w:tcPr>
          <w:p>
            <w:r>
              <w:t>Afstand motorbremse [km]</w:t>
            </w:r>
          </w:p>
        </w:tc>
        <w:tc>
          <w:tcPr>
            <w:tcW w:type="dxa" w:w="4320"/>
          </w:tcPr>
          <w:p>
            <w:r>
              <w:t>191.3</w:t>
            </w:r>
          </w:p>
        </w:tc>
      </w:tr>
      <w:tr>
        <w:tc>
          <w:tcPr>
            <w:tcW w:type="dxa" w:w="4320"/>
          </w:tcPr>
          <w:p>
            <w:r>
              <w:t>Overspeed (km uden påløbsdrift) [km]</w:t>
            </w:r>
          </w:p>
        </w:tc>
        <w:tc>
          <w:tcPr>
            <w:tcW w:type="dxa" w:w="4320"/>
          </w:tcPr>
          <w:p>
            <w:r>
              <w:t>5457.7</w:t>
            </w:r>
          </w:p>
        </w:tc>
      </w:tr>
    </w:tbl>
    <w:p/>
    <w:p>
      <w:r>
        <w:rPr>
          <w:sz w:val="22"/>
        </w:rPr>
        <w:t>Forklaring af dine kørselsdata:</w:t>
        <w:br/>
        <w:br/>
        <w:t>• Aktiv påløbsdrift og afstand i påløbsdrift:</w:t>
        <w:br/>
        <w:t xml:space="preserve">  Påløbsdrift er når lastbilen ruller uden at motoren bruger brændstof. Det sker når du slipper speederen og lader lastbilens momentum føre den frem. Jo mere du udnytter påløbsdrift, jo mindre brændstof bruger du. Det er særligt effektivt ned ad bakke og når du kan forudse stop eller hastighedsnedsættelser.</w:t>
        <w:br/>
        <w:br/>
        <w:t>• Kickdown:</w:t>
        <w:br/>
        <w:t xml:space="preserve">  Dette viser hvor ofte du træder speederen helt i bund. Kickdown bruges når du har brug for maksimal acceleration, men det bruger meget brændstof. Prøv at minimere brugen af kickdown ved at planlægge din acceleration bedre.</w:t>
        <w:br/>
        <w:br/>
        <w:t>• Kørehastighedsregulering (fartpilot):</w:t>
        <w:br/>
        <w:t xml:space="preserve">  Dette viser hvor meget du bruger fartpilot ved hastigheder over 50 km/t. Fartpilot giver en mere jævn og økonomisk kørsel. Sammenlign dit forbrug med og uden fartpilot - der er typisk en betydelig forskel.</w:t>
        <w:br/>
        <w:br/>
        <w:t>• Bremsedata (driftsbremse og motorbremse):</w:t>
        <w:br/>
        <w:t xml:space="preserve">  Dette viser fordelingen mellem almindelig bremsning og brug af motorbremse. Motorbremse er mere økonomisk og slider mindre på bremserne. Prøv at øge din brug af motorbremse ved at planlægge nedbremsninger i god tid.</w:t>
        <w:br/>
        <w:br/>
        <w:t>• Overspeed:</w:t>
        <w:br/>
        <w:t xml:space="preserve">  Dette viser hvor meget du kører over den tilladte hastighed. Overspeed øger både brændstofforbrug og sikkerhedsrisiko. Prøv at holde hastigheden under grænsen - det sparer både brændstof og øger sikkerheden.</w:t>
        <w:br/>
      </w:r>
    </w:p>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126:57:44</w:t>
            </w:r>
          </w:p>
        </w:tc>
      </w:tr>
      <w:tr>
        <w:tc>
          <w:tcPr>
            <w:tcW w:type="dxa" w:w="4320"/>
          </w:tcPr>
          <w:p>
            <w:r>
              <w:t>Køretid [hh:mm:ss]</w:t>
            </w:r>
          </w:p>
        </w:tc>
        <w:tc>
          <w:tcPr>
            <w:tcW w:type="dxa" w:w="4320"/>
          </w:tcPr>
          <w:p>
            <w:r>
              <w:t>113:48:52</w:t>
            </w:r>
          </w:p>
        </w:tc>
      </w:tr>
      <w:tr>
        <w:tc>
          <w:tcPr>
            <w:tcW w:type="dxa" w:w="4320"/>
          </w:tcPr>
          <w:p>
            <w:r>
              <w:t>Tomgang / stilstandstid [hh:mm:ss]</w:t>
            </w:r>
          </w:p>
        </w:tc>
        <w:tc>
          <w:tcPr>
            <w:tcW w:type="dxa" w:w="4320"/>
          </w:tcPr>
          <w:p>
            <w:r>
              <w:t>13:08:51</w:t>
            </w:r>
          </w:p>
        </w:tc>
      </w:tr>
    </w:tbl>
    <w:p/>
    <w:p>
      <w:r>
        <w:rPr>
          <w:sz w:val="22"/>
        </w:rPr>
        <w:t>Forklaring af dine tomgangsdata:</w:t>
        <w:br/>
        <w:br/>
        <w:t>• Motordriftstid:</w:t>
        <w:br/>
        <w:t xml:space="preserve">  Den totale tid hvor motoren har været tændt. Dette inkluderer både kørsel og tomgang. Tiden måles i timer:minutter:sekunder.</w:t>
        <w:br/>
        <w:br/>
        <w:t>• Køretid:</w:t>
        <w:br/>
        <w:t xml:space="preserve">  Den tid hvor lastbilen faktisk har været i bevægelse. Dette er den effektive arbejdstid hvor du transporterer gods. Jo tættere dette tal er på motordriftstiden, jo mere effektivt udnytter du tiden.</w:t>
        <w:br/>
        <w:br/>
        <w:t>• Tomgang/stilstandstid:</w:t>
        <w:br/>
        <w:t xml:space="preserve">  Den tid hvor motoren kører uden at lastbilen bevæger sig. Tomgang bruger unødvendigt brændstof og bidrager til slitage på motoren. Prøv at minimere tomgangstiden ved at slukke motoren ved længere stop. En tommelfingerregel er at slukke motoren hvis du holder stille i mere end 3-5 minutter.</w:t>
        <w:br/>
        <w:br/>
        <w:t>Tip: Din tomgangsprocent beregnes som (tomgangstid / motordriftstid) × 100. En god tomgangsprocent ligger under 5%.</w:t>
        <w:br/>
      </w:r>
    </w:p>
    <w:p/>
    <w:p>
      <w:r>
        <w:rPr>
          <w:b/>
          <w:color w:val="1E90FF"/>
          <w:sz w:val="28"/>
        </w:rPr>
        <w:t>Nøgletal</w:t>
      </w:r>
    </w:p>
    <w:p>
      <w:r>
        <w:rPr>
          <w:sz w:val="22"/>
        </w:rPr>
        <w:t>Nøgletallene giver et overblik over de vigtigste præstationsindikatorer:</w:t>
        <w:br/>
        <w:br/>
        <w:t>• Tomgangsprocent: Andel af tiden hvor motoren kører uden at køretøjet bevæger sig. En lavere procent er bedre, da tomgang bruger unødvendigt brændstof.</w:t>
        <w:br/>
        <w:br/>
        <w:t>• Fartpilot Andel: Hvor meget fartpiloten bruges ved hastigheder over 50 km/t. En højere procent er bedre, da det giver mere jævn og økonomisk kørsel.</w:t>
        <w:br/>
        <w:br/>
        <w:t>• Påløbsdrift Andel: Hvor meget køretøjet ruller uden motorens trækkraft. En højere procent er bedre, da det sparer brændstof.</w:t>
        <w:br/>
        <w:br/>
        <w:t>• Motorbremse Andel: Hvor meget motorbremsning bruges i forhold til normale bremser. En højere procent er bedre, da det reducerer slid på bremserne og kan genindvinde energi.</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tbl>
      <w:tblPr>
        <w:tblStyle w:val="TableGrid"/>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r>
              <w:t>Parameter</w:t>
            </w:r>
          </w:p>
        </w:tc>
        <w:tc>
          <w:tcPr>
            <w:tcW w:type="dxa" w:w="2160"/>
            <w:shd w:fill="E0E0E0"/>
          </w:tcPr>
          <w:p>
            <w:r>
              <w:t>Nuværende</w:t>
            </w:r>
          </w:p>
        </w:tc>
        <w:tc>
          <w:tcPr>
            <w:tcW w:type="dxa" w:w="2160"/>
            <w:shd w:fill="E0E0E0"/>
          </w:tcPr>
          <w:p>
            <w:r>
              <w:t>Tidligere (Oktober 2024)</w:t>
            </w:r>
          </w:p>
        </w:tc>
        <w:tc>
          <w:tcPr>
            <w:tcW w:type="dxa" w:w="2160"/>
            <w:shd w:fill="E0E0E0"/>
          </w:tcPr>
          <w:p>
            <w:r>
              <w:t>Forskel</w:t>
            </w:r>
          </w:p>
        </w:tc>
      </w:tr>
      <w:tr>
        <w:tc>
          <w:tcPr>
            <w:tcW w:type="dxa" w:w="2160"/>
          </w:tcPr>
          <w:p>
            <w:r>
              <w:t>Andel af motordriftstid i tomgang</w:t>
            </w:r>
          </w:p>
        </w:tc>
        <w:tc>
          <w:tcPr>
            <w:tcW w:type="dxa" w:w="2160"/>
          </w:tcPr>
          <w:p>
            <w:r>
              <w:t>10.4%</w:t>
            </w:r>
          </w:p>
        </w:tc>
        <w:tc>
          <w:tcPr>
            <w:tcW w:type="dxa" w:w="2160"/>
          </w:tcPr>
          <w:p>
            <w:r>
              <w:t>9.3%</w:t>
            </w:r>
          </w:p>
        </w:tc>
        <w:tc>
          <w:tcPr>
            <w:tcW w:type="dxa" w:w="2160"/>
          </w:tcPr>
          <w:p>
            <w:r>
              <w:rPr>
                <w:color w:val="FF0000"/>
              </w:rPr>
              <w:t>+11.5%</w:t>
            </w:r>
          </w:p>
        </w:tc>
      </w:tr>
      <w:tr>
        <w:tc>
          <w:tcPr>
            <w:tcW w:type="dxa" w:w="2160"/>
          </w:tcPr>
          <w:p>
            <w:r>
              <w:t>Andel af kørsel med fartpilot over 50 km/t</w:t>
            </w:r>
          </w:p>
        </w:tc>
        <w:tc>
          <w:tcPr>
            <w:tcW w:type="dxa" w:w="2160"/>
          </w:tcPr>
          <w:p>
            <w:r>
              <w:t>62.4%</w:t>
            </w:r>
          </w:p>
        </w:tc>
        <w:tc>
          <w:tcPr>
            <w:tcW w:type="dxa" w:w="2160"/>
          </w:tcPr>
          <w:p>
            <w:r>
              <w:t>63.8%</w:t>
            </w:r>
          </w:p>
        </w:tc>
        <w:tc>
          <w:tcPr>
            <w:tcW w:type="dxa" w:w="2160"/>
          </w:tcPr>
          <w:p>
            <w:r>
              <w:rPr>
                <w:color w:val="FF0000"/>
              </w:rPr>
              <w:t>-2.3%</w:t>
            </w:r>
          </w:p>
        </w:tc>
      </w:tr>
      <w:tr>
        <w:tc>
          <w:tcPr>
            <w:tcW w:type="dxa" w:w="2160"/>
          </w:tcPr>
          <w:p>
            <w:r>
              <w:t>Andel af total kørestrækning i påløbsdrift</w:t>
            </w:r>
          </w:p>
        </w:tc>
        <w:tc>
          <w:tcPr>
            <w:tcW w:type="dxa" w:w="2160"/>
          </w:tcPr>
          <w:p>
            <w:r>
              <w:t>5.1%</w:t>
            </w:r>
          </w:p>
        </w:tc>
        <w:tc>
          <w:tcPr>
            <w:tcW w:type="dxa" w:w="2160"/>
          </w:tcPr>
          <w:p>
            <w:r>
              <w:t>5.1%</w:t>
            </w:r>
          </w:p>
        </w:tc>
        <w:tc>
          <w:tcPr>
            <w:tcW w:type="dxa" w:w="2160"/>
          </w:tcPr>
          <w:p>
            <w:r>
              <w:rPr>
                <w:color w:val="008000"/>
              </w:rPr>
              <w:t>+1.0%</w:t>
            </w:r>
          </w:p>
        </w:tc>
      </w:tr>
      <w:tr>
        <w:tc>
          <w:tcPr>
            <w:tcW w:type="dxa" w:w="2160"/>
          </w:tcPr>
          <w:p>
            <w:r>
              <w:t>Gennemsnitlig hastighed under kørsel</w:t>
            </w:r>
          </w:p>
        </w:tc>
        <w:tc>
          <w:tcPr>
            <w:tcW w:type="dxa" w:w="2160"/>
          </w:tcPr>
          <w:p>
            <w:r>
              <w:t>74.8 km/t</w:t>
            </w:r>
          </w:p>
        </w:tc>
        <w:tc>
          <w:tcPr>
            <w:tcW w:type="dxa" w:w="2160"/>
          </w:tcPr>
          <w:p>
            <w:r>
              <w:t>76.2 km/t</w:t>
            </w:r>
          </w:p>
        </w:tc>
        <w:tc>
          <w:tcPr>
            <w:tcW w:type="dxa" w:w="2160"/>
          </w:tcPr>
          <w:p>
            <w:r>
              <w:t>-1.9%</w:t>
            </w:r>
          </w:p>
        </w:tc>
      </w:tr>
      <w:tr>
        <w:tc>
          <w:tcPr>
            <w:tcW w:type="dxa" w:w="2160"/>
          </w:tcPr>
          <w:p>
            <w:r>
              <w:t>Andel af bremseafstand med motorbremse</w:t>
            </w:r>
          </w:p>
        </w:tc>
        <w:tc>
          <w:tcPr>
            <w:tcW w:type="dxa" w:w="2160"/>
          </w:tcPr>
          <w:p>
            <w:r>
              <w:t>38.6%</w:t>
            </w:r>
          </w:p>
        </w:tc>
        <w:tc>
          <w:tcPr>
            <w:tcW w:type="dxa" w:w="2160"/>
          </w:tcPr>
          <w:p>
            <w:r>
              <w:t>38.9%</w:t>
            </w:r>
          </w:p>
        </w:tc>
        <w:tc>
          <w:tcPr>
            <w:tcW w:type="dxa" w:w="2160"/>
          </w:tcPr>
          <w:p>
            <w:r>
              <w:rPr>
                <w:color w:val="FF0000"/>
              </w:rPr>
              <w:t>-0.7%</w:t>
            </w:r>
          </w:p>
        </w:tc>
      </w:tr>
      <w:tr>
        <w:tc>
          <w:tcPr>
            <w:tcW w:type="dxa" w:w="2160"/>
          </w:tcPr>
          <w:p>
            <w:r>
              <w:t>Kilometer kørt pr. liter diesel</w:t>
            </w:r>
          </w:p>
        </w:tc>
        <w:tc>
          <w:tcPr>
            <w:tcW w:type="dxa" w:w="2160"/>
          </w:tcPr>
          <w:p>
            <w:r>
              <w:t>4.09 km/l</w:t>
            </w:r>
          </w:p>
        </w:tc>
        <w:tc>
          <w:tcPr>
            <w:tcW w:type="dxa" w:w="2160"/>
          </w:tcPr>
          <w:p>
            <w:r>
              <w:t>4.19 km/l</w:t>
            </w:r>
          </w:p>
        </w:tc>
        <w:tc>
          <w:tcPr>
            <w:tcW w:type="dxa" w:w="2160"/>
          </w:tcPr>
          <w:p>
            <w:r>
              <w:rPr>
                <w:color w:val="FF0000"/>
              </w:rPr>
              <w:t>-2.4%</w:t>
            </w:r>
          </w:p>
        </w:tc>
      </w:tr>
      <w:tr>
        <w:tc>
          <w:tcPr>
            <w:tcW w:type="dxa" w:w="2160"/>
          </w:tcPr>
          <w:p>
            <w:r>
              <w:t>Brændstofforbrug pr. 100 km pr. ton totalvægt</w:t>
            </w:r>
          </w:p>
        </w:tc>
        <w:tc>
          <w:tcPr>
            <w:tcW w:type="dxa" w:w="2160"/>
          </w:tcPr>
          <w:p>
            <w:r>
              <w:t>1.040 l/100km/t</w:t>
            </w:r>
          </w:p>
        </w:tc>
        <w:tc>
          <w:tcPr>
            <w:tcW w:type="dxa" w:w="2160"/>
          </w:tcPr>
          <w:p>
            <w:r>
              <w:t>1.033 l/100km/t</w:t>
            </w:r>
          </w:p>
        </w:tc>
        <w:tc>
          <w:tcPr>
            <w:tcW w:type="dxa" w:w="2160"/>
          </w:tcPr>
          <w:p>
            <w:r>
              <w:rPr>
                <w:color w:val="FF0000"/>
              </w:rPr>
              <w:t>+0.7%</w:t>
            </w:r>
          </w:p>
        </w:tc>
      </w:tr>
      <w:tr>
        <w:tc>
          <w:tcPr>
            <w:tcW w:type="dxa" w:w="2160"/>
          </w:tcPr>
          <w:p>
            <w:r>
              <w:t>Andel af kørestrækning med for høj hastighed</w:t>
            </w:r>
          </w:p>
        </w:tc>
        <w:tc>
          <w:tcPr>
            <w:tcW w:type="dxa" w:w="2160"/>
          </w:tcPr>
          <w:p>
            <w:r>
              <w:t>64.1%</w:t>
            </w:r>
          </w:p>
        </w:tc>
        <w:tc>
          <w:tcPr>
            <w:tcW w:type="dxa" w:w="2160"/>
          </w:tcPr>
          <w:p>
            <w:r>
              <w:t>65.4%</w:t>
            </w:r>
          </w:p>
        </w:tc>
        <w:tc>
          <w:tcPr>
            <w:tcW w:type="dxa" w:w="2160"/>
          </w:tcPr>
          <w:p>
            <w:r>
              <w:rPr>
                <w:color w:val="008000"/>
              </w:rPr>
              <w:t>-1.9%</w:t>
            </w:r>
          </w:p>
        </w:tc>
      </w:tr>
    </w:tbl>
    <w:p/>
    <w:p>
      <w:r>
        <w:br w:type="page"/>
      </w:r>
    </w:p>
    <w:p>
      <w:pPr>
        <w:pStyle w:val="Heading1"/>
      </w:pPr>
      <w:r>
        <w:rPr>
          <w:color w:val="1E90FF"/>
        </w:rPr>
        <w:t>Søgaard, Christian Andreas</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24.9</w:t>
            </w:r>
          </w:p>
        </w:tc>
      </w:tr>
      <w:tr>
        <w:tc>
          <w:tcPr>
            <w:tcW w:type="dxa" w:w="4320"/>
          </w:tcPr>
          <w:p>
            <w:r>
              <w:t>Ø Rækkevidde ved forbrug [km/l]</w:t>
            </w:r>
          </w:p>
        </w:tc>
        <w:tc>
          <w:tcPr>
            <w:tcW w:type="dxa" w:w="4320"/>
          </w:tcPr>
          <w:p>
            <w:r>
              <w:t>4.0</w:t>
            </w:r>
          </w:p>
        </w:tc>
      </w:tr>
      <w:tr>
        <w:tc>
          <w:tcPr>
            <w:tcW w:type="dxa" w:w="4320"/>
          </w:tcPr>
          <w:p>
            <w:r>
              <w:t>Ø Forbrug ved kørsel [l/100km]</w:t>
            </w:r>
          </w:p>
        </w:tc>
        <w:tc>
          <w:tcPr>
            <w:tcW w:type="dxa" w:w="4320"/>
          </w:tcPr>
          <w:p>
            <w:r>
              <w:t>24.5</w:t>
            </w:r>
          </w:p>
        </w:tc>
      </w:tr>
      <w:tr>
        <w:tc>
          <w:tcPr>
            <w:tcW w:type="dxa" w:w="4320"/>
          </w:tcPr>
          <w:p>
            <w:r>
              <w:t>Forbrug [l]</w:t>
            </w:r>
          </w:p>
        </w:tc>
        <w:tc>
          <w:tcPr>
            <w:tcW w:type="dxa" w:w="4320"/>
          </w:tcPr>
          <w:p>
            <w:r>
              <w:t>1033.5</w:t>
            </w:r>
          </w:p>
        </w:tc>
      </w:tr>
      <w:tr>
        <w:tc>
          <w:tcPr>
            <w:tcW w:type="dxa" w:w="4320"/>
          </w:tcPr>
          <w:p>
            <w:r>
              <w:t>Kørestrækning [km]</w:t>
            </w:r>
          </w:p>
        </w:tc>
        <w:tc>
          <w:tcPr>
            <w:tcW w:type="dxa" w:w="4320"/>
          </w:tcPr>
          <w:p>
            <w:r>
              <w:t>4143.6</w:t>
            </w:r>
          </w:p>
        </w:tc>
      </w:tr>
      <w:tr>
        <w:tc>
          <w:tcPr>
            <w:tcW w:type="dxa" w:w="4320"/>
          </w:tcPr>
          <w:p>
            <w:r>
              <w:t>Ø totalvægt [t]</w:t>
            </w:r>
          </w:p>
        </w:tc>
        <w:tc>
          <w:tcPr>
            <w:tcW w:type="dxa" w:w="4320"/>
          </w:tcPr>
          <w:p>
            <w:r>
              <w:t>24.8</w:t>
            </w:r>
          </w:p>
        </w:tc>
      </w:tr>
    </w:tbl>
    <w:p/>
    <w:p>
      <w:r>
        <w:rPr>
          <w:sz w:val="22"/>
        </w:rPr>
        <w:t>Forklaring af dine driftsdata:</w:t>
        <w:br/>
        <w:br/>
        <w:t>• Gennemsnitligt forbrug (l/100km):</w:t>
        <w:br/>
        <w:t xml:space="preserve">  Dette tal viser hvor mange liter diesel du bruger per 100 kilometer i gennemsnit. Jo lavere tallet er, jo mere økonomisk kører du. Tallet beregnes ved at dividere dit totale brændstofforbrug med den kørte distance og gange med 100.</w:t>
        <w:br/>
        <w:br/>
        <w:t>• Gennemsnitlig rækkevidde (km/l):</w:t>
        <w:br/>
        <w:t xml:space="preserve">  Dette viser hvor mange kilometer du kan køre på én liter diesel. Jo højere tallet er, jo bedre udnytter du brændstoffet. Det beregnes ved at dividere den totale kørestrækning med det samlede brændstofforbrug.</w:t>
        <w:br/>
        <w:br/>
        <w:t>• Forbrug ved kørsel (l/100km):</w:t>
        <w:br/>
        <w:t xml:space="preserve">  Dette er dit brændstofforbrug når lastbilen faktisk kører (uden tomgang). Forskellen mellem dette og det generelle gennemsnit viser hvor meget tomgang påvirker dit forbrug.</w:t>
        <w:br/>
        <w:br/>
        <w:t>• Samlet forbrug (l):</w:t>
        <w:br/>
        <w:t xml:space="preserve">  Den totale mængde diesel du har brugt i perioden. Dette inkluderer både kørsel og tomgang.</w:t>
        <w:br/>
        <w:br/>
        <w:t>• Kørestrækning (km):</w:t>
        <w:br/>
        <w:t xml:space="preserve">  Den totale distance du har kørt i perioden. Dette er den faktiske distance målt af lastbilens computer.</w:t>
        <w:br/>
        <w:br/>
        <w:t>• Gennemsnitlig totalvægt (t):</w:t>
        <w:br/>
        <w:t xml:space="preserve">  Den gennemsnitlige vægt af lastbilen inklusiv last gennem perioden. Dette tal er vigtigt fordi vægten har stor indflydelse på brændstofforbruget.</w:t>
        <w:br/>
      </w:r>
    </w:p>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118.9</w:t>
            </w:r>
          </w:p>
        </w:tc>
      </w:tr>
      <w:tr>
        <w:tc>
          <w:tcPr>
            <w:tcW w:type="dxa" w:w="4320"/>
          </w:tcPr>
          <w:p>
            <w:r>
              <w:t>Afstand i påløbsdrift [km]</w:t>
            </w:r>
          </w:p>
        </w:tc>
        <w:tc>
          <w:tcPr>
            <w:tcW w:type="dxa" w:w="4320"/>
          </w:tcPr>
          <w:p>
            <w:r>
              <w:t>42.8</w:t>
            </w:r>
          </w:p>
        </w:tc>
      </w:tr>
      <w:tr>
        <w:tc>
          <w:tcPr>
            <w:tcW w:type="dxa" w:w="4320"/>
          </w:tcPr>
          <w:p>
            <w:r>
              <w:t>Kickdown (km) [km]</w:t>
            </w:r>
          </w:p>
        </w:tc>
        <w:tc>
          <w:tcPr>
            <w:tcW w:type="dxa" w:w="4320"/>
          </w:tcPr>
          <w:p>
            <w:r>
              <w:t>4.5</w:t>
            </w:r>
          </w:p>
        </w:tc>
      </w:tr>
      <w:tr>
        <w:tc>
          <w:tcPr>
            <w:tcW w:type="dxa" w:w="4320"/>
          </w:tcPr>
          <w:p>
            <w:r>
              <w:t>Afstand med kørehastighedsregulering (&gt; 50 km/h) [km]</w:t>
            </w:r>
          </w:p>
        </w:tc>
        <w:tc>
          <w:tcPr>
            <w:tcW w:type="dxa" w:w="4320"/>
          </w:tcPr>
          <w:p>
            <w:r>
              <w:t>2858.9</w:t>
            </w:r>
          </w:p>
        </w:tc>
      </w:tr>
      <w:tr>
        <w:tc>
          <w:tcPr>
            <w:tcW w:type="dxa" w:w="4320"/>
          </w:tcPr>
          <w:p>
            <w:r>
              <w:t>Afstand &gt; 50 km/h uden kørehastighedsregulering [km]</w:t>
            </w:r>
          </w:p>
        </w:tc>
        <w:tc>
          <w:tcPr>
            <w:tcW w:type="dxa" w:w="4320"/>
          </w:tcPr>
          <w:p>
            <w:r>
              <w:t>1047.4</w:t>
            </w:r>
          </w:p>
        </w:tc>
      </w:tr>
      <w:tr>
        <w:tc>
          <w:tcPr>
            <w:tcW w:type="dxa" w:w="4320"/>
          </w:tcPr>
          <w:p>
            <w:r>
              <w:t>Forbrug med kørehastighedsregulering [l/100km]</w:t>
            </w:r>
          </w:p>
        </w:tc>
        <w:tc>
          <w:tcPr>
            <w:tcW w:type="dxa" w:w="4320"/>
          </w:tcPr>
          <w:p>
            <w:r>
              <w:t>24.4</w:t>
            </w:r>
          </w:p>
        </w:tc>
      </w:tr>
      <w:tr>
        <w:tc>
          <w:tcPr>
            <w:tcW w:type="dxa" w:w="4320"/>
          </w:tcPr>
          <w:p>
            <w:r>
              <w:t>Forbrug uden kørehastighedsregulering [l/100km]</w:t>
            </w:r>
          </w:p>
        </w:tc>
        <w:tc>
          <w:tcPr>
            <w:tcW w:type="dxa" w:w="4320"/>
          </w:tcPr>
          <w:p>
            <w:r>
              <w:t>24.3</w:t>
            </w:r>
          </w:p>
        </w:tc>
      </w:tr>
      <w:tr>
        <w:tc>
          <w:tcPr>
            <w:tcW w:type="dxa" w:w="4320"/>
          </w:tcPr>
          <w:p>
            <w:r>
              <w:t>Driftsbremse (km) [km]</w:t>
            </w:r>
          </w:p>
        </w:tc>
        <w:tc>
          <w:tcPr>
            <w:tcW w:type="dxa" w:w="4320"/>
          </w:tcPr>
          <w:p>
            <w:r>
              <w:t>59.6</w:t>
            </w:r>
          </w:p>
        </w:tc>
      </w:tr>
      <w:tr>
        <w:tc>
          <w:tcPr>
            <w:tcW w:type="dxa" w:w="4320"/>
          </w:tcPr>
          <w:p>
            <w:r>
              <w:t>Afstand motorbremse [km]</w:t>
            </w:r>
          </w:p>
        </w:tc>
        <w:tc>
          <w:tcPr>
            <w:tcW w:type="dxa" w:w="4320"/>
          </w:tcPr>
          <w:p>
            <w:r>
              <w:t>45.2</w:t>
            </w:r>
          </w:p>
        </w:tc>
      </w:tr>
      <w:tr>
        <w:tc>
          <w:tcPr>
            <w:tcW w:type="dxa" w:w="4320"/>
          </w:tcPr>
          <w:p>
            <w:r>
              <w:t>Overspeed (km uden påløbsdrift) [km]</w:t>
            </w:r>
          </w:p>
        </w:tc>
        <w:tc>
          <w:tcPr>
            <w:tcW w:type="dxa" w:w="4320"/>
          </w:tcPr>
          <w:p>
            <w:r>
              <w:t>3315.1</w:t>
            </w:r>
          </w:p>
        </w:tc>
      </w:tr>
    </w:tbl>
    <w:p/>
    <w:p>
      <w:r>
        <w:rPr>
          <w:sz w:val="22"/>
        </w:rPr>
        <w:t>Forklaring af dine kørselsdata:</w:t>
        <w:br/>
        <w:br/>
        <w:t>• Aktiv påløbsdrift og afstand i påløbsdrift:</w:t>
        <w:br/>
        <w:t xml:space="preserve">  Påløbsdrift er når lastbilen ruller uden at motoren bruger brændstof. Det sker når du slipper speederen og lader lastbilens momentum føre den frem. Jo mere du udnytter påløbsdrift, jo mindre brændstof bruger du. Det er særligt effektivt ned ad bakke og når du kan forudse stop eller hastighedsnedsættelser.</w:t>
        <w:br/>
        <w:br/>
        <w:t>• Kickdown:</w:t>
        <w:br/>
        <w:t xml:space="preserve">  Dette viser hvor ofte du træder speederen helt i bund. Kickdown bruges når du har brug for maksimal acceleration, men det bruger meget brændstof. Prøv at minimere brugen af kickdown ved at planlægge din acceleration bedre.</w:t>
        <w:br/>
        <w:br/>
        <w:t>• Kørehastighedsregulering (fartpilot):</w:t>
        <w:br/>
        <w:t xml:space="preserve">  Dette viser hvor meget du bruger fartpilot ved hastigheder over 50 km/t. Fartpilot giver en mere jævn og økonomisk kørsel. Sammenlign dit forbrug med og uden fartpilot - der er typisk en betydelig forskel.</w:t>
        <w:br/>
        <w:br/>
        <w:t>• Bremsedata (driftsbremse og motorbremse):</w:t>
        <w:br/>
        <w:t xml:space="preserve">  Dette viser fordelingen mellem almindelig bremsning og brug af motorbremse. Motorbremse er mere økonomisk og slider mindre på bremserne. Prøv at øge din brug af motorbremse ved at planlægge nedbremsninger i god tid.</w:t>
        <w:br/>
        <w:br/>
        <w:t>• Overspeed:</w:t>
        <w:br/>
        <w:t xml:space="preserve">  Dette viser hvor meget du kører over den tilladte hastighed. Overspeed øger både brændstofforbrug og sikkerhedsrisiko. Prøv at holde hastigheden under grænsen - det sparer både brændstof og øger sikkerheden.</w:t>
        <w:br/>
      </w:r>
    </w:p>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57:01:12</w:t>
            </w:r>
          </w:p>
        </w:tc>
      </w:tr>
      <w:tr>
        <w:tc>
          <w:tcPr>
            <w:tcW w:type="dxa" w:w="4320"/>
          </w:tcPr>
          <w:p>
            <w:r>
              <w:t>Køretid [hh:mm:ss]</w:t>
            </w:r>
          </w:p>
        </w:tc>
        <w:tc>
          <w:tcPr>
            <w:tcW w:type="dxa" w:w="4320"/>
          </w:tcPr>
          <w:p>
            <w:r>
              <w:t>51:14:00</w:t>
            </w:r>
          </w:p>
        </w:tc>
      </w:tr>
      <w:tr>
        <w:tc>
          <w:tcPr>
            <w:tcW w:type="dxa" w:w="4320"/>
          </w:tcPr>
          <w:p>
            <w:r>
              <w:t>Tomgang / stilstandstid [hh:mm:ss]</w:t>
            </w:r>
          </w:p>
        </w:tc>
        <w:tc>
          <w:tcPr>
            <w:tcW w:type="dxa" w:w="4320"/>
          </w:tcPr>
          <w:p>
            <w:r>
              <w:t>05:47:12</w:t>
            </w:r>
          </w:p>
        </w:tc>
      </w:tr>
    </w:tbl>
    <w:p/>
    <w:p>
      <w:r>
        <w:rPr>
          <w:sz w:val="22"/>
        </w:rPr>
        <w:t>Forklaring af dine tomgangsdata:</w:t>
        <w:br/>
        <w:br/>
        <w:t>• Motordriftstid:</w:t>
        <w:br/>
        <w:t xml:space="preserve">  Den totale tid hvor motoren har været tændt. Dette inkluderer både kørsel og tomgang. Tiden måles i timer:minutter:sekunder.</w:t>
        <w:br/>
        <w:br/>
        <w:t>• Køretid:</w:t>
        <w:br/>
        <w:t xml:space="preserve">  Den tid hvor lastbilen faktisk har været i bevægelse. Dette er den effektive arbejdstid hvor du transporterer gods. Jo tættere dette tal er på motordriftstiden, jo mere effektivt udnytter du tiden.</w:t>
        <w:br/>
        <w:br/>
        <w:t>• Tomgang/stilstandstid:</w:t>
        <w:br/>
        <w:t xml:space="preserve">  Den tid hvor motoren kører uden at lastbilen bevæger sig. Tomgang bruger unødvendigt brændstof og bidrager til slitage på motoren. Prøv at minimere tomgangstiden ved at slukke motoren ved længere stop. En tommelfingerregel er at slukke motoren hvis du holder stille i mere end 3-5 minutter.</w:t>
        <w:br/>
        <w:br/>
        <w:t>Tip: Din tomgangsprocent beregnes som (tomgangstid / motordriftstid) × 100. En god tomgangsprocent ligger under 5%.</w:t>
        <w:br/>
      </w:r>
    </w:p>
    <w:p/>
    <w:p>
      <w:r>
        <w:rPr>
          <w:b/>
          <w:color w:val="1E90FF"/>
          <w:sz w:val="28"/>
        </w:rPr>
        <w:t>Nøgletal</w:t>
      </w:r>
    </w:p>
    <w:p>
      <w:r>
        <w:rPr>
          <w:sz w:val="22"/>
        </w:rPr>
        <w:t>Nøgletallene giver et overblik over de vigtigste præstationsindikatorer:</w:t>
        <w:br/>
        <w:br/>
        <w:t>• Tomgangsprocent: Andel af tiden hvor motoren kører uden at køretøjet bevæger sig. En lavere procent er bedre, da tomgang bruger unødvendigt brændstof.</w:t>
        <w:br/>
        <w:br/>
        <w:t>• Fartpilot Andel: Hvor meget fartpiloten bruges ved hastigheder over 50 km/t. En højere procent er bedre, da det giver mere jævn og økonomisk kørsel.</w:t>
        <w:br/>
        <w:br/>
        <w:t>• Påløbsdrift Andel: Hvor meget køretøjet ruller uden motorens trækkraft. En højere procent er bedre, da det sparer brændstof.</w:t>
        <w:br/>
        <w:br/>
        <w:t>• Motorbremse Andel: Hvor meget motorbremsning bruges i forhold til normale bremser. En højere procent er bedre, da det reducerer slid på bremserne og kan genindvinde energi.</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tbl>
      <w:tblPr>
        <w:tblStyle w:val="TableGrid"/>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r>
              <w:t>Parameter</w:t>
            </w:r>
          </w:p>
        </w:tc>
        <w:tc>
          <w:tcPr>
            <w:tcW w:type="dxa" w:w="2160"/>
            <w:shd w:fill="E0E0E0"/>
          </w:tcPr>
          <w:p>
            <w:r>
              <w:t>Nuværende</w:t>
            </w:r>
          </w:p>
        </w:tc>
        <w:tc>
          <w:tcPr>
            <w:tcW w:type="dxa" w:w="2160"/>
            <w:shd w:fill="E0E0E0"/>
          </w:tcPr>
          <w:p>
            <w:r>
              <w:t>Tidligere (Oktober 2024)</w:t>
            </w:r>
          </w:p>
        </w:tc>
        <w:tc>
          <w:tcPr>
            <w:tcW w:type="dxa" w:w="2160"/>
            <w:shd w:fill="E0E0E0"/>
          </w:tcPr>
          <w:p>
            <w:r>
              <w:t>Forskel</w:t>
            </w:r>
          </w:p>
        </w:tc>
      </w:tr>
      <w:tr>
        <w:tc>
          <w:tcPr>
            <w:tcW w:type="dxa" w:w="2160"/>
          </w:tcPr>
          <w:p>
            <w:r>
              <w:t>Andel af motordriftstid i tomgang</w:t>
            </w:r>
          </w:p>
        </w:tc>
        <w:tc>
          <w:tcPr>
            <w:tcW w:type="dxa" w:w="2160"/>
          </w:tcPr>
          <w:p>
            <w:r>
              <w:t>10.1%</w:t>
            </w:r>
          </w:p>
        </w:tc>
        <w:tc>
          <w:tcPr>
            <w:tcW w:type="dxa" w:w="2160"/>
          </w:tcPr>
          <w:p>
            <w:r>
              <w:t>11.7%</w:t>
            </w:r>
          </w:p>
        </w:tc>
        <w:tc>
          <w:tcPr>
            <w:tcW w:type="dxa" w:w="2160"/>
          </w:tcPr>
          <w:p>
            <w:r>
              <w:rPr>
                <w:color w:val="008000"/>
              </w:rPr>
              <w:t>-13.0%</w:t>
            </w:r>
          </w:p>
        </w:tc>
      </w:tr>
      <w:tr>
        <w:tc>
          <w:tcPr>
            <w:tcW w:type="dxa" w:w="2160"/>
          </w:tcPr>
          <w:p>
            <w:r>
              <w:t>Andel af kørsel med fartpilot over 50 km/t</w:t>
            </w:r>
          </w:p>
        </w:tc>
        <w:tc>
          <w:tcPr>
            <w:tcW w:type="dxa" w:w="2160"/>
          </w:tcPr>
          <w:p>
            <w:r>
              <w:t>73.2%</w:t>
            </w:r>
          </w:p>
        </w:tc>
        <w:tc>
          <w:tcPr>
            <w:tcW w:type="dxa" w:w="2160"/>
          </w:tcPr>
          <w:p>
            <w:r>
              <w:t>67.7%</w:t>
            </w:r>
          </w:p>
        </w:tc>
        <w:tc>
          <w:tcPr>
            <w:tcW w:type="dxa" w:w="2160"/>
          </w:tcPr>
          <w:p>
            <w:r>
              <w:rPr>
                <w:color w:val="008000"/>
              </w:rPr>
              <w:t>+8.1%</w:t>
            </w:r>
          </w:p>
        </w:tc>
      </w:tr>
      <w:tr>
        <w:tc>
          <w:tcPr>
            <w:tcW w:type="dxa" w:w="2160"/>
          </w:tcPr>
          <w:p>
            <w:r>
              <w:t>Andel af total kørestrækning i påløbsdrift</w:t>
            </w:r>
          </w:p>
        </w:tc>
        <w:tc>
          <w:tcPr>
            <w:tcW w:type="dxa" w:w="2160"/>
          </w:tcPr>
          <w:p>
            <w:r>
              <w:t>3.9%</w:t>
            </w:r>
          </w:p>
        </w:tc>
        <w:tc>
          <w:tcPr>
            <w:tcW w:type="dxa" w:w="2160"/>
          </w:tcPr>
          <w:p>
            <w:r>
              <w:t>4.2%</w:t>
            </w:r>
          </w:p>
        </w:tc>
        <w:tc>
          <w:tcPr>
            <w:tcW w:type="dxa" w:w="2160"/>
          </w:tcPr>
          <w:p>
            <w:r>
              <w:rPr>
                <w:color w:val="FF0000"/>
              </w:rPr>
              <w:t>-7.0%</w:t>
            </w:r>
          </w:p>
        </w:tc>
      </w:tr>
      <w:tr>
        <w:tc>
          <w:tcPr>
            <w:tcW w:type="dxa" w:w="2160"/>
          </w:tcPr>
          <w:p>
            <w:r>
              <w:t>Gennemsnitlig hastighed under kørsel</w:t>
            </w:r>
          </w:p>
        </w:tc>
        <w:tc>
          <w:tcPr>
            <w:tcW w:type="dxa" w:w="2160"/>
          </w:tcPr>
          <w:p>
            <w:r>
              <w:t>80.9 km/t</w:t>
            </w:r>
          </w:p>
        </w:tc>
        <w:tc>
          <w:tcPr>
            <w:tcW w:type="dxa" w:w="2160"/>
          </w:tcPr>
          <w:p>
            <w:r>
              <w:t>80.6 km/t</w:t>
            </w:r>
          </w:p>
        </w:tc>
        <w:tc>
          <w:tcPr>
            <w:tcW w:type="dxa" w:w="2160"/>
          </w:tcPr>
          <w:p>
            <w:r>
              <w:t>+0.3%</w:t>
            </w:r>
          </w:p>
        </w:tc>
      </w:tr>
      <w:tr>
        <w:tc>
          <w:tcPr>
            <w:tcW w:type="dxa" w:w="2160"/>
          </w:tcPr>
          <w:p>
            <w:r>
              <w:t>Andel af bremseafstand med motorbremse</w:t>
            </w:r>
          </w:p>
        </w:tc>
        <w:tc>
          <w:tcPr>
            <w:tcW w:type="dxa" w:w="2160"/>
          </w:tcPr>
          <w:p>
            <w:r>
              <w:t>43.1%</w:t>
            </w:r>
          </w:p>
        </w:tc>
        <w:tc>
          <w:tcPr>
            <w:tcW w:type="dxa" w:w="2160"/>
          </w:tcPr>
          <w:p>
            <w:r>
              <w:t>41.9%</w:t>
            </w:r>
          </w:p>
        </w:tc>
        <w:tc>
          <w:tcPr>
            <w:tcW w:type="dxa" w:w="2160"/>
          </w:tcPr>
          <w:p>
            <w:r>
              <w:rPr>
                <w:color w:val="008000"/>
              </w:rPr>
              <w:t>+2.9%</w:t>
            </w:r>
          </w:p>
        </w:tc>
      </w:tr>
      <w:tr>
        <w:tc>
          <w:tcPr>
            <w:tcW w:type="dxa" w:w="2160"/>
          </w:tcPr>
          <w:p>
            <w:r>
              <w:t>Kilometer kørt pr. liter diesel</w:t>
            </w:r>
          </w:p>
        </w:tc>
        <w:tc>
          <w:tcPr>
            <w:tcW w:type="dxa" w:w="2160"/>
          </w:tcPr>
          <w:p>
            <w:r>
              <w:t>4.01 km/l</w:t>
            </w:r>
          </w:p>
        </w:tc>
        <w:tc>
          <w:tcPr>
            <w:tcW w:type="dxa" w:w="2160"/>
          </w:tcPr>
          <w:p>
            <w:r>
              <w:t>4.07 km/l</w:t>
            </w:r>
          </w:p>
        </w:tc>
        <w:tc>
          <w:tcPr>
            <w:tcW w:type="dxa" w:w="2160"/>
          </w:tcPr>
          <w:p>
            <w:r>
              <w:rPr>
                <w:color w:val="FF0000"/>
              </w:rPr>
              <w:t>-1.4%</w:t>
            </w:r>
          </w:p>
        </w:tc>
      </w:tr>
      <w:tr>
        <w:tc>
          <w:tcPr>
            <w:tcW w:type="dxa" w:w="2160"/>
          </w:tcPr>
          <w:p>
            <w:r>
              <w:t>Brændstofforbrug pr. 100 km pr. ton totalvægt</w:t>
            </w:r>
          </w:p>
        </w:tc>
        <w:tc>
          <w:tcPr>
            <w:tcW w:type="dxa" w:w="2160"/>
          </w:tcPr>
          <w:p>
            <w:r>
              <w:t>1.006 l/100km/t</w:t>
            </w:r>
          </w:p>
        </w:tc>
        <w:tc>
          <w:tcPr>
            <w:tcW w:type="dxa" w:w="2160"/>
          </w:tcPr>
          <w:p>
            <w:r>
              <w:t>0.945 l/100km/t</w:t>
            </w:r>
          </w:p>
        </w:tc>
        <w:tc>
          <w:tcPr>
            <w:tcW w:type="dxa" w:w="2160"/>
          </w:tcPr>
          <w:p>
            <w:r>
              <w:rPr>
                <w:color w:val="FF0000"/>
              </w:rPr>
              <w:t>+6.4%</w:t>
            </w:r>
          </w:p>
        </w:tc>
      </w:tr>
      <w:tr>
        <w:tc>
          <w:tcPr>
            <w:tcW w:type="dxa" w:w="2160"/>
          </w:tcPr>
          <w:p>
            <w:r>
              <w:t>Andel af kørestrækning med for høj hastighed</w:t>
            </w:r>
          </w:p>
        </w:tc>
        <w:tc>
          <w:tcPr>
            <w:tcW w:type="dxa" w:w="2160"/>
          </w:tcPr>
          <w:p>
            <w:r>
              <w:t>80.0%</w:t>
            </w:r>
          </w:p>
        </w:tc>
        <w:tc>
          <w:tcPr>
            <w:tcW w:type="dxa" w:w="2160"/>
          </w:tcPr>
          <w:p>
            <w:r>
              <w:t>76.5%</w:t>
            </w:r>
          </w:p>
        </w:tc>
        <w:tc>
          <w:tcPr>
            <w:tcW w:type="dxa" w:w="2160"/>
          </w:tcPr>
          <w:p>
            <w:r>
              <w:rPr>
                <w:color w:val="FF0000"/>
              </w:rPr>
              <w:t>+4.6%</w:t>
            </w:r>
          </w:p>
        </w:tc>
      </w:tr>
    </w:tbl>
    <w:p/>
    <w:p>
      <w:r>
        <w:br w:type="page"/>
      </w:r>
    </w:p>
    <w:p>
      <w:pPr>
        <w:pStyle w:val="Heading1"/>
      </w:pPr>
      <w:r>
        <w:rPr>
          <w:color w:val="1E90FF"/>
        </w:rPr>
        <w:t>Vinther Lemuchi, Javid</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29.0</w:t>
            </w:r>
          </w:p>
        </w:tc>
      </w:tr>
      <w:tr>
        <w:tc>
          <w:tcPr>
            <w:tcW w:type="dxa" w:w="4320"/>
          </w:tcPr>
          <w:p>
            <w:r>
              <w:t>Ø Rækkevidde ved forbrug [km/l]</w:t>
            </w:r>
          </w:p>
        </w:tc>
        <w:tc>
          <w:tcPr>
            <w:tcW w:type="dxa" w:w="4320"/>
          </w:tcPr>
          <w:p>
            <w:r>
              <w:t>3.5</w:t>
            </w:r>
          </w:p>
        </w:tc>
      </w:tr>
      <w:tr>
        <w:tc>
          <w:tcPr>
            <w:tcW w:type="dxa" w:w="4320"/>
          </w:tcPr>
          <w:p>
            <w:r>
              <w:t>Ø Forbrug ved kørsel [l/100km]</w:t>
            </w:r>
          </w:p>
        </w:tc>
        <w:tc>
          <w:tcPr>
            <w:tcW w:type="dxa" w:w="4320"/>
          </w:tcPr>
          <w:p>
            <w:r>
              <w:t>26.9</w:t>
            </w:r>
          </w:p>
        </w:tc>
      </w:tr>
      <w:tr>
        <w:tc>
          <w:tcPr>
            <w:tcW w:type="dxa" w:w="4320"/>
          </w:tcPr>
          <w:p>
            <w:r>
              <w:t>Forbrug [l]</w:t>
            </w:r>
          </w:p>
        </w:tc>
        <w:tc>
          <w:tcPr>
            <w:tcW w:type="dxa" w:w="4320"/>
          </w:tcPr>
          <w:p>
            <w:r>
              <w:t>1094.0</w:t>
            </w:r>
          </w:p>
        </w:tc>
      </w:tr>
      <w:tr>
        <w:tc>
          <w:tcPr>
            <w:tcW w:type="dxa" w:w="4320"/>
          </w:tcPr>
          <w:p>
            <w:r>
              <w:t>Kørestrækning [km]</w:t>
            </w:r>
          </w:p>
        </w:tc>
        <w:tc>
          <w:tcPr>
            <w:tcW w:type="dxa" w:w="4320"/>
          </w:tcPr>
          <w:p>
            <w:r>
              <w:t>3775.1</w:t>
            </w:r>
          </w:p>
        </w:tc>
      </w:tr>
      <w:tr>
        <w:tc>
          <w:tcPr>
            <w:tcW w:type="dxa" w:w="4320"/>
          </w:tcPr>
          <w:p>
            <w:r>
              <w:t>Ø totalvægt [t]</w:t>
            </w:r>
          </w:p>
        </w:tc>
        <w:tc>
          <w:tcPr>
            <w:tcW w:type="dxa" w:w="4320"/>
          </w:tcPr>
          <w:p>
            <w:r>
              <w:t>25.7</w:t>
            </w:r>
          </w:p>
        </w:tc>
      </w:tr>
    </w:tbl>
    <w:p/>
    <w:p>
      <w:r>
        <w:rPr>
          <w:sz w:val="22"/>
        </w:rPr>
        <w:t>Forklaring af dine driftsdata:</w:t>
        <w:br/>
        <w:br/>
        <w:t>• Gennemsnitligt forbrug (l/100km):</w:t>
        <w:br/>
        <w:t xml:space="preserve">  Dette tal viser hvor mange liter diesel du bruger per 100 kilometer i gennemsnit. Jo lavere tallet er, jo mere økonomisk kører du. Tallet beregnes ved at dividere dit totale brændstofforbrug med den kørte distance og gange med 100.</w:t>
        <w:br/>
        <w:br/>
        <w:t>• Gennemsnitlig rækkevidde (km/l):</w:t>
        <w:br/>
        <w:t xml:space="preserve">  Dette viser hvor mange kilometer du kan køre på én liter diesel. Jo højere tallet er, jo bedre udnytter du brændstoffet. Det beregnes ved at dividere den totale kørestrækning med det samlede brændstofforbrug.</w:t>
        <w:br/>
        <w:br/>
        <w:t>• Forbrug ved kørsel (l/100km):</w:t>
        <w:br/>
        <w:t xml:space="preserve">  Dette er dit brændstofforbrug når lastbilen faktisk kører (uden tomgang). Forskellen mellem dette og det generelle gennemsnit viser hvor meget tomgang påvirker dit forbrug.</w:t>
        <w:br/>
        <w:br/>
        <w:t>• Samlet forbrug (l):</w:t>
        <w:br/>
        <w:t xml:space="preserve">  Den totale mængde diesel du har brugt i perioden. Dette inkluderer både kørsel og tomgang.</w:t>
        <w:br/>
        <w:br/>
        <w:t>• Kørestrækning (km):</w:t>
        <w:br/>
        <w:t xml:space="preserve">  Den totale distance du har kørt i perioden. Dette er den faktiske distance målt af lastbilens computer.</w:t>
        <w:br/>
        <w:br/>
        <w:t>• Gennemsnitlig totalvægt (t):</w:t>
        <w:br/>
        <w:t xml:space="preserve">  Den gennemsnitlige vægt af lastbilen inklusiv last gennem perioden. Dette tal er vigtigt fordi vægten har stor indflydelse på brændstofforbruget.</w:t>
        <w:br/>
      </w:r>
    </w:p>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110.6</w:t>
            </w:r>
          </w:p>
        </w:tc>
      </w:tr>
      <w:tr>
        <w:tc>
          <w:tcPr>
            <w:tcW w:type="dxa" w:w="4320"/>
          </w:tcPr>
          <w:p>
            <w:r>
              <w:t>Afstand i påløbsdrift [km]</w:t>
            </w:r>
          </w:p>
        </w:tc>
        <w:tc>
          <w:tcPr>
            <w:tcW w:type="dxa" w:w="4320"/>
          </w:tcPr>
          <w:p>
            <w:r>
              <w:t>170.1</w:t>
            </w:r>
          </w:p>
        </w:tc>
      </w:tr>
      <w:tr>
        <w:tc>
          <w:tcPr>
            <w:tcW w:type="dxa" w:w="4320"/>
          </w:tcPr>
          <w:p>
            <w:r>
              <w:t>Kickdown (km) [km]</w:t>
            </w:r>
          </w:p>
        </w:tc>
        <w:tc>
          <w:tcPr>
            <w:tcW w:type="dxa" w:w="4320"/>
          </w:tcPr>
          <w:p>
            <w:r>
              <w:t>1.0</w:t>
            </w:r>
          </w:p>
        </w:tc>
      </w:tr>
      <w:tr>
        <w:tc>
          <w:tcPr>
            <w:tcW w:type="dxa" w:w="4320"/>
          </w:tcPr>
          <w:p>
            <w:r>
              <w:t>Afstand med kørehastighedsregulering (&gt; 50 km/h) [km]</w:t>
            </w:r>
          </w:p>
        </w:tc>
        <w:tc>
          <w:tcPr>
            <w:tcW w:type="dxa" w:w="4320"/>
          </w:tcPr>
          <w:p>
            <w:r>
              <w:t>2405.3</w:t>
            </w:r>
          </w:p>
        </w:tc>
      </w:tr>
      <w:tr>
        <w:tc>
          <w:tcPr>
            <w:tcW w:type="dxa" w:w="4320"/>
          </w:tcPr>
          <w:p>
            <w:r>
              <w:t>Afstand &gt; 50 km/h uden kørehastighedsregulering [km]</w:t>
            </w:r>
          </w:p>
        </w:tc>
        <w:tc>
          <w:tcPr>
            <w:tcW w:type="dxa" w:w="4320"/>
          </w:tcPr>
          <w:p>
            <w:r>
              <w:t>532.2</w:t>
            </w:r>
          </w:p>
        </w:tc>
      </w:tr>
      <w:tr>
        <w:tc>
          <w:tcPr>
            <w:tcW w:type="dxa" w:w="4320"/>
          </w:tcPr>
          <w:p>
            <w:r>
              <w:t>Forbrug med kørehastighedsregulering [l/100km]</w:t>
            </w:r>
          </w:p>
        </w:tc>
        <w:tc>
          <w:tcPr>
            <w:tcW w:type="dxa" w:w="4320"/>
          </w:tcPr>
          <w:p>
            <w:r>
              <w:t>23.3</w:t>
            </w:r>
          </w:p>
        </w:tc>
      </w:tr>
      <w:tr>
        <w:tc>
          <w:tcPr>
            <w:tcW w:type="dxa" w:w="4320"/>
          </w:tcPr>
          <w:p>
            <w:r>
              <w:t>Forbrug uden kørehastighedsregulering [l/100km]</w:t>
            </w:r>
          </w:p>
        </w:tc>
        <w:tc>
          <w:tcPr>
            <w:tcW w:type="dxa" w:w="4320"/>
          </w:tcPr>
          <w:p>
            <w:r>
              <w:t>21.6</w:t>
            </w:r>
          </w:p>
        </w:tc>
      </w:tr>
      <w:tr>
        <w:tc>
          <w:tcPr>
            <w:tcW w:type="dxa" w:w="4320"/>
          </w:tcPr>
          <w:p>
            <w:r>
              <w:t>Driftsbremse (km) [km]</w:t>
            </w:r>
          </w:p>
        </w:tc>
        <w:tc>
          <w:tcPr>
            <w:tcW w:type="dxa" w:w="4320"/>
          </w:tcPr>
          <w:p>
            <w:r>
              <w:t>215.7</w:t>
            </w:r>
          </w:p>
        </w:tc>
      </w:tr>
      <w:tr>
        <w:tc>
          <w:tcPr>
            <w:tcW w:type="dxa" w:w="4320"/>
          </w:tcPr>
          <w:p>
            <w:r>
              <w:t>Afstand motorbremse [km]</w:t>
            </w:r>
          </w:p>
        </w:tc>
        <w:tc>
          <w:tcPr>
            <w:tcW w:type="dxa" w:w="4320"/>
          </w:tcPr>
          <w:p>
            <w:r>
              <w:t>101.9</w:t>
            </w:r>
          </w:p>
        </w:tc>
      </w:tr>
      <w:tr>
        <w:tc>
          <w:tcPr>
            <w:tcW w:type="dxa" w:w="4320"/>
          </w:tcPr>
          <w:p>
            <w:r>
              <w:t>Overspeed (km uden påløbsdrift) [km]</w:t>
            </w:r>
          </w:p>
        </w:tc>
        <w:tc>
          <w:tcPr>
            <w:tcW w:type="dxa" w:w="4320"/>
          </w:tcPr>
          <w:p>
            <w:r>
              <w:t>65.3</w:t>
            </w:r>
          </w:p>
        </w:tc>
      </w:tr>
    </w:tbl>
    <w:p/>
    <w:p>
      <w:r>
        <w:rPr>
          <w:sz w:val="22"/>
        </w:rPr>
        <w:t>Forklaring af dine kørselsdata:</w:t>
        <w:br/>
        <w:br/>
        <w:t>• Aktiv påløbsdrift og afstand i påløbsdrift:</w:t>
        <w:br/>
        <w:t xml:space="preserve">  Påløbsdrift er når lastbilen ruller uden at motoren bruger brændstof. Det sker når du slipper speederen og lader lastbilens momentum føre den frem. Jo mere du udnytter påløbsdrift, jo mindre brændstof bruger du. Det er særligt effektivt ned ad bakke og når du kan forudse stop eller hastighedsnedsættelser.</w:t>
        <w:br/>
        <w:br/>
        <w:t>• Kickdown:</w:t>
        <w:br/>
        <w:t xml:space="preserve">  Dette viser hvor ofte du træder speederen helt i bund. Kickdown bruges når du har brug for maksimal acceleration, men det bruger meget brændstof. Prøv at minimere brugen af kickdown ved at planlægge din acceleration bedre.</w:t>
        <w:br/>
        <w:br/>
        <w:t>• Kørehastighedsregulering (fartpilot):</w:t>
        <w:br/>
        <w:t xml:space="preserve">  Dette viser hvor meget du bruger fartpilot ved hastigheder over 50 km/t. Fartpilot giver en mere jævn og økonomisk kørsel. Sammenlign dit forbrug med og uden fartpilot - der er typisk en betydelig forskel.</w:t>
        <w:br/>
        <w:br/>
        <w:t>• Bremsedata (driftsbremse og motorbremse):</w:t>
        <w:br/>
        <w:t xml:space="preserve">  Dette viser fordelingen mellem almindelig bremsning og brug af motorbremse. Motorbremse er mere økonomisk og slider mindre på bremserne. Prøv at øge din brug af motorbremse ved at planlægge nedbremsninger i god tid.</w:t>
        <w:br/>
        <w:br/>
        <w:t>• Overspeed:</w:t>
        <w:br/>
        <w:t xml:space="preserve">  Dette viser hvor meget du kører over den tilladte hastighed. Overspeed øger både brændstofforbrug og sikkerhedsrisiko. Prøv at holde hastigheden under grænsen - det sparer både brændstof og øger sikkerheden.</w:t>
        <w:br/>
      </w:r>
    </w:p>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100:20:27</w:t>
            </w:r>
          </w:p>
        </w:tc>
      </w:tr>
      <w:tr>
        <w:tc>
          <w:tcPr>
            <w:tcW w:type="dxa" w:w="4320"/>
          </w:tcPr>
          <w:p>
            <w:r>
              <w:t>Køretid [hh:mm:ss]</w:t>
            </w:r>
          </w:p>
        </w:tc>
        <w:tc>
          <w:tcPr>
            <w:tcW w:type="dxa" w:w="4320"/>
          </w:tcPr>
          <w:p>
            <w:r>
              <w:t>72:55:18</w:t>
            </w:r>
          </w:p>
        </w:tc>
      </w:tr>
      <w:tr>
        <w:tc>
          <w:tcPr>
            <w:tcW w:type="dxa" w:w="4320"/>
          </w:tcPr>
          <w:p>
            <w:r>
              <w:t>Tomgang / stilstandstid [hh:mm:ss]</w:t>
            </w:r>
          </w:p>
        </w:tc>
        <w:tc>
          <w:tcPr>
            <w:tcW w:type="dxa" w:w="4320"/>
          </w:tcPr>
          <w:p>
            <w:r>
              <w:t>27:25:08</w:t>
            </w:r>
          </w:p>
        </w:tc>
      </w:tr>
    </w:tbl>
    <w:p/>
    <w:p>
      <w:r>
        <w:rPr>
          <w:sz w:val="22"/>
        </w:rPr>
        <w:t>Forklaring af dine tomgangsdata:</w:t>
        <w:br/>
        <w:br/>
        <w:t>• Motordriftstid:</w:t>
        <w:br/>
        <w:t xml:space="preserve">  Den totale tid hvor motoren har været tændt. Dette inkluderer både kørsel og tomgang. Tiden måles i timer:minutter:sekunder.</w:t>
        <w:br/>
        <w:br/>
        <w:t>• Køretid:</w:t>
        <w:br/>
        <w:t xml:space="preserve">  Den tid hvor lastbilen faktisk har været i bevægelse. Dette er den effektive arbejdstid hvor du transporterer gods. Jo tættere dette tal er på motordriftstiden, jo mere effektivt udnytter du tiden.</w:t>
        <w:br/>
        <w:br/>
        <w:t>• Tomgang/stilstandstid:</w:t>
        <w:br/>
        <w:t xml:space="preserve">  Den tid hvor motoren kører uden at lastbilen bevæger sig. Tomgang bruger unødvendigt brændstof og bidrager til slitage på motoren. Prøv at minimere tomgangstiden ved at slukke motoren ved længere stop. En tommelfingerregel er at slukke motoren hvis du holder stille i mere end 3-5 minutter.</w:t>
        <w:br/>
        <w:br/>
        <w:t>Tip: Din tomgangsprocent beregnes som (tomgangstid / motordriftstid) × 100. En god tomgangsprocent ligger under 5%.</w:t>
        <w:br/>
      </w:r>
    </w:p>
    <w:p/>
    <w:p>
      <w:r>
        <w:rPr>
          <w:b/>
          <w:color w:val="1E90FF"/>
          <w:sz w:val="28"/>
        </w:rPr>
        <w:t>Nøgletal</w:t>
      </w:r>
    </w:p>
    <w:p>
      <w:r>
        <w:rPr>
          <w:sz w:val="22"/>
        </w:rPr>
        <w:t>Nøgletallene giver et overblik over de vigtigste præstationsindikatorer:</w:t>
        <w:br/>
        <w:br/>
        <w:t>• Tomgangsprocent: Andel af tiden hvor motoren kører uden at køretøjet bevæger sig. En lavere procent er bedre, da tomgang bruger unødvendigt brændstof.</w:t>
        <w:br/>
        <w:br/>
        <w:t>• Fartpilot Andel: Hvor meget fartpiloten bruges ved hastigheder over 50 km/t. En højere procent er bedre, da det giver mere jævn og økonomisk kørsel.</w:t>
        <w:br/>
        <w:br/>
        <w:t>• Påløbsdrift Andel: Hvor meget køretøjet ruller uden motorens trækkraft. En højere procent er bedre, da det sparer brændstof.</w:t>
        <w:br/>
        <w:br/>
        <w:t>• Motorbremse Andel: Hvor meget motorbremsning bruges i forhold til normale bremser. En højere procent er bedre, da det reducerer slid på bremserne og kan genindvinde energi.</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tbl>
      <w:tblPr>
        <w:tblStyle w:val="TableGrid"/>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r>
              <w:t>Parameter</w:t>
            </w:r>
          </w:p>
        </w:tc>
        <w:tc>
          <w:tcPr>
            <w:tcW w:type="dxa" w:w="2160"/>
            <w:shd w:fill="E0E0E0"/>
          </w:tcPr>
          <w:p>
            <w:r>
              <w:t>Nuværende</w:t>
            </w:r>
          </w:p>
        </w:tc>
        <w:tc>
          <w:tcPr>
            <w:tcW w:type="dxa" w:w="2160"/>
            <w:shd w:fill="E0E0E0"/>
          </w:tcPr>
          <w:p>
            <w:r>
              <w:t>Tidligere (Oktober 2024)</w:t>
            </w:r>
          </w:p>
        </w:tc>
        <w:tc>
          <w:tcPr>
            <w:tcW w:type="dxa" w:w="2160"/>
            <w:shd w:fill="E0E0E0"/>
          </w:tcPr>
          <w:p>
            <w:r>
              <w:t>Forskel</w:t>
            </w:r>
          </w:p>
        </w:tc>
      </w:tr>
      <w:tr>
        <w:tc>
          <w:tcPr>
            <w:tcW w:type="dxa" w:w="2160"/>
          </w:tcPr>
          <w:p>
            <w:r>
              <w:t>Andel af motordriftstid i tomgang</w:t>
            </w:r>
          </w:p>
        </w:tc>
        <w:tc>
          <w:tcPr>
            <w:tcW w:type="dxa" w:w="2160"/>
          </w:tcPr>
          <w:p>
            <w:r>
              <w:t>27.3%</w:t>
            </w:r>
          </w:p>
        </w:tc>
        <w:tc>
          <w:tcPr>
            <w:tcW w:type="dxa" w:w="2160"/>
          </w:tcPr>
          <w:p>
            <w:r>
              <w:t>24.5%</w:t>
            </w:r>
          </w:p>
        </w:tc>
        <w:tc>
          <w:tcPr>
            <w:tcW w:type="dxa" w:w="2160"/>
          </w:tcPr>
          <w:p>
            <w:r>
              <w:rPr>
                <w:color w:val="FF0000"/>
              </w:rPr>
              <w:t>+11.4%</w:t>
            </w:r>
          </w:p>
        </w:tc>
      </w:tr>
      <w:tr>
        <w:tc>
          <w:tcPr>
            <w:tcW w:type="dxa" w:w="2160"/>
          </w:tcPr>
          <w:p>
            <w:r>
              <w:t>Andel af kørsel med fartpilot over 50 km/t</w:t>
            </w:r>
          </w:p>
        </w:tc>
        <w:tc>
          <w:tcPr>
            <w:tcW w:type="dxa" w:w="2160"/>
          </w:tcPr>
          <w:p>
            <w:r>
              <w:t>81.9%</w:t>
            </w:r>
          </w:p>
        </w:tc>
        <w:tc>
          <w:tcPr>
            <w:tcW w:type="dxa" w:w="2160"/>
          </w:tcPr>
          <w:p>
            <w:r>
              <w:t>81.7%</w:t>
            </w:r>
          </w:p>
        </w:tc>
        <w:tc>
          <w:tcPr>
            <w:tcW w:type="dxa" w:w="2160"/>
          </w:tcPr>
          <w:p>
            <w:r>
              <w:rPr>
                <w:color w:val="008000"/>
              </w:rPr>
              <w:t>+0.3%</w:t>
            </w:r>
          </w:p>
        </w:tc>
      </w:tr>
      <w:tr>
        <w:tc>
          <w:tcPr>
            <w:tcW w:type="dxa" w:w="2160"/>
          </w:tcPr>
          <w:p>
            <w:r>
              <w:t>Andel af total kørestrækning i påløbsdrift</w:t>
            </w:r>
          </w:p>
        </w:tc>
        <w:tc>
          <w:tcPr>
            <w:tcW w:type="dxa" w:w="2160"/>
          </w:tcPr>
          <w:p>
            <w:r>
              <w:t>7.4%</w:t>
            </w:r>
          </w:p>
        </w:tc>
        <w:tc>
          <w:tcPr>
            <w:tcW w:type="dxa" w:w="2160"/>
          </w:tcPr>
          <w:p>
            <w:r>
              <w:t>7.5%</w:t>
            </w:r>
          </w:p>
        </w:tc>
        <w:tc>
          <w:tcPr>
            <w:tcW w:type="dxa" w:w="2160"/>
          </w:tcPr>
          <w:p>
            <w:r>
              <w:rPr>
                <w:color w:val="FF0000"/>
              </w:rPr>
              <w:t>-0.4%</w:t>
            </w:r>
          </w:p>
        </w:tc>
      </w:tr>
      <w:tr>
        <w:tc>
          <w:tcPr>
            <w:tcW w:type="dxa" w:w="2160"/>
          </w:tcPr>
          <w:p>
            <w:r>
              <w:t>Gennemsnitlig hastighed under kørsel</w:t>
            </w:r>
          </w:p>
        </w:tc>
        <w:tc>
          <w:tcPr>
            <w:tcW w:type="dxa" w:w="2160"/>
          </w:tcPr>
          <w:p>
            <w:r>
              <w:t>51.8 km/t</w:t>
            </w:r>
          </w:p>
        </w:tc>
        <w:tc>
          <w:tcPr>
            <w:tcW w:type="dxa" w:w="2160"/>
          </w:tcPr>
          <w:p>
            <w:r>
              <w:t>52.7 km/t</w:t>
            </w:r>
          </w:p>
        </w:tc>
        <w:tc>
          <w:tcPr>
            <w:tcW w:type="dxa" w:w="2160"/>
          </w:tcPr>
          <w:p>
            <w:r>
              <w:t>-1.8%</w:t>
            </w:r>
          </w:p>
        </w:tc>
      </w:tr>
      <w:tr>
        <w:tc>
          <w:tcPr>
            <w:tcW w:type="dxa" w:w="2160"/>
          </w:tcPr>
          <w:p>
            <w:r>
              <w:t>Andel af bremseafstand med motorbremse</w:t>
            </w:r>
          </w:p>
        </w:tc>
        <w:tc>
          <w:tcPr>
            <w:tcW w:type="dxa" w:w="2160"/>
          </w:tcPr>
          <w:p>
            <w:r>
              <w:t>32.1%</w:t>
            </w:r>
          </w:p>
        </w:tc>
        <w:tc>
          <w:tcPr>
            <w:tcW w:type="dxa" w:w="2160"/>
          </w:tcPr>
          <w:p>
            <w:r>
              <w:t>34.6%</w:t>
            </w:r>
          </w:p>
        </w:tc>
        <w:tc>
          <w:tcPr>
            <w:tcW w:type="dxa" w:w="2160"/>
          </w:tcPr>
          <w:p>
            <w:r>
              <w:rPr>
                <w:color w:val="FF0000"/>
              </w:rPr>
              <w:t>-7.3%</w:t>
            </w:r>
          </w:p>
        </w:tc>
      </w:tr>
      <w:tr>
        <w:tc>
          <w:tcPr>
            <w:tcW w:type="dxa" w:w="2160"/>
          </w:tcPr>
          <w:p>
            <w:r>
              <w:t>Kilometer kørt pr. liter diesel</w:t>
            </w:r>
          </w:p>
        </w:tc>
        <w:tc>
          <w:tcPr>
            <w:tcW w:type="dxa" w:w="2160"/>
          </w:tcPr>
          <w:p>
            <w:r>
              <w:t>3.45 km/l</w:t>
            </w:r>
          </w:p>
        </w:tc>
        <w:tc>
          <w:tcPr>
            <w:tcW w:type="dxa" w:w="2160"/>
          </w:tcPr>
          <w:p>
            <w:r>
              <w:t>3.53 km/l</w:t>
            </w:r>
          </w:p>
        </w:tc>
        <w:tc>
          <w:tcPr>
            <w:tcW w:type="dxa" w:w="2160"/>
          </w:tcPr>
          <w:p>
            <w:r>
              <w:rPr>
                <w:color w:val="FF0000"/>
              </w:rPr>
              <w:t>-2.2%</w:t>
            </w:r>
          </w:p>
        </w:tc>
      </w:tr>
      <w:tr>
        <w:tc>
          <w:tcPr>
            <w:tcW w:type="dxa" w:w="2160"/>
          </w:tcPr>
          <w:p>
            <w:r>
              <w:t>Brændstofforbrug pr. 100 km pr. ton totalvægt</w:t>
            </w:r>
          </w:p>
        </w:tc>
        <w:tc>
          <w:tcPr>
            <w:tcW w:type="dxa" w:w="2160"/>
          </w:tcPr>
          <w:p>
            <w:r>
              <w:t>1.128 l/100km/t</w:t>
            </w:r>
          </w:p>
        </w:tc>
        <w:tc>
          <w:tcPr>
            <w:tcW w:type="dxa" w:w="2160"/>
          </w:tcPr>
          <w:p>
            <w:r>
              <w:t>1.111 l/100km/t</w:t>
            </w:r>
          </w:p>
        </w:tc>
        <w:tc>
          <w:tcPr>
            <w:tcW w:type="dxa" w:w="2160"/>
          </w:tcPr>
          <w:p>
            <w:r>
              <w:rPr>
                <w:color w:val="FF0000"/>
              </w:rPr>
              <w:t>+1.5%</w:t>
            </w:r>
          </w:p>
        </w:tc>
      </w:tr>
      <w:tr>
        <w:tc>
          <w:tcPr>
            <w:tcW w:type="dxa" w:w="2160"/>
          </w:tcPr>
          <w:p>
            <w:r>
              <w:t>Andel af kørestrækning med for høj hastighed</w:t>
            </w:r>
          </w:p>
        </w:tc>
        <w:tc>
          <w:tcPr>
            <w:tcW w:type="dxa" w:w="2160"/>
          </w:tcPr>
          <w:p>
            <w:r>
              <w:t>1.7%</w:t>
            </w:r>
          </w:p>
        </w:tc>
        <w:tc>
          <w:tcPr>
            <w:tcW w:type="dxa" w:w="2160"/>
          </w:tcPr>
          <w:p>
            <w:r>
              <w:t>2.4%</w:t>
            </w:r>
          </w:p>
        </w:tc>
        <w:tc>
          <w:tcPr>
            <w:tcW w:type="dxa" w:w="2160"/>
          </w:tcPr>
          <w:p>
            <w:r>
              <w:rPr>
                <w:color w:val="008000"/>
              </w:rPr>
              <w:t>-27.9%</w:t>
            </w:r>
          </w:p>
        </w:tc>
      </w:tr>
    </w:tbl>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