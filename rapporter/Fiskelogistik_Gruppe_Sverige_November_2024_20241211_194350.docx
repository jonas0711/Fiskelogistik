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E90FF"/>
          <w:sz w:val="72"/>
        </w:rPr>
        <w:t>Fiskelogistik</w:t>
        <w:br/>
        <w:t>Chaufførrapport</w:t>
        <w:br/>
        <w:t>Sverige</w:t>
      </w:r>
    </w:p>
    <w:p>
      <w:pPr>
        <w:jc w:val="center"/>
      </w:pPr>
      <w:r>
        <w:rPr>
          <w:sz w:val="48"/>
        </w:rPr>
        <w:t>November 2024</w:t>
      </w:r>
    </w:p>
    <w:p>
      <w:pPr>
        <w:jc w:val="center"/>
      </w:pPr>
      <w:r>
        <w:t>Genereret: 11-12-2024 19:43</w:t>
      </w:r>
    </w:p>
    <w:p>
      <w:r>
        <w:br w:type="page"/>
      </w:r>
    </w:p>
    <w:p>
      <w:r>
        <w:rPr>
          <w:b/>
          <w:color w:val="1E90FF"/>
          <w:sz w:val="28"/>
        </w:rPr>
        <w:t>Samlet Performance Rangering</w:t>
      </w:r>
    </w:p>
    <w:p>
      <w:r>
        <w:rPr>
          <w:sz w:val="22"/>
        </w:rPr>
        <w:t>Den samlede rangering kombinerer præstationen på fire nøgleområder:</w:t>
        <w:br/>
        <w:br/>
        <w:t>1. Tomgang: Minimering af unødvendig tomgangskørsel</w:t>
        <w:br/>
        <w:t>2. Fartpilot: Optimal brug af fartpilot ved højere hastigheder</w:t>
        <w:br/>
        <w:t>3. Motorbremse: Effektiv brug af motorbremsning</w:t>
        <w:br/>
        <w:t>4. Påløbsdrift: Udnyttelse af køretøjets momentum</w:t>
        <w:br/>
        <w:br/>
        <w:t>Hver chauffør får points baseret på deres placering i hver kategori. Lavere samlet score er bedre, da det betyder bedre placeringer på tværs af kategorierne. De tre bedste chauffører er markeret med grøn for at fremhæve særligt god præstation.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E0E0E0"/>
          </w:tcPr>
          <w:p>
            <w:r>
              <w:t>Placering</w:t>
            </w:r>
          </w:p>
        </w:tc>
        <w:tc>
          <w:tcPr>
            <w:tcW w:type="dxa" w:w="1234"/>
            <w:shd w:fill="E0E0E0"/>
          </w:tcPr>
          <w:p>
            <w:r>
              <w:t>Chauffør</w:t>
            </w:r>
          </w:p>
        </w:tc>
        <w:tc>
          <w:tcPr>
            <w:tcW w:type="dxa" w:w="1234"/>
            <w:shd w:fill="E0E0E0"/>
          </w:tcPr>
          <w:p>
            <w:r>
              <w:t>Samlet Score</w:t>
            </w:r>
          </w:p>
        </w:tc>
        <w:tc>
          <w:tcPr>
            <w:tcW w:type="dxa" w:w="1234"/>
            <w:shd w:fill="E0E0E0"/>
          </w:tcPr>
          <w:p>
            <w:r>
              <w:t>Tomgang</w:t>
            </w:r>
          </w:p>
        </w:tc>
        <w:tc>
          <w:tcPr>
            <w:tcW w:type="dxa" w:w="1234"/>
            <w:shd w:fill="E0E0E0"/>
          </w:tcPr>
          <w:p>
            <w:r>
              <w:t>Fartpilot</w:t>
            </w:r>
          </w:p>
        </w:tc>
        <w:tc>
          <w:tcPr>
            <w:tcW w:type="dxa" w:w="1234"/>
            <w:shd w:fill="E0E0E0"/>
          </w:tcPr>
          <w:p>
            <w:r>
              <w:t>Motorbremse</w:t>
            </w:r>
          </w:p>
        </w:tc>
        <w:tc>
          <w:tcPr>
            <w:tcW w:type="dxa" w:w="1234"/>
            <w:shd w:fill="E0E0E0"/>
          </w:tcPr>
          <w:p>
            <w:r>
              <w:t>Påløbsdrift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Luther, Michael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Andersen, Kent René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Nielsen, Henrik Nilaus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</w:tr>
    </w:tbl>
    <w:p/>
    <w:p>
      <w:r>
        <w:br w:type="page"/>
      </w:r>
    </w:p>
    <w:p>
      <w:r>
        <w:rPr>
          <w:b/>
          <w:color w:val="1E90FF"/>
          <w:sz w:val="28"/>
        </w:rPr>
        <w:t>Performance Rangering</w:t>
      </w:r>
    </w:p>
    <w:p>
      <w:r>
        <w:rPr>
          <w:sz w:val="22"/>
        </w:rPr>
        <w:t>Nedenstående tabeller viser rangeringen af chauffører baseret på forskellige performancemålinger. Rangeringen tager højde for om højere eller lavere værdier er optimale for hvert parameter.</w:t>
      </w:r>
    </w:p>
    <w:p>
      <w:r>
        <w:rPr>
          <w:b/>
        </w:rPr>
        <w:br/>
        <w:t>Tomgang</w:t>
      </w:r>
    </w:p>
    <w:p>
      <w:r>
        <w:rPr>
          <w:i/>
          <w:sz w:val="20"/>
        </w:rPr>
        <w:t>Lavere er bedre - Indikerer effektiv udnyttelse af køretøjet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6.2%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6.6%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7.9%</w:t>
            </w:r>
          </w:p>
        </w:tc>
      </w:tr>
    </w:tbl>
    <w:p/>
    <w:p>
      <w:r>
        <w:br w:type="page"/>
      </w:r>
    </w:p>
    <w:p>
      <w:r>
        <w:rPr>
          <w:b/>
        </w:rPr>
        <w:br/>
        <w:t>Fartpilot Anvendelse</w:t>
      </w:r>
    </w:p>
    <w:p>
      <w:r>
        <w:rPr>
          <w:i/>
          <w:sz w:val="20"/>
        </w:rPr>
        <w:t>Højere er bedre - Bidrager til jævn og økonomisk kørsel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83.3%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76.7%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70.2%</w:t>
            </w:r>
          </w:p>
        </w:tc>
      </w:tr>
    </w:tbl>
    <w:p/>
    <w:p>
      <w:r>
        <w:br w:type="page"/>
      </w:r>
    </w:p>
    <w:p>
      <w:r>
        <w:rPr>
          <w:b/>
        </w:rPr>
        <w:br/>
        <w:t>Brug af Motorbremse</w:t>
      </w:r>
    </w:p>
    <w:p>
      <w:r>
        <w:rPr>
          <w:i/>
          <w:sz w:val="20"/>
        </w:rPr>
        <w:t>Højere er bedre - Sparer på bremserne og reducerer brændstofforbrug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59.6%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47.1%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17.2%</w:t>
            </w:r>
          </w:p>
        </w:tc>
      </w:tr>
    </w:tbl>
    <w:p/>
    <w:p>
      <w:r>
        <w:br w:type="page"/>
      </w:r>
    </w:p>
    <w:p>
      <w:r>
        <w:rPr>
          <w:b/>
        </w:rPr>
        <w:br/>
        <w:t>Påløbsdrift</w:t>
      </w:r>
    </w:p>
    <w:p>
      <w:r>
        <w:rPr>
          <w:i/>
          <w:sz w:val="20"/>
        </w:rPr>
        <w:t>Højere er bedre - Indikerer effektiv udnyttelse af motorbremsning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6.9%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6.2%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5.2%</w:t>
            </w:r>
          </w:p>
        </w:tc>
      </w:tr>
    </w:tbl>
    <w:p/>
    <w:p>
      <w:r>
        <w:br w:type="page"/>
      </w:r>
    </w:p>
    <w:p>
      <w:r>
        <w:rPr>
          <w:b/>
        </w:rPr>
        <w:br/>
        <w:t>Brændstofeffektivitet</w:t>
      </w:r>
    </w:p>
    <w:p>
      <w:r>
        <w:rPr>
          <w:i/>
          <w:sz w:val="20"/>
        </w:rPr>
        <w:t>Højere er bedre - Flere kilometer pr. liter diesel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(km/l)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4.3km/l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3.7km/l</w:t>
            </w:r>
          </w:p>
        </w:tc>
      </w:tr>
    </w:tbl>
    <w:p/>
    <w:p>
      <w:r>
        <w:br w:type="page"/>
      </w:r>
    </w:p>
    <w:p>
      <w:r>
        <w:rPr>
          <w:b/>
        </w:rPr>
        <w:br/>
        <w:t>Vægtkorrigeret Forbrug</w:t>
      </w:r>
    </w:p>
    <w:p>
      <w:r>
        <w:rPr>
          <w:i/>
          <w:sz w:val="20"/>
        </w:rPr>
        <w:t>Lavere er bedre - Mere effektivt forbrug i forhold til vægt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(l/100km/t)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0.9l/100km/t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1.0l/100km/t</w:t>
            </w:r>
          </w:p>
        </w:tc>
      </w:tr>
    </w:tbl>
    <w:p/>
    <w:p>
      <w:r>
        <w:br w:type="page"/>
      </w:r>
    </w:p>
    <w:p>
      <w:r>
        <w:rPr>
          <w:b/>
        </w:rPr>
        <w:br/>
        <w:t>Overspeed</w:t>
      </w:r>
    </w:p>
    <w:p>
      <w:r>
        <w:rPr>
          <w:i/>
          <w:sz w:val="20"/>
        </w:rPr>
        <w:t>Lavere er bedre - Indikerer overholdelse af hastighedsgrænser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23.8%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51.5%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60.4%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Andersen, Kent René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23.1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22.8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2001.0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8665.4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26.8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233.1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218.0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5563.1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2358.7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20.6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293.7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261.3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5232.9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127:29:35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119:31:40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07:57:54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t>9.6%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-34.8%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70.2%</w:t>
            </w:r>
          </w:p>
        </w:tc>
        <w:tc>
          <w:tcPr>
            <w:tcW w:type="dxa" w:w="2160"/>
          </w:tcPr>
          <w:p>
            <w:r>
              <w:t>68.2%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+3.0%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5.2%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-16.1%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72.5 km/t</w:t>
            </w:r>
          </w:p>
        </w:tc>
        <w:tc>
          <w:tcPr>
            <w:tcW w:type="dxa" w:w="2160"/>
          </w:tcPr>
          <w:p>
            <w:r>
              <w:t>71.4 km/t</w:t>
            </w:r>
          </w:p>
        </w:tc>
        <w:tc>
          <w:tcPr>
            <w:tcW w:type="dxa" w:w="2160"/>
          </w:tcPr>
          <w:p>
            <w:r>
              <w:t>+1.5%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47.1%</w:t>
            </w:r>
          </w:p>
        </w:tc>
        <w:tc>
          <w:tcPr>
            <w:tcW w:type="dxa" w:w="2160"/>
          </w:tcPr>
          <w:p>
            <w:r>
              <w:t>44.1%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+6.7%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4.33 km/l</w:t>
            </w:r>
          </w:p>
        </w:tc>
        <w:tc>
          <w:tcPr>
            <w:tcW w:type="dxa" w:w="2160"/>
          </w:tcPr>
          <w:p>
            <w:r>
              <w:t>3.93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+10.1%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0.862 l/100km/t</w:t>
            </w:r>
          </w:p>
        </w:tc>
        <w:tc>
          <w:tcPr>
            <w:tcW w:type="dxa" w:w="2160"/>
          </w:tcPr>
          <w:p>
            <w:r>
              <w:t>0.883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60.4%</w:t>
            </w:r>
          </w:p>
        </w:tc>
        <w:tc>
          <w:tcPr>
            <w:tcW w:type="dxa" w:w="2160"/>
          </w:tcPr>
          <w:p>
            <w:r>
              <w:t>55.7%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+8.4%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Luther, Michael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2767.5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10932.8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28.8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280.5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473.6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8314.9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1668.1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30.8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284.2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418.6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5634.0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167:23:12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154:13:42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13:09:29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7.9%</w:t>
            </w:r>
          </w:p>
        </w:tc>
        <w:tc>
          <w:tcPr>
            <w:tcW w:type="dxa" w:w="2160"/>
          </w:tcPr>
          <w:p>
            <w:r>
              <w:t>4.9%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+60.3%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83.3%</w:t>
            </w:r>
          </w:p>
        </w:tc>
        <w:tc>
          <w:tcPr>
            <w:tcW w:type="dxa" w:w="2160"/>
          </w:tcPr>
          <w:p>
            <w:r>
              <w:t>87.6%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-4.9%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6.9%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+18.0%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70.9 km/t</w:t>
            </w:r>
          </w:p>
        </w:tc>
        <w:tc>
          <w:tcPr>
            <w:tcW w:type="dxa" w:w="2160"/>
          </w:tcPr>
          <w:p>
            <w:r>
              <w:t>75.7 km/t</w:t>
            </w:r>
          </w:p>
        </w:tc>
        <w:tc>
          <w:tcPr>
            <w:tcW w:type="dxa" w:w="2160"/>
          </w:tcPr>
          <w:p>
            <w:r>
              <w:t>-6.4%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59.6%</w:t>
            </w:r>
          </w:p>
        </w:tc>
        <w:tc>
          <w:tcPr>
            <w:tcW w:type="dxa" w:w="2160"/>
          </w:tcPr>
          <w:p>
            <w:r>
              <w:t>67.3%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-11.5%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3.95 km/l</w:t>
            </w:r>
          </w:p>
        </w:tc>
        <w:tc>
          <w:tcPr>
            <w:tcW w:type="dxa" w:w="2160"/>
          </w:tcPr>
          <w:p>
            <w:r>
              <w:t>4.51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-12.3%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0.879 l/100km/t</w:t>
            </w:r>
          </w:p>
        </w:tc>
        <w:tc>
          <w:tcPr>
            <w:tcW w:type="dxa" w:w="2160"/>
          </w:tcPr>
          <w:p>
            <w:r>
              <w:t>0.790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+11.3%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51.5%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-9.2%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Henrik Nilaus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27.0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3.7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26.6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1150.0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4257.7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26.8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214.7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49.5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2767.4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842.2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150.1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31.1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1011.9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71:36:40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66:51:38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04:45:02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(Oktober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6.6%</w:t>
            </w:r>
          </w:p>
        </w:tc>
        <w:tc>
          <w:tcPr>
            <w:tcW w:type="dxa" w:w="2160"/>
          </w:tcPr>
          <w:p>
            <w:r>
              <w:t>6.8%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76.7%</w:t>
            </w:r>
          </w:p>
        </w:tc>
        <w:tc>
          <w:tcPr>
            <w:tcW w:type="dxa" w:w="2160"/>
          </w:tcPr>
          <w:p>
            <w:r>
              <w:t>77.3%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-0.8%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+7.7%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63.7 km/t</w:t>
            </w:r>
          </w:p>
        </w:tc>
        <w:tc>
          <w:tcPr>
            <w:tcW w:type="dxa" w:w="2160"/>
          </w:tcPr>
          <w:p>
            <w:r>
              <w:t>64.0 km/t</w:t>
            </w:r>
          </w:p>
        </w:tc>
        <w:tc>
          <w:tcPr>
            <w:tcW w:type="dxa" w:w="2160"/>
          </w:tcPr>
          <w:p>
            <w:r>
              <w:t>-0.5%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17.2%</w:t>
            </w:r>
          </w:p>
        </w:tc>
        <w:tc>
          <w:tcPr>
            <w:tcW w:type="dxa" w:w="2160"/>
          </w:tcPr>
          <w:p>
            <w:r>
              <w:t>19.1%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-10.3%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3.70 km/l</w:t>
            </w:r>
          </w:p>
        </w:tc>
        <w:tc>
          <w:tcPr>
            <w:tcW w:type="dxa" w:w="2160"/>
          </w:tcPr>
          <w:p>
            <w:r>
              <w:t>3.82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-3.1%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1.008 l/100km/t</w:t>
            </w:r>
          </w:p>
        </w:tc>
        <w:tc>
          <w:tcPr>
            <w:tcW w:type="dxa" w:w="2160"/>
          </w:tcPr>
          <w:p>
            <w:r>
              <w:t>1.007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+0.1%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23.8%</w:t>
            </w:r>
          </w:p>
        </w:tc>
        <w:tc>
          <w:tcPr>
            <w:tcW w:type="dxa" w:w="2160"/>
          </w:tcPr>
          <w:p>
            <w:r>
              <w:t>26.1%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-8.8%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