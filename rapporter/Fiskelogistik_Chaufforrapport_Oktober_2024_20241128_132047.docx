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E90FF"/>
          <w:sz w:val="72"/>
        </w:rPr>
        <w:t>Fiskelogistik</w:t>
        <w:br/>
        <w:t>Chaufførrapport</w:t>
      </w:r>
    </w:p>
    <w:p>
      <w:pPr>
        <w:jc w:val="center"/>
      </w:pPr>
      <w:r>
        <w:rPr>
          <w:sz w:val="48"/>
        </w:rPr>
        <w:t>Oktober 2024</w:t>
      </w:r>
    </w:p>
    <w:p>
      <w:pPr>
        <w:jc w:val="center"/>
      </w:pPr>
      <w:r>
        <w:t>Genereret: 28-11-2024 13:20</w:t>
      </w:r>
    </w:p>
    <w:p>
      <w:r>
        <w:br w:type="page"/>
      </w:r>
    </w:p>
    <w:p>
      <w:r>
        <w:rPr>
          <w:b/>
          <w:color w:val="1E90FF"/>
          <w:sz w:val="28"/>
        </w:rPr>
        <w:t>Samlet Performance Rangering</w:t>
      </w:r>
    </w:p>
    <w:p>
      <w:r>
        <w:rPr>
          <w:sz w:val="22"/>
        </w:rPr>
        <w:t>Nedenstående tabel viser den samlede rangering af chauffører baseret på deres placering i kategorierne: Tomgang, Fartpilot Anvendelse, Brug af Motorbremse og Påløbsdrift. Den samlede score er summen af placeringerne i hver kategori, hvor en lavere score er bedre.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E0E0E0"/>
          </w:tcPr>
          <w:p>
            <w:r>
              <w:t>Placering</w:t>
            </w:r>
          </w:p>
        </w:tc>
        <w:tc>
          <w:tcPr>
            <w:tcW w:type="dxa" w:w="1234"/>
            <w:shd w:fill="E0E0E0"/>
          </w:tcPr>
          <w:p>
            <w:r>
              <w:t>Chauffør</w:t>
            </w:r>
          </w:p>
        </w:tc>
        <w:tc>
          <w:tcPr>
            <w:tcW w:type="dxa" w:w="1234"/>
            <w:shd w:fill="E0E0E0"/>
          </w:tcPr>
          <w:p>
            <w:r>
              <w:t>Samlet Score</w:t>
            </w:r>
          </w:p>
        </w:tc>
        <w:tc>
          <w:tcPr>
            <w:tcW w:type="dxa" w:w="1234"/>
            <w:shd w:fill="E0E0E0"/>
          </w:tcPr>
          <w:p>
            <w:r>
              <w:t>Tomgang</w:t>
            </w:r>
          </w:p>
        </w:tc>
        <w:tc>
          <w:tcPr>
            <w:tcW w:type="dxa" w:w="1234"/>
            <w:shd w:fill="E0E0E0"/>
          </w:tcPr>
          <w:p>
            <w:r>
              <w:t>Fartpilot</w:t>
            </w:r>
          </w:p>
        </w:tc>
        <w:tc>
          <w:tcPr>
            <w:tcW w:type="dxa" w:w="1234"/>
            <w:shd w:fill="E0E0E0"/>
          </w:tcPr>
          <w:p>
            <w:r>
              <w:t>Motorbremse</w:t>
            </w:r>
          </w:p>
        </w:tc>
        <w:tc>
          <w:tcPr>
            <w:tcW w:type="dxa" w:w="1234"/>
            <w:shd w:fill="E0E0E0"/>
          </w:tcPr>
          <w:p>
            <w:r>
              <w:t>Påløbsdrift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Luther, Michael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13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Christiansen, Michael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21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Nielsen, Torben Brian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27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11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Andersen, Kent René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Bering, Claus Holtet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20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Dan, Robert-Alexandru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Flyvbjerg, Gunnar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Jørgensen, Hans Martin</w:t>
            </w:r>
          </w:p>
        </w:tc>
        <w:tc>
          <w:tcPr>
            <w:tcW w:type="dxa" w:w="1234"/>
          </w:tcPr>
          <w:p>
            <w:r>
              <w:t>44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9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Christoffersen, Tommy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17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Vinther Lemuchi, Javid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Karlsson, Mike Pete Patrick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Nielsen, Henrik Nilaus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14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Mortensen, Taus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7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Petersen, Jan Søndergaard</w:t>
            </w:r>
          </w:p>
        </w:tc>
        <w:tc>
          <w:tcPr>
            <w:tcW w:type="dxa" w:w="1234"/>
          </w:tcPr>
          <w:p>
            <w:r>
              <w:t>49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16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Lind, Lars Broberg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24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Jensen, Lars Henrik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8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Nielsen, Henrik Kloster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6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Søgaard, Christian Andreas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22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Klausen, René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15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Munkbøl, Daniel Maegaard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19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Møller, Christian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3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Clausen, Jesper</w:t>
            </w:r>
          </w:p>
        </w:tc>
        <w:tc>
          <w:tcPr>
            <w:tcW w:type="dxa" w:w="1234"/>
          </w:tcPr>
          <w:p>
            <w:r>
              <w:t>79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18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Konnerup, Mads Grønbæk</w:t>
            </w:r>
          </w:p>
        </w:tc>
        <w:tc>
          <w:tcPr>
            <w:tcW w:type="dxa" w:w="1234"/>
          </w:tcPr>
          <w:p>
            <w:r>
              <w:t>79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23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Kristensen, Tom</w:t>
            </w:r>
          </w:p>
        </w:tc>
        <w:tc>
          <w:tcPr>
            <w:tcW w:type="dxa" w:w="1234"/>
          </w:tcPr>
          <w:p>
            <w:r>
              <w:t>80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25</w:t>
            </w:r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Pedersen, Henning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12</w:t>
            </w:r>
          </w:p>
        </w:tc>
      </w:tr>
    </w:tbl>
    <w:p/>
    <w:p>
      <w:r>
        <w:br w:type="page"/>
      </w:r>
    </w:p>
    <w:p>
      <w:r>
        <w:rPr>
          <w:b/>
          <w:color w:val="1E90FF"/>
          <w:sz w:val="28"/>
        </w:rPr>
        <w:t>Performance Rangering</w:t>
      </w:r>
    </w:p>
    <w:p>
      <w:r>
        <w:rPr>
          <w:sz w:val="22"/>
        </w:rPr>
        <w:t>Nedenstående tabeller viser rangeringen af chauffører baseret på forskellige performancemålinger. Rangeringen tager højde for om højere eller lavere værdier er optimale for hvert parameter.</w:t>
      </w:r>
    </w:p>
    <w:p>
      <w:r>
        <w:rPr>
          <w:b/>
        </w:rPr>
        <w:br/>
        <w:t>Tomgang</w:t>
      </w:r>
    </w:p>
    <w:p>
      <w:r>
        <w:rPr>
          <w:i/>
          <w:sz w:val="20"/>
        </w:rPr>
        <w:t>Lavere er bedre - Indikerer effektiv udnyttelse af køretøjet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3.2%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4.9%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6.8%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7.1%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9.1%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9.3%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9.6%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9.9%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10.4%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10.6%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10.8%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11.0%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11.4%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11.7%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12.7%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14.0%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14.1%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15.3%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15.4%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16.4%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20.2%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21.0%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24.5%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29.3%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56.9%</w:t>
            </w:r>
          </w:p>
        </w:tc>
      </w:tr>
    </w:tbl>
    <w:p/>
    <w:p>
      <w:r>
        <w:br w:type="page"/>
      </w:r>
    </w:p>
    <w:p>
      <w:r>
        <w:rPr>
          <w:b/>
        </w:rPr>
        <w:br/>
        <w:t>Fartpilot Anvendelse</w:t>
      </w:r>
    </w:p>
    <w:p>
      <w:r>
        <w:rPr>
          <w:i/>
          <w:sz w:val="20"/>
        </w:rPr>
        <w:t>Højere er bedre - Bidrager til jævn og økonomisk kørsel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90.3%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t>89.7%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87.6%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81.7%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81.4%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78.2%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77.3%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77.3%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76.3%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71.5%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70.0%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68.2%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67.7%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67.2%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63.8%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61.0%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56.3%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54.4%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46.8%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41.9%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32.8%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29.4%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25.9%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19.6%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0.9%</w:t>
            </w:r>
          </w:p>
        </w:tc>
      </w:tr>
    </w:tbl>
    <w:p/>
    <w:p>
      <w:r>
        <w:br w:type="page"/>
      </w:r>
    </w:p>
    <w:p>
      <w:r>
        <w:rPr>
          <w:b/>
        </w:rPr>
        <w:br/>
        <w:t>Brug af Motorbremse</w:t>
      </w:r>
    </w:p>
    <w:p>
      <w:r>
        <w:rPr>
          <w:i/>
          <w:sz w:val="20"/>
        </w:rPr>
        <w:t>Højere er bedre - Sparer på bremserne og reducerer brændstofforbrug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67.3%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t>61.3%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52.5%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44.1%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43.4%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42.4%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42.3%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42.0%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41.9%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40.5%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39.3%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38.9%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36.2%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35.5%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34.6%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30.6%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26.8%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26.7%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25.8%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25.2%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21.3%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20.6%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19.4%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19.1%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18.4%</w:t>
            </w:r>
          </w:p>
        </w:tc>
      </w:tr>
    </w:tbl>
    <w:p/>
    <w:p>
      <w:r>
        <w:br w:type="page"/>
      </w:r>
    </w:p>
    <w:p>
      <w:r>
        <w:rPr>
          <w:b/>
        </w:rPr>
        <w:br/>
        <w:t>Påløbsdrift</w:t>
      </w:r>
    </w:p>
    <w:p>
      <w:r>
        <w:rPr>
          <w:i/>
          <w:sz w:val="20"/>
        </w:rPr>
        <w:t>Højere er bedre - Indikerer effektiv udnyttelse af motorbremsning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10.2%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9.7%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9.0%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7.3%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7.2%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7.1%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6.7%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6.5%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6.2%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6.1%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6.0%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5.8%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5.8%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5.4%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5.1%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5.0%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4.9%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4.9%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4.8%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t>4.5%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4.2%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4.0%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3.9%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3.4%</w:t>
            </w:r>
          </w:p>
        </w:tc>
      </w:tr>
    </w:tbl>
    <w:p/>
    <w:p>
      <w:r>
        <w:br w:type="page"/>
      </w:r>
    </w:p>
    <w:p>
      <w:r>
        <w:rPr>
          <w:b/>
        </w:rPr>
        <w:br/>
        <w:t>Brændstofeffektivitet</w:t>
      </w:r>
    </w:p>
    <w:p>
      <w:r>
        <w:rPr>
          <w:i/>
          <w:sz w:val="20"/>
        </w:rPr>
        <w:t>Højere er bedre - Flere kilometer pr. liter diesel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(km/l)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4.6km/l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4.5km/l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4.3km/l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4.2km/l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4.1km/l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3.7km/l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2.1km/l</w:t>
            </w:r>
          </w:p>
        </w:tc>
      </w:tr>
    </w:tbl>
    <w:p/>
    <w:p>
      <w:r>
        <w:br w:type="page"/>
      </w:r>
    </w:p>
    <w:p>
      <w:r>
        <w:rPr>
          <w:b/>
        </w:rPr>
        <w:br/>
        <w:t>Vægtkorrigeret Forbrug</w:t>
      </w:r>
    </w:p>
    <w:p>
      <w:r>
        <w:rPr>
          <w:i/>
          <w:sz w:val="20"/>
        </w:rPr>
        <w:t>Lavere er bedre - Mere effektivt forbrug i forhold til vægt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(l/100km/t)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0.8l/100km/t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0.8l/100km/t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0.8l/100km/t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1.6l/100km/t</w:t>
            </w:r>
          </w:p>
        </w:tc>
      </w:tr>
    </w:tbl>
    <w:p/>
    <w:p>
      <w:r>
        <w:br w:type="page"/>
      </w:r>
    </w:p>
    <w:p>
      <w:r>
        <w:rPr>
          <w:b/>
        </w:rPr>
        <w:br/>
        <w:t>Overspeed</w:t>
      </w:r>
    </w:p>
    <w:p>
      <w:r>
        <w:rPr>
          <w:i/>
          <w:sz w:val="20"/>
        </w:rPr>
        <w:t>Lavere er bedre - Indikerer overholdelse af hastighedsgrænser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2.4%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Møller, Christian</w:t>
            </w:r>
          </w:p>
        </w:tc>
        <w:tc>
          <w:tcPr>
            <w:tcW w:type="dxa" w:w="2880"/>
          </w:tcPr>
          <w:p>
            <w:r>
              <w:t>8.7%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14.8%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16.9%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18.6%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26.1%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27.0%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30.5%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39.6%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40.6%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43.1%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44.7%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48.9%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55.3%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55.7%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56.7%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58.2%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63.2%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64.0%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65.4%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66.6%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t>74.3%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75.4%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76.2%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76.5%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Andersen, Kent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25.4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1688.0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6636.6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230.9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181.0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4068.8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1899.5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281.4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222.3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3698.5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102:44:38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92:53:34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09:51:04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9.6%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+47.3%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68.2%</w:t>
            </w:r>
          </w:p>
        </w:tc>
        <w:tc>
          <w:tcPr>
            <w:tcW w:type="dxa" w:w="2160"/>
          </w:tcPr>
          <w:p>
            <w:r>
              <w:t>54.2%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+25.7%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71.4 km/t</w:t>
            </w:r>
          </w:p>
        </w:tc>
        <w:tc>
          <w:tcPr>
            <w:tcW w:type="dxa" w:w="2160"/>
          </w:tcPr>
          <w:p>
            <w:r>
              <w:t>69.9 km/t</w:t>
            </w:r>
          </w:p>
        </w:tc>
        <w:tc>
          <w:tcPr>
            <w:tcW w:type="dxa" w:w="2160"/>
          </w:tcPr>
          <w:p>
            <w:r>
              <w:t>+2.3%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44.1%</w:t>
            </w:r>
          </w:p>
        </w:tc>
        <w:tc>
          <w:tcPr>
            <w:tcW w:type="dxa" w:w="2160"/>
          </w:tcPr>
          <w:p>
            <w:r>
              <w:t>36.9%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+19.8%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3.93 km/l</w:t>
            </w:r>
          </w:p>
        </w:tc>
        <w:tc>
          <w:tcPr>
            <w:tcW w:type="dxa" w:w="2160"/>
          </w:tcPr>
          <w:p>
            <w:r>
              <w:t>4.11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-4.3%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0.883 l/100km/t</w:t>
            </w:r>
          </w:p>
        </w:tc>
        <w:tc>
          <w:tcPr>
            <w:tcW w:type="dxa" w:w="2160"/>
          </w:tcPr>
          <w:p>
            <w:r>
              <w:t>0.915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55.7%</w:t>
            </w:r>
          </w:p>
        </w:tc>
        <w:tc>
          <w:tcPr>
            <w:tcW w:type="dxa" w:w="2160"/>
          </w:tcPr>
          <w:p>
            <w:r>
              <w:t>52.3%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+6.5%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Bering, Claus Holtet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2991.5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10301.8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217.2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275.3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101.4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7608.9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1739.0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32.9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383.8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281.2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4440.8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157:52:23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146:42:27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11:09:56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7.1%</w:t>
            </w:r>
          </w:p>
        </w:tc>
        <w:tc>
          <w:tcPr>
            <w:tcW w:type="dxa" w:w="2160"/>
          </w:tcPr>
          <w:p>
            <w:r>
              <w:t>7.9%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-10.9%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81.4%</w:t>
            </w:r>
          </w:p>
        </w:tc>
        <w:tc>
          <w:tcPr>
            <w:tcW w:type="dxa" w:w="2160"/>
          </w:tcPr>
          <w:p>
            <w:r>
              <w:t>78.9%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4.8%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70.2 km/t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+2.9%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42.3%</w:t>
            </w:r>
          </w:p>
        </w:tc>
        <w:tc>
          <w:tcPr>
            <w:tcW w:type="dxa" w:w="2160"/>
          </w:tcPr>
          <w:p>
            <w:r>
              <w:t>44.4%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3.44 km/l</w:t>
            </w:r>
          </w:p>
        </w:tc>
        <w:tc>
          <w:tcPr>
            <w:tcW w:type="dxa" w:w="2160"/>
          </w:tcPr>
          <w:p>
            <w:r>
              <w:t>3.41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1.117 l/100km/t</w:t>
            </w:r>
          </w:p>
        </w:tc>
        <w:tc>
          <w:tcPr>
            <w:tcW w:type="dxa" w:w="2160"/>
          </w:tcPr>
          <w:p>
            <w:r>
              <w:t>1.060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+5.3%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43.1%</w:t>
            </w:r>
          </w:p>
        </w:tc>
        <w:tc>
          <w:tcPr>
            <w:tcW w:type="dxa" w:w="2160"/>
          </w:tcPr>
          <w:p>
            <w:r>
              <w:t>41.7%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+3.4%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Christiansen, Michael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21.9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21.8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331.0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1513.8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21.1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46.9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1306.2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149.9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38.0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1124.0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21:00:04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20:19:16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00:40:48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3.2%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+77.5%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89.7%</w:t>
            </w:r>
          </w:p>
        </w:tc>
        <w:tc>
          <w:tcPr>
            <w:tcW w:type="dxa" w:w="2160"/>
          </w:tcPr>
          <w:p>
            <w:r>
              <w:t>89.2%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-33.7%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74.5 km/t</w:t>
            </w:r>
          </w:p>
        </w:tc>
        <w:tc>
          <w:tcPr>
            <w:tcW w:type="dxa" w:w="2160"/>
          </w:tcPr>
          <w:p>
            <w:r>
              <w:t>82.0 km/t</w:t>
            </w:r>
          </w:p>
        </w:tc>
        <w:tc>
          <w:tcPr>
            <w:tcW w:type="dxa" w:w="2160"/>
          </w:tcPr>
          <w:p>
            <w:r>
              <w:t>-9.1%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61.3%</w:t>
            </w:r>
          </w:p>
        </w:tc>
        <w:tc>
          <w:tcPr>
            <w:tcW w:type="dxa" w:w="2160"/>
          </w:tcPr>
          <w:p>
            <w:r>
              <w:t>68.5%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-10.5%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4.57 km/l</w:t>
            </w:r>
          </w:p>
        </w:tc>
        <w:tc>
          <w:tcPr>
            <w:tcW w:type="dxa" w:w="2160"/>
          </w:tcPr>
          <w:p>
            <w:r>
              <w:t>4.26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0.892 l/100km/t</w:t>
            </w:r>
          </w:p>
        </w:tc>
        <w:tc>
          <w:tcPr>
            <w:tcW w:type="dxa" w:w="2160"/>
          </w:tcPr>
          <w:p>
            <w:r>
              <w:t>0.716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+24.7%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74.3%</w:t>
            </w:r>
          </w:p>
        </w:tc>
        <w:tc>
          <w:tcPr>
            <w:tcW w:type="dxa" w:w="2160"/>
          </w:tcPr>
          <w:p>
            <w:r>
              <w:t>71.7%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+3.6%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Christoffersen, Tommy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1785.5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6896.6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111.4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233.7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4828.5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1419.4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250.3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181.0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2731.9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113:59:57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100:59:45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13:00:12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11.4%</w:t>
            </w:r>
          </w:p>
        </w:tc>
        <w:tc>
          <w:tcPr>
            <w:tcW w:type="dxa" w:w="2160"/>
          </w:tcPr>
          <w:p>
            <w:r>
              <w:t>12.1%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-5.4%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t>73.3%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t>5.7%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-12.5%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67.5 km/t</w:t>
            </w:r>
          </w:p>
        </w:tc>
        <w:tc>
          <w:tcPr>
            <w:tcW w:type="dxa" w:w="2160"/>
          </w:tcPr>
          <w:p>
            <w:r>
              <w:t>+1.2%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42.0%</w:t>
            </w:r>
          </w:p>
        </w:tc>
        <w:tc>
          <w:tcPr>
            <w:tcW w:type="dxa" w:w="2160"/>
          </w:tcPr>
          <w:p>
            <w:r>
              <w:t>38.1%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+10.2%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3.86 km/l</w:t>
            </w:r>
          </w:p>
        </w:tc>
        <w:tc>
          <w:tcPr>
            <w:tcW w:type="dxa" w:w="2160"/>
          </w:tcPr>
          <w:p>
            <w:r>
              <w:t>3.95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0.893 l/100km/t</w:t>
            </w:r>
          </w:p>
        </w:tc>
        <w:tc>
          <w:tcPr>
            <w:tcW w:type="dxa" w:w="2160"/>
          </w:tcPr>
          <w:p>
            <w:r>
              <w:t>0.914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-2.3%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39.6%</w:t>
            </w:r>
          </w:p>
        </w:tc>
        <w:tc>
          <w:tcPr>
            <w:tcW w:type="dxa" w:w="2160"/>
          </w:tcPr>
          <w:p>
            <w:r>
              <w:t>31.6%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+25.5%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Clausen, Jesper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1329.0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4695.8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162.7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68.8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2223.3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1860.6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417.7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94.4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2731.8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82:58:01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70:14:26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12:43:35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15.3%</w:t>
            </w:r>
          </w:p>
        </w:tc>
        <w:tc>
          <w:tcPr>
            <w:tcW w:type="dxa" w:w="2160"/>
          </w:tcPr>
          <w:p>
            <w:r>
              <w:t>13.3%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+15.6%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54.4%</w:t>
            </w:r>
          </w:p>
        </w:tc>
        <w:tc>
          <w:tcPr>
            <w:tcW w:type="dxa" w:w="2160"/>
          </w:tcPr>
          <w:p>
            <w:r>
              <w:t>50.1%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4.9%</w:t>
            </w:r>
          </w:p>
        </w:tc>
        <w:tc>
          <w:tcPr>
            <w:tcW w:type="dxa" w:w="2160"/>
          </w:tcPr>
          <w:p>
            <w:r>
              <w:t>4.7%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+3.9%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66.9 km/t</w:t>
            </w:r>
          </w:p>
        </w:tc>
        <w:tc>
          <w:tcPr>
            <w:tcW w:type="dxa" w:w="2160"/>
          </w:tcPr>
          <w:p>
            <w:r>
              <w:t>68.4 km/t</w:t>
            </w:r>
          </w:p>
        </w:tc>
        <w:tc>
          <w:tcPr>
            <w:tcW w:type="dxa" w:w="2160"/>
          </w:tcPr>
          <w:p>
            <w:r>
              <w:t>-2.2%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18.4%</w:t>
            </w:r>
          </w:p>
        </w:tc>
        <w:tc>
          <w:tcPr>
            <w:tcW w:type="dxa" w:w="2160"/>
          </w:tcPr>
          <w:p>
            <w:r>
              <w:t>23.7%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-22.4%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3.53 km/l</w:t>
            </w:r>
          </w:p>
        </w:tc>
        <w:tc>
          <w:tcPr>
            <w:tcW w:type="dxa" w:w="2160"/>
          </w:tcPr>
          <w:p>
            <w:r>
              <w:t>3.60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-1.9%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1.000 l/100km/t</w:t>
            </w:r>
          </w:p>
        </w:tc>
        <w:tc>
          <w:tcPr>
            <w:tcW w:type="dxa" w:w="2160"/>
          </w:tcPr>
          <w:p>
            <w:r>
              <w:t>0.991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+0.9%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58.2%</w:t>
            </w:r>
          </w:p>
        </w:tc>
        <w:tc>
          <w:tcPr>
            <w:tcW w:type="dxa" w:w="2160"/>
          </w:tcPr>
          <w:p>
            <w:r>
              <w:t>56.9%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+2.2%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Dan, Robert-Alexandru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31.0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2152.0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6784.3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348.5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145.1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4307.5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1201.2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32.9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335.2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148.0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1145.1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136:26:44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117:18:31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19:08:13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14.0%</w:t>
            </w:r>
          </w:p>
        </w:tc>
        <w:tc>
          <w:tcPr>
            <w:tcW w:type="dxa" w:w="2160"/>
          </w:tcPr>
          <w:p>
            <w:r>
              <w:t>13.1%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+6.9%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78.2%</w:t>
            </w:r>
          </w:p>
        </w:tc>
        <w:tc>
          <w:tcPr>
            <w:tcW w:type="dxa" w:w="2160"/>
          </w:tcPr>
          <w:p>
            <w:r>
              <w:t>77.1%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+1.5%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7.3%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57.8 km/t</w:t>
            </w:r>
          </w:p>
        </w:tc>
        <w:tc>
          <w:tcPr>
            <w:tcW w:type="dxa" w:w="2160"/>
          </w:tcPr>
          <w:p>
            <w:r>
              <w:t>57.5 km/t</w:t>
            </w:r>
          </w:p>
        </w:tc>
        <w:tc>
          <w:tcPr>
            <w:tcW w:type="dxa" w:w="2160"/>
          </w:tcPr>
          <w:p>
            <w:r>
              <w:t>+0.6%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30.6%</w:t>
            </w:r>
          </w:p>
        </w:tc>
        <w:tc>
          <w:tcPr>
            <w:tcW w:type="dxa" w:w="2160"/>
          </w:tcPr>
          <w:p>
            <w:r>
              <w:t>29.7%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+3.0%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3.15 km/l</w:t>
            </w:r>
          </w:p>
        </w:tc>
        <w:tc>
          <w:tcPr>
            <w:tcW w:type="dxa" w:w="2160"/>
          </w:tcPr>
          <w:p>
            <w:r>
              <w:t>3.03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+3.9%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1.197 l/100km/t</w:t>
            </w:r>
          </w:p>
        </w:tc>
        <w:tc>
          <w:tcPr>
            <w:tcW w:type="dxa" w:w="2160"/>
          </w:tcPr>
          <w:p>
            <w:r>
              <w:t>1.253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16.9%</w:t>
            </w:r>
          </w:p>
        </w:tc>
        <w:tc>
          <w:tcPr>
            <w:tcW w:type="dxa" w:w="2160"/>
          </w:tcPr>
          <w:p>
            <w:r>
              <w:t>22.9%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-26.3%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Flyvbjerg, Gunnar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29.3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1097.5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3652.9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340.6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32.7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1773.5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759.9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247.8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83.6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677.7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84:52:40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75:43:15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09:09:25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10.8%</w:t>
            </w:r>
          </w:p>
        </w:tc>
        <w:tc>
          <w:tcPr>
            <w:tcW w:type="dxa" w:w="2160"/>
          </w:tcPr>
          <w:p>
            <w:r>
              <w:t>12.6%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-14.1%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  <w:tc>
          <w:tcPr>
            <w:tcW w:type="dxa" w:w="2160"/>
          </w:tcPr>
          <w:p>
            <w:r>
              <w:t>70.3%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10.2%</w:t>
            </w:r>
          </w:p>
        </w:tc>
        <w:tc>
          <w:tcPr>
            <w:tcW w:type="dxa" w:w="2160"/>
          </w:tcPr>
          <w:p>
            <w:r>
              <w:t>11.9%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-14.3%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48.2 km/t</w:t>
            </w:r>
          </w:p>
        </w:tc>
        <w:tc>
          <w:tcPr>
            <w:tcW w:type="dxa" w:w="2160"/>
          </w:tcPr>
          <w:p>
            <w:r>
              <w:t>48.0 km/t</w:t>
            </w:r>
          </w:p>
        </w:tc>
        <w:tc>
          <w:tcPr>
            <w:tcW w:type="dxa" w:w="2160"/>
          </w:tcPr>
          <w:p>
            <w:r>
              <w:t>+0.6%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25.2%</w:t>
            </w:r>
          </w:p>
        </w:tc>
        <w:tc>
          <w:tcPr>
            <w:tcW w:type="dxa" w:w="2160"/>
          </w:tcPr>
          <w:p>
            <w:r>
              <w:t>23.6%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3.33 km/l</w:t>
            </w:r>
          </w:p>
        </w:tc>
        <w:tc>
          <w:tcPr>
            <w:tcW w:type="dxa" w:w="2160"/>
          </w:tcPr>
          <w:p>
            <w:r>
              <w:t>3.47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1.242 l/100km/t</w:t>
            </w:r>
          </w:p>
        </w:tc>
        <w:tc>
          <w:tcPr>
            <w:tcW w:type="dxa" w:w="2160"/>
          </w:tcPr>
          <w:p>
            <w:r>
              <w:t>1.225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18.6%</w:t>
            </w:r>
          </w:p>
        </w:tc>
        <w:tc>
          <w:tcPr>
            <w:tcW w:type="dxa" w:w="2160"/>
          </w:tcPr>
          <w:p>
            <w:r>
              <w:t>11.5%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+61.5%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Jensen, Lars Henrik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3.7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1982.5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7373.2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378.2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114.7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12.6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3460.5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2691.0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369.3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209.9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2246.5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132:05:20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113:31:17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18:34:02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14.1%</w:t>
            </w:r>
          </w:p>
        </w:tc>
        <w:tc>
          <w:tcPr>
            <w:tcW w:type="dxa" w:w="2160"/>
          </w:tcPr>
          <w:p>
            <w:r>
              <w:t>15.4%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-8.6%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56.3%</w:t>
            </w:r>
          </w:p>
        </w:tc>
        <w:tc>
          <w:tcPr>
            <w:tcW w:type="dxa" w:w="2160"/>
          </w:tcPr>
          <w:p>
            <w:r>
              <w:t>59.7%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6.7%</w:t>
            </w:r>
          </w:p>
        </w:tc>
        <w:tc>
          <w:tcPr>
            <w:tcW w:type="dxa" w:w="2160"/>
          </w:tcPr>
          <w:p>
            <w:r>
              <w:t>6.4%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+3.7%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64.9 km/t</w:t>
            </w:r>
          </w:p>
        </w:tc>
        <w:tc>
          <w:tcPr>
            <w:tcW w:type="dxa" w:w="2160"/>
          </w:tcPr>
          <w:p>
            <w:r>
              <w:t>65.5 km/t</w:t>
            </w:r>
          </w:p>
        </w:tc>
        <w:tc>
          <w:tcPr>
            <w:tcW w:type="dxa" w:w="2160"/>
          </w:tcPr>
          <w:p>
            <w:r>
              <w:t>-0.9%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36.2%</w:t>
            </w:r>
          </w:p>
        </w:tc>
        <w:tc>
          <w:tcPr>
            <w:tcW w:type="dxa" w:w="2160"/>
          </w:tcPr>
          <w:p>
            <w:r>
              <w:t>40.0%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-9.4%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3.72 km/l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0.967 l/100km/t</w:t>
            </w:r>
          </w:p>
        </w:tc>
        <w:tc>
          <w:tcPr>
            <w:tcW w:type="dxa" w:w="2160"/>
          </w:tcPr>
          <w:p>
            <w:r>
              <w:t>0.962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30.5%</w:t>
            </w:r>
          </w:p>
        </w:tc>
        <w:tc>
          <w:tcPr>
            <w:tcW w:type="dxa" w:w="2160"/>
          </w:tcPr>
          <w:p>
            <w:r>
              <w:t>32.2%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-5.4%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Jørgensen, Hans Martin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2174.5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8703.9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288.7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280.9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5848.8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1813.2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344.5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223.1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2346.0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147:51:20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129:08:28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18:42:52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12.7%</w:t>
            </w:r>
          </w:p>
        </w:tc>
        <w:tc>
          <w:tcPr>
            <w:tcW w:type="dxa" w:w="2160"/>
          </w:tcPr>
          <w:p>
            <w:r>
              <w:t>13.7%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76.3%</w:t>
            </w:r>
          </w:p>
        </w:tc>
        <w:tc>
          <w:tcPr>
            <w:tcW w:type="dxa" w:w="2160"/>
          </w:tcPr>
          <w:p>
            <w:r>
              <w:t>81.1%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67.4 km/t</w:t>
            </w:r>
          </w:p>
        </w:tc>
        <w:tc>
          <w:tcPr>
            <w:tcW w:type="dxa" w:w="2160"/>
          </w:tcPr>
          <w:p>
            <w:r>
              <w:t>67.0 km/t</w:t>
            </w:r>
          </w:p>
        </w:tc>
        <w:tc>
          <w:tcPr>
            <w:tcW w:type="dxa" w:w="2160"/>
          </w:tcPr>
          <w:p>
            <w:r>
              <w:t>+0.7%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39.3%</w:t>
            </w:r>
          </w:p>
        </w:tc>
        <w:tc>
          <w:tcPr>
            <w:tcW w:type="dxa" w:w="2160"/>
          </w:tcPr>
          <w:p>
            <w:r>
              <w:t>40.5%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4.00 km/l</w:t>
            </w:r>
          </w:p>
        </w:tc>
        <w:tc>
          <w:tcPr>
            <w:tcW w:type="dxa" w:w="2160"/>
          </w:tcPr>
          <w:p>
            <w:r>
              <w:t>4.00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0.864 l/100km/t</w:t>
            </w:r>
          </w:p>
        </w:tc>
        <w:tc>
          <w:tcPr>
            <w:tcW w:type="dxa" w:w="2160"/>
          </w:tcPr>
          <w:p>
            <w:r>
              <w:t>0.905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27.0%</w:t>
            </w:r>
          </w:p>
        </w:tc>
        <w:tc>
          <w:tcPr>
            <w:tcW w:type="dxa" w:w="2160"/>
          </w:tcPr>
          <w:p>
            <w:r>
              <w:t>22.2%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+21.6%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Karlsson, Mike Pete Patrick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2160.5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7436.8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601.4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118.2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16.0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2428.5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3372.4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323.6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247.7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3022.2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145:00:58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121:12:27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23:48:31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16.4%</w:t>
            </w:r>
          </w:p>
        </w:tc>
        <w:tc>
          <w:tcPr>
            <w:tcW w:type="dxa" w:w="2160"/>
          </w:tcPr>
          <w:p>
            <w:r>
              <w:t>17.3%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-5.1%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41.9%</w:t>
            </w:r>
          </w:p>
        </w:tc>
        <w:tc>
          <w:tcPr>
            <w:tcW w:type="dxa" w:w="2160"/>
          </w:tcPr>
          <w:p>
            <w:r>
              <w:t>36.5%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+14.8%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9.7%</w:t>
            </w:r>
          </w:p>
        </w:tc>
        <w:tc>
          <w:tcPr>
            <w:tcW w:type="dxa" w:w="2160"/>
          </w:tcPr>
          <w:p>
            <w:r>
              <w:t>8.9%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+9.0%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61.4 km/t</w:t>
            </w:r>
          </w:p>
        </w:tc>
        <w:tc>
          <w:tcPr>
            <w:tcW w:type="dxa" w:w="2160"/>
          </w:tcPr>
          <w:p>
            <w:r>
              <w:t>62.6 km/t</w:t>
            </w:r>
          </w:p>
        </w:tc>
        <w:tc>
          <w:tcPr>
            <w:tcW w:type="dxa" w:w="2160"/>
          </w:tcPr>
          <w:p>
            <w:r>
              <w:t>-1.9%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43.4%</w:t>
            </w:r>
          </w:p>
        </w:tc>
        <w:tc>
          <w:tcPr>
            <w:tcW w:type="dxa" w:w="2160"/>
          </w:tcPr>
          <w:p>
            <w:r>
              <w:t>42.8%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3.44 km/l</w:t>
            </w:r>
          </w:p>
        </w:tc>
        <w:tc>
          <w:tcPr>
            <w:tcW w:type="dxa" w:w="2160"/>
          </w:tcPr>
          <w:p>
            <w:r>
              <w:t>3.31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1.117 l/100km/t</w:t>
            </w:r>
          </w:p>
        </w:tc>
        <w:tc>
          <w:tcPr>
            <w:tcW w:type="dxa" w:w="2160"/>
          </w:tcPr>
          <w:p>
            <w:r>
              <w:t>1.071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+4.3%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40.6%</w:t>
            </w:r>
          </w:p>
        </w:tc>
        <w:tc>
          <w:tcPr>
            <w:tcW w:type="dxa" w:w="2160"/>
          </w:tcPr>
          <w:p>
            <w:r>
              <w:t>37.8%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+7.4%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Klausen,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1650.0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5836.6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291.5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21.5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389.2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2311.5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2623.1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297.1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71.7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3887.0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100:37:55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90:37:17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10:00:38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9.9%</w:t>
            </w:r>
          </w:p>
        </w:tc>
        <w:tc>
          <w:tcPr>
            <w:tcW w:type="dxa" w:w="2160"/>
          </w:tcPr>
          <w:p>
            <w:r>
              <w:t>12.9%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-22.8%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46.8%</w:t>
            </w:r>
          </w:p>
        </w:tc>
        <w:tc>
          <w:tcPr>
            <w:tcW w:type="dxa" w:w="2160"/>
          </w:tcPr>
          <w:p>
            <w:r>
              <w:t>35.8%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+30.9%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5.4%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-17.6%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64.4 km/t</w:t>
            </w:r>
          </w:p>
        </w:tc>
        <w:tc>
          <w:tcPr>
            <w:tcW w:type="dxa" w:w="2160"/>
          </w:tcPr>
          <w:p>
            <w:r>
              <w:t>61.5 km/t</w:t>
            </w:r>
          </w:p>
        </w:tc>
        <w:tc>
          <w:tcPr>
            <w:tcW w:type="dxa" w:w="2160"/>
          </w:tcPr>
          <w:p>
            <w:r>
              <w:t>+4.7%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19.4%</w:t>
            </w:r>
          </w:p>
        </w:tc>
        <w:tc>
          <w:tcPr>
            <w:tcW w:type="dxa" w:w="2160"/>
          </w:tcPr>
          <w:p>
            <w:r>
              <w:t>21.6%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-10.0%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t>3.43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1.063 l/100km/t</w:t>
            </w:r>
          </w:p>
        </w:tc>
        <w:tc>
          <w:tcPr>
            <w:tcW w:type="dxa" w:w="2160"/>
          </w:tcPr>
          <w:p>
            <w:r>
              <w:t>1.063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-0.0%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66.6%</w:t>
            </w:r>
          </w:p>
        </w:tc>
        <w:tc>
          <w:tcPr>
            <w:tcW w:type="dxa" w:w="2160"/>
          </w:tcPr>
          <w:p>
            <w:r>
              <w:t>60.3%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+10.5%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Konnerup, Mads Grønbæk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457.0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1494.8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41.3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18.8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796.1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388.0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21.7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151.8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55.4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667.9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37:27:11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26:28:09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10:59:01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29.3%</w:t>
            </w:r>
          </w:p>
        </w:tc>
        <w:tc>
          <w:tcPr>
            <w:tcW w:type="dxa" w:w="2160"/>
          </w:tcPr>
          <w:p>
            <w:r>
              <w:t>32.4%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-9.6%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67.2%</w:t>
            </w:r>
          </w:p>
        </w:tc>
        <w:tc>
          <w:tcPr>
            <w:tcW w:type="dxa" w:w="2160"/>
          </w:tcPr>
          <w:p>
            <w:r>
              <w:t>59.7%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+12.5%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4.0%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-30.2%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56.5 km/t</w:t>
            </w:r>
          </w:p>
        </w:tc>
        <w:tc>
          <w:tcPr>
            <w:tcW w:type="dxa" w:w="2160"/>
          </w:tcPr>
          <w:p>
            <w:r>
              <w:t>52.4 km/t</w:t>
            </w:r>
          </w:p>
        </w:tc>
        <w:tc>
          <w:tcPr>
            <w:tcW w:type="dxa" w:w="2160"/>
          </w:tcPr>
          <w:p>
            <w:r>
              <w:t>+7.8%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26.7%</w:t>
            </w:r>
          </w:p>
        </w:tc>
        <w:tc>
          <w:tcPr>
            <w:tcW w:type="dxa" w:w="2160"/>
          </w:tcPr>
          <w:p>
            <w:r>
              <w:t>26.7%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+0.2%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3.27 km/l</w:t>
            </w:r>
          </w:p>
        </w:tc>
        <w:tc>
          <w:tcPr>
            <w:tcW w:type="dxa" w:w="2160"/>
          </w:tcPr>
          <w:p>
            <w:r>
              <w:t>3.14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+4.2%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1.162 l/100km/t</w:t>
            </w:r>
          </w:p>
        </w:tc>
        <w:tc>
          <w:tcPr>
            <w:tcW w:type="dxa" w:w="2160"/>
          </w:tcPr>
          <w:p>
            <w:r>
              <w:t>1.193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44.7%</w:t>
            </w:r>
          </w:p>
        </w:tc>
        <w:tc>
          <w:tcPr>
            <w:tcW w:type="dxa" w:w="2160"/>
          </w:tcPr>
          <w:p>
            <w:r>
              <w:t>32.7%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+36.5%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Kristensen, Tom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2644.0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10371.6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276.5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71.7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68.5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2781.2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6692.5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18.8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554.1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304.4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6632.7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168:15:02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142:21:29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25:53:33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15.4%</w:t>
            </w:r>
          </w:p>
        </w:tc>
        <w:tc>
          <w:tcPr>
            <w:tcW w:type="dxa" w:w="2160"/>
          </w:tcPr>
          <w:p>
            <w:r>
              <w:t>9.8%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+56.6%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29.4%</w:t>
            </w:r>
          </w:p>
        </w:tc>
        <w:tc>
          <w:tcPr>
            <w:tcW w:type="dxa" w:w="2160"/>
          </w:tcPr>
          <w:p>
            <w:r>
              <w:t>23.9%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+22.9%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-13.8%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72.9 km/t</w:t>
            </w:r>
          </w:p>
        </w:tc>
        <w:tc>
          <w:tcPr>
            <w:tcW w:type="dxa" w:w="2160"/>
          </w:tcPr>
          <w:p>
            <w:r>
              <w:t>77.6 km/t</w:t>
            </w:r>
          </w:p>
        </w:tc>
        <w:tc>
          <w:tcPr>
            <w:tcW w:type="dxa" w:w="2160"/>
          </w:tcPr>
          <w:p>
            <w:r>
              <w:t>-6.1%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35.5%</w:t>
            </w:r>
          </w:p>
        </w:tc>
        <w:tc>
          <w:tcPr>
            <w:tcW w:type="dxa" w:w="2160"/>
          </w:tcPr>
          <w:p>
            <w:r>
              <w:t>38.7%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3.92 km/l</w:t>
            </w:r>
          </w:p>
        </w:tc>
        <w:tc>
          <w:tcPr>
            <w:tcW w:type="dxa" w:w="2160"/>
          </w:tcPr>
          <w:p>
            <w:r>
              <w:t>4.30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0.882 l/100km/t</w:t>
            </w:r>
          </w:p>
        </w:tc>
        <w:tc>
          <w:tcPr>
            <w:tcW w:type="dxa" w:w="2160"/>
          </w:tcPr>
          <w:p>
            <w:r>
              <w:t>0.830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+6.2%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64.0%</w:t>
            </w:r>
          </w:p>
        </w:tc>
        <w:tc>
          <w:tcPr>
            <w:tcW w:type="dxa" w:w="2160"/>
          </w:tcPr>
          <w:p>
            <w:r>
              <w:t>66.5%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-3.8%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Lind, Lars Broberg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644.0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2432.3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31.5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38.7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56.3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43.7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760.9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1559.9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38.8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42.9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1834.1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33:56:40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30:50:21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03:06:18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9.1%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+26.8%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32.8%</w:t>
            </w:r>
          </w:p>
        </w:tc>
        <w:tc>
          <w:tcPr>
            <w:tcW w:type="dxa" w:w="2160"/>
          </w:tcPr>
          <w:p>
            <w:r>
              <w:t>27.2%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+20.5%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  <w:tc>
          <w:tcPr>
            <w:tcW w:type="dxa" w:w="2160"/>
          </w:tcPr>
          <w:p>
            <w:r>
              <w:t>3.6%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+7.7%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78.9 km/t</w:t>
            </w:r>
          </w:p>
        </w:tc>
        <w:tc>
          <w:tcPr>
            <w:tcW w:type="dxa" w:w="2160"/>
          </w:tcPr>
          <w:p>
            <w:r>
              <w:t>77.9 km/t</w:t>
            </w:r>
          </w:p>
        </w:tc>
        <w:tc>
          <w:tcPr>
            <w:tcW w:type="dxa" w:w="2160"/>
          </w:tcPr>
          <w:p>
            <w:r>
              <w:t>+1.2%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52.5%</w:t>
            </w:r>
          </w:p>
        </w:tc>
        <w:tc>
          <w:tcPr>
            <w:tcW w:type="dxa" w:w="2160"/>
          </w:tcPr>
          <w:p>
            <w:r>
              <w:t>60.3%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-12.9%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3.78 km/l</w:t>
            </w:r>
          </w:p>
        </w:tc>
        <w:tc>
          <w:tcPr>
            <w:tcW w:type="dxa" w:w="2160"/>
          </w:tcPr>
          <w:p>
            <w:r>
              <w:t>3.81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-0.9%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0.841 l/100km/t</w:t>
            </w:r>
          </w:p>
        </w:tc>
        <w:tc>
          <w:tcPr>
            <w:tcW w:type="dxa" w:w="2160"/>
          </w:tcPr>
          <w:p>
            <w:r>
              <w:t>0.844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75.4%</w:t>
            </w:r>
          </w:p>
        </w:tc>
        <w:tc>
          <w:tcPr>
            <w:tcW w:type="dxa" w:w="2160"/>
          </w:tcPr>
          <w:p>
            <w:r>
              <w:t>74.9%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+0.7%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Luther, Michael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22.2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22.0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1799.0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8106.7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138.4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335.4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6705.2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948.2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159.0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327.0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4599.5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112:32:51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107:01:47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05:31:04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4.9%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-31.6%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87.6%</w:t>
            </w:r>
          </w:p>
        </w:tc>
        <w:tc>
          <w:tcPr>
            <w:tcW w:type="dxa" w:w="2160"/>
          </w:tcPr>
          <w:p>
            <w:r>
              <w:t>85.8%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t>7.0%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-16.5%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75.7 km/t</w:t>
            </w:r>
          </w:p>
        </w:tc>
        <w:tc>
          <w:tcPr>
            <w:tcW w:type="dxa" w:w="2160"/>
          </w:tcPr>
          <w:p>
            <w:r>
              <w:t>71.9 km/t</w:t>
            </w:r>
          </w:p>
        </w:tc>
        <w:tc>
          <w:tcPr>
            <w:tcW w:type="dxa" w:w="2160"/>
          </w:tcPr>
          <w:p>
            <w:r>
              <w:t>+5.3%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67.3%</w:t>
            </w:r>
          </w:p>
        </w:tc>
        <w:tc>
          <w:tcPr>
            <w:tcW w:type="dxa" w:w="2160"/>
          </w:tcPr>
          <w:p>
            <w:r>
              <w:t>61.8%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4.51 km/l</w:t>
            </w:r>
          </w:p>
        </w:tc>
        <w:tc>
          <w:tcPr>
            <w:tcW w:type="dxa" w:w="2160"/>
          </w:tcPr>
          <w:p>
            <w:r>
              <w:t>4.37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0.790 l/100km/t</w:t>
            </w:r>
          </w:p>
        </w:tc>
        <w:tc>
          <w:tcPr>
            <w:tcW w:type="dxa" w:w="2160"/>
          </w:tcPr>
          <w:p>
            <w:r>
              <w:t>0.825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-4.3%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56.7%</w:t>
            </w:r>
          </w:p>
        </w:tc>
        <w:tc>
          <w:tcPr>
            <w:tcW w:type="dxa" w:w="2160"/>
          </w:tcPr>
          <w:p>
            <w:r>
              <w:t>55.4%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+2.5%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Mortensen, Taus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1270.0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4376.6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257.0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55.2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173.9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2580.2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1030.5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31.8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250.0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170.3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2420.2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87:50:49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70:06:30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17:44:18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20.2%</w:t>
            </w:r>
          </w:p>
        </w:tc>
        <w:tc>
          <w:tcPr>
            <w:tcW w:type="dxa" w:w="2160"/>
          </w:tcPr>
          <w:p>
            <w:r>
              <w:t>18.2%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+11.0%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71.5%</w:t>
            </w:r>
          </w:p>
        </w:tc>
        <w:tc>
          <w:tcPr>
            <w:tcW w:type="dxa" w:w="2160"/>
          </w:tcPr>
          <w:p>
            <w:r>
              <w:t>69.2%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7.1%</w:t>
            </w:r>
          </w:p>
        </w:tc>
        <w:tc>
          <w:tcPr>
            <w:tcW w:type="dxa" w:w="2160"/>
          </w:tcPr>
          <w:p>
            <w:r>
              <w:t>6.4%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+11.2%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62.4 km/t</w:t>
            </w:r>
          </w:p>
        </w:tc>
        <w:tc>
          <w:tcPr>
            <w:tcW w:type="dxa" w:w="2160"/>
          </w:tcPr>
          <w:p>
            <w:r>
              <w:t>63.5 km/t</w:t>
            </w:r>
          </w:p>
        </w:tc>
        <w:tc>
          <w:tcPr>
            <w:tcW w:type="dxa" w:w="2160"/>
          </w:tcPr>
          <w:p>
            <w:r>
              <w:t>-1.7%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40.5%</w:t>
            </w:r>
          </w:p>
        </w:tc>
        <w:tc>
          <w:tcPr>
            <w:tcW w:type="dxa" w:w="2160"/>
          </w:tcPr>
          <w:p>
            <w:r>
              <w:t>38.4%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+5.6%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t>3.43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1.011 l/100km/t</w:t>
            </w:r>
          </w:p>
        </w:tc>
        <w:tc>
          <w:tcPr>
            <w:tcW w:type="dxa" w:w="2160"/>
          </w:tcPr>
          <w:p>
            <w:r>
              <w:t>0.972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55.3%</w:t>
            </w:r>
          </w:p>
        </w:tc>
        <w:tc>
          <w:tcPr>
            <w:tcW w:type="dxa" w:w="2160"/>
          </w:tcPr>
          <w:p>
            <w:r>
              <w:t>60.4%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-8.5%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Munkbøl, Daniel Maegaard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1879.0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6659.7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156.9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167.9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74.1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3546.6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2264.6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329.0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114.6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4208.1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113:45:13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101:14:02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12:31:10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61.0%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65.8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25.8%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0.983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63.2%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Møller, Christian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47.5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2.1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34.6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287.3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30.3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37.9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108.3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6.5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24:20:07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10:30:01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13:50:06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56.9%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25.9%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9.0%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27.4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21.3%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2.10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1.568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8.7%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Nielsen, Henrik Kloster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2259.5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7413.3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30.5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419.5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112.2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653.4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1235.4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5061.5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408.6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149.6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3624.9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127:43:18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114:07:32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13:35:45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10.6%</w:t>
            </w:r>
          </w:p>
        </w:tc>
        <w:tc>
          <w:tcPr>
            <w:tcW w:type="dxa" w:w="2160"/>
          </w:tcPr>
          <w:p>
            <w:r>
              <w:t>13.9%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-23.4%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19.6%</w:t>
            </w:r>
          </w:p>
        </w:tc>
        <w:tc>
          <w:tcPr>
            <w:tcW w:type="dxa" w:w="2160"/>
          </w:tcPr>
          <w:p>
            <w:r>
              <w:t>24.7%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-20.6%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+13.0%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65.0 km/t</w:t>
            </w:r>
          </w:p>
        </w:tc>
        <w:tc>
          <w:tcPr>
            <w:tcW w:type="dxa" w:w="2160"/>
          </w:tcPr>
          <w:p>
            <w:r>
              <w:t>63.4 km/t</w:t>
            </w:r>
          </w:p>
        </w:tc>
        <w:tc>
          <w:tcPr>
            <w:tcW w:type="dxa" w:w="2160"/>
          </w:tcPr>
          <w:p>
            <w:r>
              <w:t>+2.4%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26.8%</w:t>
            </w:r>
          </w:p>
        </w:tc>
        <w:tc>
          <w:tcPr>
            <w:tcW w:type="dxa" w:w="2160"/>
          </w:tcPr>
          <w:p>
            <w:r>
              <w:t>29.9%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-10.4%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3.28 km/l</w:t>
            </w:r>
          </w:p>
        </w:tc>
        <w:tc>
          <w:tcPr>
            <w:tcW w:type="dxa" w:w="2160"/>
          </w:tcPr>
          <w:p>
            <w:r>
              <w:t>3.52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0.999 l/100km/t</w:t>
            </w:r>
          </w:p>
        </w:tc>
        <w:tc>
          <w:tcPr>
            <w:tcW w:type="dxa" w:w="2160"/>
          </w:tcPr>
          <w:p>
            <w:r>
              <w:t>1.018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-1.8%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48.9%</w:t>
            </w:r>
          </w:p>
        </w:tc>
        <w:tc>
          <w:tcPr>
            <w:tcW w:type="dxa" w:w="2160"/>
          </w:tcPr>
          <w:p>
            <w:r>
              <w:t>55.5%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-11.9%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Nielsen, Henrik Nilaus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1666.5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6367.2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291.9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74.9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16.8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4193.9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1231.2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242.0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57.3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1659.2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106:43:05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99:28:03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07:15:02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t>7.0%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-2.7%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77.3%</w:t>
            </w:r>
          </w:p>
        </w:tc>
        <w:tc>
          <w:tcPr>
            <w:tcW w:type="dxa" w:w="2160"/>
          </w:tcPr>
          <w:p>
            <w:r>
              <w:t>69.8%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+10.7%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+0.2%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64.0 km/t</w:t>
            </w:r>
          </w:p>
        </w:tc>
        <w:tc>
          <w:tcPr>
            <w:tcW w:type="dxa" w:w="2160"/>
          </w:tcPr>
          <w:p>
            <w:r>
              <w:t>65.2 km/t</w:t>
            </w:r>
          </w:p>
        </w:tc>
        <w:tc>
          <w:tcPr>
            <w:tcW w:type="dxa" w:w="2160"/>
          </w:tcPr>
          <w:p>
            <w:r>
              <w:t>-1.8%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19.1%</w:t>
            </w:r>
          </w:p>
        </w:tc>
        <w:tc>
          <w:tcPr>
            <w:tcW w:type="dxa" w:w="2160"/>
          </w:tcPr>
          <w:p>
            <w:r>
              <w:t>18.7%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3.82 km/l</w:t>
            </w:r>
          </w:p>
        </w:tc>
        <w:tc>
          <w:tcPr>
            <w:tcW w:type="dxa" w:w="2160"/>
          </w:tcPr>
          <w:p>
            <w:r>
              <w:t>3.77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+1.5%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1.007 l/100km/t</w:t>
            </w:r>
          </w:p>
        </w:tc>
        <w:tc>
          <w:tcPr>
            <w:tcW w:type="dxa" w:w="2160"/>
          </w:tcPr>
          <w:p>
            <w:r>
              <w:t>0.966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+4.2%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26.1%</w:t>
            </w:r>
          </w:p>
        </w:tc>
        <w:tc>
          <w:tcPr>
            <w:tcW w:type="dxa" w:w="2160"/>
          </w:tcPr>
          <w:p>
            <w:r>
              <w:t>32.3%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-19.2%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Nielsen, Torben Brian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23.0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22.6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2673.0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11599.7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464.0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241.4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9643.8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1036.3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222.4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163.6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8839.3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167:37:44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150:16:12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17:21:31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10.4%</w:t>
            </w:r>
          </w:p>
        </w:tc>
        <w:tc>
          <w:tcPr>
            <w:tcW w:type="dxa" w:w="2160"/>
          </w:tcPr>
          <w:p>
            <w:r>
              <w:t>11.6%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-10.5%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90.3%</w:t>
            </w:r>
          </w:p>
        </w:tc>
        <w:tc>
          <w:tcPr>
            <w:tcW w:type="dxa" w:w="2160"/>
          </w:tcPr>
          <w:p>
            <w:r>
              <w:t>85.2%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+6.0%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6.1%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-15.6%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77.2 km/t</w:t>
            </w:r>
          </w:p>
        </w:tc>
        <w:tc>
          <w:tcPr>
            <w:tcW w:type="dxa" w:w="2160"/>
          </w:tcPr>
          <w:p>
            <w:r>
              <w:t>70.9 km/t</w:t>
            </w:r>
          </w:p>
        </w:tc>
        <w:tc>
          <w:tcPr>
            <w:tcW w:type="dxa" w:w="2160"/>
          </w:tcPr>
          <w:p>
            <w:r>
              <w:t>+8.9%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42.4%</w:t>
            </w:r>
          </w:p>
        </w:tc>
        <w:tc>
          <w:tcPr>
            <w:tcW w:type="dxa" w:w="2160"/>
          </w:tcPr>
          <w:p>
            <w:r>
              <w:t>40.2%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4.34 km/l</w:t>
            </w:r>
          </w:p>
        </w:tc>
        <w:tc>
          <w:tcPr>
            <w:tcW w:type="dxa" w:w="2160"/>
          </w:tcPr>
          <w:p>
            <w:r>
              <w:t>4.31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+0.7%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0.838 l/100km/t</w:t>
            </w:r>
          </w:p>
        </w:tc>
        <w:tc>
          <w:tcPr>
            <w:tcW w:type="dxa" w:w="2160"/>
          </w:tcPr>
          <w:p>
            <w:r>
              <w:t>0.844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-0.7%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76.2%</w:t>
            </w:r>
          </w:p>
        </w:tc>
        <w:tc>
          <w:tcPr>
            <w:tcW w:type="dxa" w:w="2160"/>
          </w:tcPr>
          <w:p>
            <w:r>
              <w:t>68.4%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+11.5%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Pedersen, Henning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728.5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2575.5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152.8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19.3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2090.4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164.5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42.7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382.3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52:25:34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41:24:17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11:01:17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21.0%</w:t>
            </w:r>
          </w:p>
        </w:tc>
        <w:tc>
          <w:tcPr>
            <w:tcW w:type="dxa" w:w="2160"/>
          </w:tcPr>
          <w:p>
            <w:r>
              <w:t>18.3%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+14.6%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0.9%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-49.4%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-0.8%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62.2 km/t</w:t>
            </w:r>
          </w:p>
        </w:tc>
        <w:tc>
          <w:tcPr>
            <w:tcW w:type="dxa" w:w="2160"/>
          </w:tcPr>
          <w:p>
            <w:r>
              <w:t>61.8 km/t</w:t>
            </w:r>
          </w:p>
        </w:tc>
        <w:tc>
          <w:tcPr>
            <w:tcW w:type="dxa" w:w="2160"/>
          </w:tcPr>
          <w:p>
            <w:r>
              <w:t>+0.7%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20.6%</w:t>
            </w:r>
          </w:p>
        </w:tc>
        <w:tc>
          <w:tcPr>
            <w:tcW w:type="dxa" w:w="2160"/>
          </w:tcPr>
          <w:p>
            <w:r>
              <w:t>24.0%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-14.2%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3.54 km/l</w:t>
            </w:r>
          </w:p>
        </w:tc>
        <w:tc>
          <w:tcPr>
            <w:tcW w:type="dxa" w:w="2160"/>
          </w:tcPr>
          <w:p>
            <w:r>
              <w:t>3.86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-8.4%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1.036 l/100km/t</w:t>
            </w:r>
          </w:p>
        </w:tc>
        <w:tc>
          <w:tcPr>
            <w:tcW w:type="dxa" w:w="2160"/>
          </w:tcPr>
          <w:p>
            <w:r>
              <w:t>0.985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+5.2%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14.8%</w:t>
            </w:r>
          </w:p>
        </w:tc>
        <w:tc>
          <w:tcPr>
            <w:tcW w:type="dxa" w:w="2160"/>
          </w:tcPr>
          <w:p>
            <w:r>
              <w:t>9.8%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+51.6%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Petersen, Jan Søndergaard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23.4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2347.0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9836.7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366.5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131.3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5.7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5744.3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3254.9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350.7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223.2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6430.1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142:17:00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129:04:16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13:12:44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9.3%</w:t>
            </w:r>
          </w:p>
        </w:tc>
        <w:tc>
          <w:tcPr>
            <w:tcW w:type="dxa" w:w="2160"/>
          </w:tcPr>
          <w:p>
            <w:r>
              <w:t>10.3%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-10.1%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63.8%</w:t>
            </w:r>
          </w:p>
        </w:tc>
        <w:tc>
          <w:tcPr>
            <w:tcW w:type="dxa" w:w="2160"/>
          </w:tcPr>
          <w:p>
            <w:r>
              <w:t>59.3%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+7.7%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5.1%</w:t>
            </w:r>
          </w:p>
        </w:tc>
        <w:tc>
          <w:tcPr>
            <w:tcW w:type="dxa" w:w="2160"/>
          </w:tcPr>
          <w:p>
            <w:r>
              <w:t>5.3%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76.2 km/t</w:t>
            </w:r>
          </w:p>
        </w:tc>
        <w:tc>
          <w:tcPr>
            <w:tcW w:type="dxa" w:w="2160"/>
          </w:tcPr>
          <w:p>
            <w:r>
              <w:t>76.0 km/t</w:t>
            </w:r>
          </w:p>
        </w:tc>
        <w:tc>
          <w:tcPr>
            <w:tcW w:type="dxa" w:w="2160"/>
          </w:tcPr>
          <w:p>
            <w:r>
              <w:t>+0.3%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38.9%</w:t>
            </w:r>
          </w:p>
        </w:tc>
        <w:tc>
          <w:tcPr>
            <w:tcW w:type="dxa" w:w="2160"/>
          </w:tcPr>
          <w:p>
            <w:r>
              <w:t>41.1%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-5.5%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4.19 km/l</w:t>
            </w:r>
          </w:p>
        </w:tc>
        <w:tc>
          <w:tcPr>
            <w:tcW w:type="dxa" w:w="2160"/>
          </w:tcPr>
          <w:p>
            <w:r>
              <w:t>4.12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1.033 l/100km/t</w:t>
            </w:r>
          </w:p>
        </w:tc>
        <w:tc>
          <w:tcPr>
            <w:tcW w:type="dxa" w:w="2160"/>
          </w:tcPr>
          <w:p>
            <w:r>
              <w:t>0.987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+4.6%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65.4%</w:t>
            </w:r>
          </w:p>
        </w:tc>
        <w:tc>
          <w:tcPr>
            <w:tcW w:type="dxa" w:w="2160"/>
          </w:tcPr>
          <w:p>
            <w:r>
              <w:t>64.3%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+1.6%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Søgaard, Christian Andreas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1448.5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5892.9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187.4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60.0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3753.5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1791.5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102.0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73.6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4508.7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82:45:51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73:06:45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09:39:06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11.7%</w:t>
            </w:r>
          </w:p>
        </w:tc>
        <w:tc>
          <w:tcPr>
            <w:tcW w:type="dxa" w:w="2160"/>
          </w:tcPr>
          <w:p>
            <w:r>
              <w:t>10.6%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+10.5%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67.7%</w:t>
            </w:r>
          </w:p>
        </w:tc>
        <w:tc>
          <w:tcPr>
            <w:tcW w:type="dxa" w:w="2160"/>
          </w:tcPr>
          <w:p>
            <w:r>
              <w:t>66.3%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+2.0%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4.2%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80.6 km/t</w:t>
            </w:r>
          </w:p>
        </w:tc>
        <w:tc>
          <w:tcPr>
            <w:tcW w:type="dxa" w:w="2160"/>
          </w:tcPr>
          <w:p>
            <w:r>
              <w:t>79.3 km/t</w:t>
            </w:r>
          </w:p>
        </w:tc>
        <w:tc>
          <w:tcPr>
            <w:tcW w:type="dxa" w:w="2160"/>
          </w:tcPr>
          <w:p>
            <w:r>
              <w:t>+1.6%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41.9%</w:t>
            </w:r>
          </w:p>
        </w:tc>
        <w:tc>
          <w:tcPr>
            <w:tcW w:type="dxa" w:w="2160"/>
          </w:tcPr>
          <w:p>
            <w:r>
              <w:t>40.1%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+4.6%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4.07 km/l</w:t>
            </w:r>
          </w:p>
        </w:tc>
        <w:tc>
          <w:tcPr>
            <w:tcW w:type="dxa" w:w="2160"/>
          </w:tcPr>
          <w:p>
            <w:r>
              <w:t>4.14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0.945 l/100km/t</w:t>
            </w:r>
          </w:p>
        </w:tc>
        <w:tc>
          <w:tcPr>
            <w:tcW w:type="dxa" w:w="2160"/>
          </w:tcPr>
          <w:p>
            <w:r>
              <w:t>0.856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+10.5%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76.5%</w:t>
            </w:r>
          </w:p>
        </w:tc>
        <w:tc>
          <w:tcPr>
            <w:tcW w:type="dxa" w:w="2160"/>
          </w:tcPr>
          <w:p>
            <w:r>
              <w:t>74.1%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+3.2%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Vinther Lemuchi, Javid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751.5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2652.3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78.4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119.7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1689.4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379.3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160.5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85.0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63.6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66:39:00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50:18:20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16:20:39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24.5%</w:t>
            </w:r>
          </w:p>
        </w:tc>
        <w:tc>
          <w:tcPr>
            <w:tcW w:type="dxa" w:w="2160"/>
          </w:tcPr>
          <w:p>
            <w:r>
              <w:t>22.9%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+6.9%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81.7%</w:t>
            </w:r>
          </w:p>
        </w:tc>
        <w:tc>
          <w:tcPr>
            <w:tcW w:type="dxa" w:w="2160"/>
          </w:tcPr>
          <w:p>
            <w:r>
              <w:t>79.8%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7.3%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52.7 km/t</w:t>
            </w:r>
          </w:p>
        </w:tc>
        <w:tc>
          <w:tcPr>
            <w:tcW w:type="dxa" w:w="2160"/>
          </w:tcPr>
          <w:p>
            <w:r>
              <w:t>51.9 km/t</w:t>
            </w:r>
          </w:p>
        </w:tc>
        <w:tc>
          <w:tcPr>
            <w:tcW w:type="dxa" w:w="2160"/>
          </w:tcPr>
          <w:p>
            <w:r>
              <w:t>+1.5%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34.6%</w:t>
            </w:r>
          </w:p>
        </w:tc>
        <w:tc>
          <w:tcPr>
            <w:tcW w:type="dxa" w:w="2160"/>
          </w:tcPr>
          <w:p>
            <w:r>
              <w:t>29.2%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+18.5%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3.53 km/l</w:t>
            </w:r>
          </w:p>
        </w:tc>
        <w:tc>
          <w:tcPr>
            <w:tcW w:type="dxa" w:w="2160"/>
          </w:tcPr>
          <w:p>
            <w:r>
              <w:t>3.46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1.111 l/100km/t</w:t>
            </w:r>
          </w:p>
        </w:tc>
        <w:tc>
          <w:tcPr>
            <w:tcW w:type="dxa" w:w="2160"/>
          </w:tcPr>
          <w:p>
            <w:r>
              <w:t>1.125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-1.3%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2.4%</w:t>
            </w:r>
          </w:p>
        </w:tc>
        <w:tc>
          <w:tcPr>
            <w:tcW w:type="dxa" w:w="2160"/>
          </w:tcPr>
          <w:p>
            <w:r>
              <w:t>0.9%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+180.9%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